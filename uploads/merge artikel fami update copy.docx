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51163" w:rsidRDefault="00000000">
      <w:pPr>
        <w:pStyle w:val="Heading2"/>
        <w:keepNext w:val="0"/>
        <w:keepLines w:val="0"/>
        <w:spacing w:before="0" w:after="240" w:line="360" w:lineRule="auto"/>
        <w:jc w:val="center"/>
        <w:rPr>
          <w:rFonts w:ascii="Times New Roman" w:eastAsia="Times New Roman" w:hAnsi="Times New Roman" w:cs="Times New Roman"/>
          <w:b/>
          <w:sz w:val="34"/>
          <w:szCs w:val="34"/>
        </w:rPr>
      </w:pPr>
      <w:bookmarkStart w:id="0" w:name="_t1iitgmeqabd" w:colFirst="0" w:colLast="0"/>
      <w:bookmarkEnd w:id="0"/>
      <w:r>
        <w:rPr>
          <w:rFonts w:ascii="Times New Roman" w:eastAsia="Times New Roman" w:hAnsi="Times New Roman" w:cs="Times New Roman"/>
          <w:b/>
          <w:sz w:val="34"/>
          <w:szCs w:val="34"/>
        </w:rPr>
        <w:t>Digital Transformation in HR Recruitment Implementation Model Maritime Industry: Systematic Literature Review</w:t>
      </w:r>
    </w:p>
    <w:p w:rsidR="00151163" w:rsidRDefault="00151163"/>
    <w:p w:rsidR="00151163" w:rsidRDefault="00151163"/>
    <w:p w:rsidR="00151163" w:rsidRDefault="00000000">
      <w:pPr>
        <w:pStyle w:val="Heading2"/>
        <w:keepNext w:val="0"/>
        <w:keepLines w:val="0"/>
        <w:spacing w:after="80"/>
        <w:jc w:val="center"/>
        <w:rPr>
          <w:b/>
          <w:sz w:val="34"/>
          <w:szCs w:val="34"/>
        </w:rPr>
      </w:pPr>
      <w:bookmarkStart w:id="1" w:name="_7wgpp0ovpbya" w:colFirst="0" w:colLast="0"/>
      <w:bookmarkEnd w:id="1"/>
      <w:proofErr w:type="spellStart"/>
      <w:r>
        <w:rPr>
          <w:b/>
          <w:sz w:val="34"/>
          <w:szCs w:val="34"/>
        </w:rPr>
        <w:t>Abstrak</w:t>
      </w:r>
      <w:proofErr w:type="spellEnd"/>
    </w:p>
    <w:p w:rsidR="00151163" w:rsidRDefault="00151163"/>
    <w:p w:rsidR="00151163" w:rsidRDefault="00151163"/>
    <w:p w:rsidR="00151163" w:rsidRDefault="00000000">
      <w:pPr>
        <w:spacing w:after="240"/>
      </w:pPr>
      <w:r>
        <w:t xml:space="preserve">Industri </w:t>
      </w:r>
      <w:proofErr w:type="spellStart"/>
      <w:r>
        <w:t>maritim</w:t>
      </w:r>
      <w:proofErr w:type="spellEnd"/>
      <w:r>
        <w:t xml:space="preserve"> </w:t>
      </w:r>
      <w:proofErr w:type="spellStart"/>
      <w:r>
        <w:t>memainkan</w:t>
      </w:r>
      <w:proofErr w:type="spellEnd"/>
      <w:r>
        <w:t xml:space="preserve"> </w:t>
      </w:r>
      <w:proofErr w:type="spellStart"/>
      <w:r>
        <w:t>peran</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perdagangan</w:t>
      </w:r>
      <w:proofErr w:type="spellEnd"/>
      <w:r>
        <w:t xml:space="preserve"> global, </w:t>
      </w:r>
      <w:proofErr w:type="spellStart"/>
      <w:r>
        <w:t>namun</w:t>
      </w:r>
      <w:proofErr w:type="spellEnd"/>
      <w:r>
        <w:t xml:space="preserve"> </w:t>
      </w:r>
      <w:proofErr w:type="spellStart"/>
      <w:r>
        <w:t>menghadapi</w:t>
      </w:r>
      <w:proofErr w:type="spellEnd"/>
      <w:r>
        <w:t xml:space="preserve"> </w:t>
      </w:r>
      <w:proofErr w:type="spellStart"/>
      <w:r>
        <w:t>tantangan</w:t>
      </w:r>
      <w:proofErr w:type="spellEnd"/>
      <w:r>
        <w:t xml:space="preserve"> </w:t>
      </w:r>
      <w:proofErr w:type="spellStart"/>
      <w:r>
        <w:t>besar</w:t>
      </w:r>
      <w:proofErr w:type="spellEnd"/>
      <w:r>
        <w:t xml:space="preserve"> </w:t>
      </w:r>
      <w:proofErr w:type="spellStart"/>
      <w:r>
        <w:t>dalam</w:t>
      </w:r>
      <w:proofErr w:type="spellEnd"/>
      <w:r>
        <w:t xml:space="preserve"> </w:t>
      </w:r>
      <w:proofErr w:type="spellStart"/>
      <w:r>
        <w:t>memperoleh</w:t>
      </w:r>
      <w:proofErr w:type="spellEnd"/>
      <w:r>
        <w:t xml:space="preserve"> </w:t>
      </w:r>
      <w:proofErr w:type="spellStart"/>
      <w:r>
        <w:t>tenaga</w:t>
      </w:r>
      <w:proofErr w:type="spellEnd"/>
      <w:r>
        <w:t xml:space="preserve"> </w:t>
      </w:r>
      <w:proofErr w:type="spellStart"/>
      <w:r>
        <w:t>kerja</w:t>
      </w:r>
      <w:proofErr w:type="spellEnd"/>
      <w:r>
        <w:t xml:space="preserve"> yang </w:t>
      </w:r>
      <w:proofErr w:type="spellStart"/>
      <w:r>
        <w:t>terampil</w:t>
      </w:r>
      <w:proofErr w:type="spellEnd"/>
      <w:r>
        <w:t xml:space="preserve">. Metode </w:t>
      </w:r>
      <w:proofErr w:type="spellStart"/>
      <w:r>
        <w:t>rekrutmen</w:t>
      </w:r>
      <w:proofErr w:type="spellEnd"/>
      <w:r>
        <w:t xml:space="preserve"> </w:t>
      </w:r>
      <w:proofErr w:type="spellStart"/>
      <w:r>
        <w:t>tradisional</w:t>
      </w:r>
      <w:proofErr w:type="spellEnd"/>
      <w:r>
        <w:t xml:space="preserve"> </w:t>
      </w:r>
      <w:proofErr w:type="spellStart"/>
      <w:r>
        <w:t>sering</w:t>
      </w:r>
      <w:proofErr w:type="spellEnd"/>
      <w:r>
        <w:t xml:space="preserve"> kali </w:t>
      </w:r>
      <w:proofErr w:type="spellStart"/>
      <w:r>
        <w:t>tidak</w:t>
      </w:r>
      <w:proofErr w:type="spellEnd"/>
      <w:r>
        <w:t xml:space="preserve"> </w:t>
      </w:r>
      <w:proofErr w:type="spellStart"/>
      <w:r>
        <w:t>efisien</w:t>
      </w:r>
      <w:proofErr w:type="spellEnd"/>
      <w:r>
        <w:t xml:space="preserve">, </w:t>
      </w:r>
      <w:proofErr w:type="spellStart"/>
      <w:r>
        <w:t>berbiaya</w:t>
      </w:r>
      <w:proofErr w:type="spellEnd"/>
      <w:r>
        <w:t xml:space="preserve"> </w:t>
      </w:r>
      <w:proofErr w:type="spellStart"/>
      <w:r>
        <w:t>tinggi</w:t>
      </w:r>
      <w:proofErr w:type="spellEnd"/>
      <w:r>
        <w:t xml:space="preserve">, dan </w:t>
      </w:r>
      <w:proofErr w:type="spellStart"/>
      <w:r>
        <w:t>menghasilkan</w:t>
      </w:r>
      <w:proofErr w:type="spellEnd"/>
      <w:r>
        <w:t xml:space="preserve"> </w:t>
      </w:r>
      <w:proofErr w:type="spellStart"/>
      <w:r>
        <w:t>ketidaksesuaian</w:t>
      </w:r>
      <w:proofErr w:type="spellEnd"/>
      <w:r>
        <w:t xml:space="preserve"> </w:t>
      </w:r>
      <w:proofErr w:type="spellStart"/>
      <w:r>
        <w:t>dalam</w:t>
      </w:r>
      <w:proofErr w:type="spellEnd"/>
      <w:r>
        <w:t xml:space="preserve"> </w:t>
      </w:r>
      <w:proofErr w:type="spellStart"/>
      <w:r>
        <w:t>perekrutan</w:t>
      </w:r>
      <w:proofErr w:type="spellEnd"/>
      <w:r>
        <w:t xml:space="preserve">. </w:t>
      </w:r>
      <w:proofErr w:type="spellStart"/>
      <w:r>
        <w:t>Dengan</w:t>
      </w:r>
      <w:proofErr w:type="spellEnd"/>
      <w:r>
        <w:t xml:space="preserve"> </w:t>
      </w:r>
      <w:proofErr w:type="spellStart"/>
      <w:r>
        <w:t>kemajuan</w:t>
      </w:r>
      <w:proofErr w:type="spellEnd"/>
      <w:r>
        <w:t xml:space="preserve"> </w:t>
      </w:r>
      <w:proofErr w:type="spellStart"/>
      <w:r>
        <w:t>teknologi</w:t>
      </w:r>
      <w:proofErr w:type="spellEnd"/>
      <w:r>
        <w:t xml:space="preserve"> digital, </w:t>
      </w:r>
      <w:proofErr w:type="spellStart"/>
      <w:r>
        <w:t>termasuk</w:t>
      </w:r>
      <w:proofErr w:type="spellEnd"/>
      <w:r>
        <w:t xml:space="preserve"> Artificial Intelligence (AI), Applicant Tracking Systems (ATS), big data analytics, dan blockchain, </w:t>
      </w:r>
      <w:proofErr w:type="spellStart"/>
      <w:r>
        <w:t>sektor</w:t>
      </w:r>
      <w:proofErr w:type="spellEnd"/>
      <w:r>
        <w:t xml:space="preserve"> </w:t>
      </w:r>
      <w:proofErr w:type="spellStart"/>
      <w:r>
        <w:t>ini</w:t>
      </w:r>
      <w:proofErr w:type="spellEnd"/>
      <w:r>
        <w:t xml:space="preserve"> </w:t>
      </w:r>
      <w:proofErr w:type="spellStart"/>
      <w:r>
        <w:t>mengalami</w:t>
      </w:r>
      <w:proofErr w:type="spellEnd"/>
      <w:r>
        <w:t xml:space="preserve"> </w:t>
      </w:r>
      <w:proofErr w:type="spellStart"/>
      <w:r>
        <w:t>transformasi</w:t>
      </w:r>
      <w:proofErr w:type="spellEnd"/>
      <w:r>
        <w:t xml:space="preserve"> </w:t>
      </w:r>
      <w:proofErr w:type="spellStart"/>
      <w:r>
        <w:t>signifikan</w:t>
      </w:r>
      <w:proofErr w:type="spellEnd"/>
      <w:r>
        <w:t xml:space="preserve"> </w:t>
      </w:r>
      <w:proofErr w:type="spellStart"/>
      <w:r>
        <w:t>dalam</w:t>
      </w:r>
      <w:proofErr w:type="spellEnd"/>
      <w:r>
        <w:t xml:space="preserve"> </w:t>
      </w:r>
      <w:proofErr w:type="spellStart"/>
      <w:r>
        <w:t>cara</w:t>
      </w:r>
      <w:proofErr w:type="spellEnd"/>
      <w:r>
        <w:t xml:space="preserve"> </w:t>
      </w:r>
      <w:proofErr w:type="spellStart"/>
      <w:r>
        <w:t>perusahaan</w:t>
      </w:r>
      <w:proofErr w:type="spellEnd"/>
      <w:r>
        <w:t xml:space="preserve"> </w:t>
      </w:r>
      <w:proofErr w:type="spellStart"/>
      <w:r>
        <w:t>mengelola</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w:t>
      </w:r>
      <w:proofErr w:type="spellStart"/>
      <w:r>
        <w:t>Teknologi</w:t>
      </w:r>
      <w:proofErr w:type="spellEnd"/>
      <w:r>
        <w:t xml:space="preserve"> digital </w:t>
      </w:r>
      <w:proofErr w:type="spellStart"/>
      <w:r>
        <w:t>ini</w:t>
      </w:r>
      <w:proofErr w:type="spellEnd"/>
      <w:r>
        <w:t xml:space="preserve"> </w:t>
      </w:r>
      <w:proofErr w:type="spellStart"/>
      <w:r>
        <w:t>menawarkan</w:t>
      </w:r>
      <w:proofErr w:type="spellEnd"/>
      <w:r>
        <w:t xml:space="preserve"> </w:t>
      </w:r>
      <w:proofErr w:type="spellStart"/>
      <w:r>
        <w:t>peluang</w:t>
      </w:r>
      <w:proofErr w:type="spellEnd"/>
      <w:r>
        <w:t xml:space="preserve"> </w:t>
      </w:r>
      <w:proofErr w:type="spellStart"/>
      <w:r>
        <w:t>besar</w:t>
      </w:r>
      <w:proofErr w:type="spellEnd"/>
      <w:r>
        <w:t xml:space="preserve">, </w:t>
      </w:r>
      <w:proofErr w:type="spellStart"/>
      <w:r>
        <w:t>tetapi</w:t>
      </w:r>
      <w:proofErr w:type="spellEnd"/>
      <w:r>
        <w:t xml:space="preserve"> juga </w:t>
      </w:r>
      <w:proofErr w:type="spellStart"/>
      <w:r>
        <w:t>menghadirkan</w:t>
      </w:r>
      <w:proofErr w:type="spellEnd"/>
      <w:r>
        <w:t xml:space="preserve"> </w:t>
      </w:r>
      <w:proofErr w:type="spellStart"/>
      <w:r>
        <w:t>tantangan</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akan</w:t>
      </w:r>
      <w:proofErr w:type="spellEnd"/>
      <w:r>
        <w:t xml:space="preserve"> </w:t>
      </w:r>
      <w:proofErr w:type="spellStart"/>
      <w:r>
        <w:t>talenta</w:t>
      </w:r>
      <w:proofErr w:type="spellEnd"/>
      <w:r>
        <w:t xml:space="preserve"> digital yang </w:t>
      </w:r>
      <w:proofErr w:type="spellStart"/>
      <w:r>
        <w:t>berkualitas</w:t>
      </w:r>
      <w:proofErr w:type="spellEnd"/>
      <w:r>
        <w:t>.</w:t>
      </w:r>
    </w:p>
    <w:p w:rsidR="00151163" w:rsidRDefault="00000000">
      <w:pPr>
        <w:spacing w:before="240" w:after="240"/>
      </w:pPr>
      <w:proofErr w:type="spellStart"/>
      <w:r>
        <w:t>Penelitian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mengevaluasi</w:t>
      </w:r>
      <w:proofErr w:type="spellEnd"/>
      <w:r>
        <w:t xml:space="preserve"> </w:t>
      </w:r>
      <w:proofErr w:type="spellStart"/>
      <w:r>
        <w:t>implementasi</w:t>
      </w:r>
      <w:proofErr w:type="spellEnd"/>
      <w:r>
        <w:t xml:space="preserve"> </w:t>
      </w:r>
      <w:proofErr w:type="spellStart"/>
      <w:r>
        <w:t>strategis</w:t>
      </w:r>
      <w:proofErr w:type="spellEnd"/>
      <w:r>
        <w:t xml:space="preserve"> </w:t>
      </w:r>
      <w:proofErr w:type="spellStart"/>
      <w:r>
        <w:t>sistem</w:t>
      </w:r>
      <w:proofErr w:type="spellEnd"/>
      <w:r>
        <w:t xml:space="preserve"> </w:t>
      </w:r>
      <w:proofErr w:type="spellStart"/>
      <w:r>
        <w:t>rekrutmen</w:t>
      </w:r>
      <w:proofErr w:type="spellEnd"/>
      <w:r>
        <w:t xml:space="preserve"> SDM </w:t>
      </w:r>
      <w:proofErr w:type="spellStart"/>
      <w:r>
        <w:t>berbasis</w:t>
      </w:r>
      <w:proofErr w:type="spellEnd"/>
      <w:r>
        <w:t xml:space="preserve"> digital di </w:t>
      </w:r>
      <w:proofErr w:type="spellStart"/>
      <w:r>
        <w:t>industri</w:t>
      </w:r>
      <w:proofErr w:type="spellEnd"/>
      <w:r>
        <w:t xml:space="preserve"> </w:t>
      </w:r>
      <w:proofErr w:type="spellStart"/>
      <w:r>
        <w:t>maritim</w:t>
      </w:r>
      <w:proofErr w:type="spellEnd"/>
      <w:r>
        <w:t xml:space="preserve">. </w:t>
      </w:r>
      <w:proofErr w:type="spellStart"/>
      <w:r>
        <w:t>Melalui</w:t>
      </w:r>
      <w:proofErr w:type="spellEnd"/>
      <w:r>
        <w:t xml:space="preserve"> </w:t>
      </w:r>
      <w:proofErr w:type="spellStart"/>
      <w:r>
        <w:t>Tinjauan</w:t>
      </w:r>
      <w:proofErr w:type="spellEnd"/>
      <w:r>
        <w:t xml:space="preserve"> </w:t>
      </w:r>
      <w:proofErr w:type="spellStart"/>
      <w:r>
        <w:t>Sistematis</w:t>
      </w:r>
      <w:proofErr w:type="spellEnd"/>
      <w:r>
        <w:t xml:space="preserve"> </w:t>
      </w:r>
      <w:proofErr w:type="spellStart"/>
      <w:r>
        <w:t>Literatur</w:t>
      </w:r>
      <w:proofErr w:type="spellEnd"/>
      <w:r>
        <w:t xml:space="preserve"> (SLR) dan </w:t>
      </w:r>
      <w:proofErr w:type="spellStart"/>
      <w:r>
        <w:t>studi</w:t>
      </w:r>
      <w:proofErr w:type="spellEnd"/>
      <w:r>
        <w:t xml:space="preserve"> </w:t>
      </w:r>
      <w:proofErr w:type="spellStart"/>
      <w:r>
        <w:t>kasus</w:t>
      </w:r>
      <w:proofErr w:type="spellEnd"/>
      <w:r>
        <w:t xml:space="preserve"> pada </w:t>
      </w:r>
      <w:proofErr w:type="spellStart"/>
      <w:r>
        <w:t>beberapa</w:t>
      </w:r>
      <w:proofErr w:type="spellEnd"/>
      <w:r>
        <w:t xml:space="preserve"> </w:t>
      </w:r>
      <w:proofErr w:type="spellStart"/>
      <w:r>
        <w:t>perusahaan</w:t>
      </w:r>
      <w:proofErr w:type="spellEnd"/>
      <w:r>
        <w:t xml:space="preserve"> </w:t>
      </w:r>
      <w:proofErr w:type="spellStart"/>
      <w:r>
        <w:t>maritim</w:t>
      </w:r>
      <w:proofErr w:type="spellEnd"/>
      <w:r>
        <w:t xml:space="preserve"> di Indonesia, </w:t>
      </w:r>
      <w:proofErr w:type="spellStart"/>
      <w:r>
        <w:t>penelitian</w:t>
      </w:r>
      <w:proofErr w:type="spellEnd"/>
      <w:r>
        <w:t xml:space="preserve"> </w:t>
      </w:r>
      <w:proofErr w:type="spellStart"/>
      <w:r>
        <w:t>ini</w:t>
      </w:r>
      <w:proofErr w:type="spellEnd"/>
      <w:r>
        <w:t xml:space="preserve"> </w:t>
      </w:r>
      <w:proofErr w:type="spellStart"/>
      <w:r>
        <w:t>mengidentifikasi</w:t>
      </w:r>
      <w:proofErr w:type="spellEnd"/>
      <w:r>
        <w:t xml:space="preserve"> </w:t>
      </w:r>
      <w:proofErr w:type="spellStart"/>
      <w:r>
        <w:t>tren</w:t>
      </w:r>
      <w:proofErr w:type="spellEnd"/>
      <w:r>
        <w:t xml:space="preserve"> </w:t>
      </w:r>
      <w:proofErr w:type="spellStart"/>
      <w:r>
        <w:t>utama</w:t>
      </w:r>
      <w:proofErr w:type="spellEnd"/>
      <w:r>
        <w:t xml:space="preserve">, </w:t>
      </w:r>
      <w:proofErr w:type="spellStart"/>
      <w:r>
        <w:t>tantangan</w:t>
      </w:r>
      <w:proofErr w:type="spellEnd"/>
      <w:r>
        <w:t xml:space="preserve"> </w:t>
      </w:r>
      <w:proofErr w:type="spellStart"/>
      <w:r>
        <w:t>implementasi</w:t>
      </w:r>
      <w:proofErr w:type="spellEnd"/>
      <w:r>
        <w:t xml:space="preserve">, </w:t>
      </w:r>
      <w:proofErr w:type="spellStart"/>
      <w:r>
        <w:t>serta</w:t>
      </w:r>
      <w:proofErr w:type="spellEnd"/>
      <w:r>
        <w:t xml:space="preserve"> </w:t>
      </w:r>
      <w:proofErr w:type="spellStart"/>
      <w:r>
        <w:t>praktik</w:t>
      </w:r>
      <w:proofErr w:type="spellEnd"/>
      <w:r>
        <w:t xml:space="preserve"> </w:t>
      </w:r>
      <w:proofErr w:type="spellStart"/>
      <w:r>
        <w:t>terbaik</w:t>
      </w:r>
      <w:proofErr w:type="spellEnd"/>
      <w:r>
        <w:t xml:space="preserve"> </w:t>
      </w:r>
      <w:proofErr w:type="spellStart"/>
      <w:r>
        <w:t>dalam</w:t>
      </w:r>
      <w:proofErr w:type="spellEnd"/>
      <w:r>
        <w:t xml:space="preserve"> </w:t>
      </w:r>
      <w:proofErr w:type="spellStart"/>
      <w:r>
        <w:t>penerapan</w:t>
      </w:r>
      <w:proofErr w:type="spellEnd"/>
      <w:r>
        <w:t xml:space="preserve"> </w:t>
      </w:r>
      <w:proofErr w:type="spellStart"/>
      <w:r>
        <w:t>teknologi</w:t>
      </w:r>
      <w:proofErr w:type="spellEnd"/>
      <w:r>
        <w:t xml:space="preserve"> </w:t>
      </w:r>
      <w:proofErr w:type="spellStart"/>
      <w:r>
        <w:t>rekrutmen</w:t>
      </w:r>
      <w:proofErr w:type="spellEnd"/>
      <w:r>
        <w:t xml:space="preserve"> digital. Hasil </w:t>
      </w:r>
      <w:proofErr w:type="spellStart"/>
      <w:r>
        <w:t>penelitian</w:t>
      </w:r>
      <w:proofErr w:type="spellEnd"/>
      <w:r>
        <w:t xml:space="preserve"> </w:t>
      </w:r>
      <w:proofErr w:type="spellStart"/>
      <w:r>
        <w:t>menunjukkan</w:t>
      </w:r>
      <w:proofErr w:type="spellEnd"/>
      <w:r>
        <w:t xml:space="preserve"> </w:t>
      </w:r>
      <w:proofErr w:type="spellStart"/>
      <w:r>
        <w:t>bahwa</w:t>
      </w:r>
      <w:proofErr w:type="spellEnd"/>
      <w:r>
        <w:t xml:space="preserve"> </w:t>
      </w:r>
      <w:proofErr w:type="spellStart"/>
      <w:r>
        <w:t>meskipun</w:t>
      </w:r>
      <w:proofErr w:type="spellEnd"/>
      <w:r>
        <w:t xml:space="preserve"> </w:t>
      </w:r>
      <w:proofErr w:type="spellStart"/>
      <w:r>
        <w:t>alat</w:t>
      </w:r>
      <w:proofErr w:type="spellEnd"/>
      <w:r>
        <w:t xml:space="preserve"> digital </w:t>
      </w:r>
      <w:proofErr w:type="spellStart"/>
      <w:r>
        <w:t>dapat</w:t>
      </w:r>
      <w:proofErr w:type="spellEnd"/>
      <w:r>
        <w:t xml:space="preserve"> </w:t>
      </w:r>
      <w:proofErr w:type="spellStart"/>
      <w:r>
        <w:t>secara</w:t>
      </w:r>
      <w:proofErr w:type="spellEnd"/>
      <w:r>
        <w:t xml:space="preserve"> </w:t>
      </w:r>
      <w:proofErr w:type="spellStart"/>
      <w:r>
        <w:t>signifikan</w:t>
      </w:r>
      <w:proofErr w:type="spellEnd"/>
      <w:r>
        <w:t xml:space="preserve"> </w:t>
      </w:r>
      <w:proofErr w:type="spellStart"/>
      <w:r>
        <w:t>mengoptimalkan</w:t>
      </w:r>
      <w:proofErr w:type="spellEnd"/>
      <w:r>
        <w:t xml:space="preserve"> strategi </w:t>
      </w:r>
      <w:proofErr w:type="spellStart"/>
      <w:r>
        <w:t>perekrutan</w:t>
      </w:r>
      <w:proofErr w:type="spellEnd"/>
      <w:r>
        <w:t xml:space="preserve">, </w:t>
      </w:r>
      <w:proofErr w:type="spellStart"/>
      <w:r>
        <w:t>tantangan</w:t>
      </w:r>
      <w:proofErr w:type="spellEnd"/>
      <w:r>
        <w:t xml:space="preserve"> </w:t>
      </w:r>
      <w:proofErr w:type="spellStart"/>
      <w:r>
        <w:t>seperti</w:t>
      </w:r>
      <w:proofErr w:type="spellEnd"/>
      <w:r>
        <w:t xml:space="preserve"> </w:t>
      </w:r>
      <w:proofErr w:type="spellStart"/>
      <w:r>
        <w:t>integrasi</w:t>
      </w:r>
      <w:proofErr w:type="spellEnd"/>
      <w:r>
        <w:t xml:space="preserve"> </w:t>
      </w:r>
      <w:proofErr w:type="spellStart"/>
      <w:r>
        <w:t>teknologi</w:t>
      </w:r>
      <w:proofErr w:type="spellEnd"/>
      <w:r>
        <w:t xml:space="preserve">, </w:t>
      </w:r>
      <w:proofErr w:type="spellStart"/>
      <w:r>
        <w:t>kepatuhan</w:t>
      </w:r>
      <w:proofErr w:type="spellEnd"/>
      <w:r>
        <w:t xml:space="preserve"> </w:t>
      </w:r>
      <w:proofErr w:type="spellStart"/>
      <w:r>
        <w:t>regulasi</w:t>
      </w:r>
      <w:proofErr w:type="spellEnd"/>
      <w:r>
        <w:t xml:space="preserve">, dan </w:t>
      </w:r>
      <w:proofErr w:type="spellStart"/>
      <w:r>
        <w:t>adopsi</w:t>
      </w:r>
      <w:proofErr w:type="spellEnd"/>
      <w:r>
        <w:t xml:space="preserve"> </w:t>
      </w:r>
      <w:proofErr w:type="spellStart"/>
      <w:r>
        <w:t>industri</w:t>
      </w:r>
      <w:proofErr w:type="spellEnd"/>
      <w:r>
        <w:t xml:space="preserve"> </w:t>
      </w:r>
      <w:proofErr w:type="spellStart"/>
      <w:r>
        <w:t>masih</w:t>
      </w:r>
      <w:proofErr w:type="spellEnd"/>
      <w:r>
        <w:t xml:space="preserve"> </w:t>
      </w:r>
      <w:proofErr w:type="spellStart"/>
      <w:r>
        <w:t>menjadi</w:t>
      </w:r>
      <w:proofErr w:type="spellEnd"/>
      <w:r>
        <w:t xml:space="preserve"> </w:t>
      </w:r>
      <w:proofErr w:type="spellStart"/>
      <w:r>
        <w:t>hambatan</w:t>
      </w:r>
      <w:proofErr w:type="spellEnd"/>
      <w:r>
        <w:t xml:space="preserve"> </w:t>
      </w:r>
      <w:proofErr w:type="spellStart"/>
      <w:r>
        <w:t>utama</w:t>
      </w:r>
      <w:proofErr w:type="spellEnd"/>
      <w:r>
        <w:t>.</w:t>
      </w:r>
    </w:p>
    <w:p w:rsidR="00151163" w:rsidRDefault="00000000">
      <w:pPr>
        <w:spacing w:before="240" w:after="240"/>
      </w:pPr>
      <w:r>
        <w:t xml:space="preserve">Studi </w:t>
      </w:r>
      <w:proofErr w:type="spellStart"/>
      <w:r>
        <w:t>ini</w:t>
      </w:r>
      <w:proofErr w:type="spellEnd"/>
      <w:r>
        <w:t xml:space="preserve"> juga </w:t>
      </w:r>
      <w:proofErr w:type="spellStart"/>
      <w:r>
        <w:t>menyoroti</w:t>
      </w:r>
      <w:proofErr w:type="spellEnd"/>
      <w:r>
        <w:t xml:space="preserve"> </w:t>
      </w:r>
      <w:proofErr w:type="spellStart"/>
      <w:r>
        <w:t>pentingnya</w:t>
      </w:r>
      <w:proofErr w:type="spellEnd"/>
      <w:r>
        <w:t xml:space="preserve"> </w:t>
      </w:r>
      <w:proofErr w:type="spellStart"/>
      <w:r>
        <w:t>adaptasi</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rekrutmen</w:t>
      </w:r>
      <w:proofErr w:type="spellEnd"/>
      <w:r>
        <w:t xml:space="preserve"> SDM, yang </w:t>
      </w:r>
      <w:proofErr w:type="spellStart"/>
      <w:r>
        <w:t>tidak</w:t>
      </w:r>
      <w:proofErr w:type="spellEnd"/>
      <w:r>
        <w:t xml:space="preserve"> </w:t>
      </w:r>
      <w:proofErr w:type="spellStart"/>
      <w:r>
        <w:t>hanya</w:t>
      </w:r>
      <w:proofErr w:type="spellEnd"/>
      <w:r>
        <w:t xml:space="preserve"> </w:t>
      </w:r>
      <w:proofErr w:type="spellStart"/>
      <w:r>
        <w:t>mendukung</w:t>
      </w:r>
      <w:proofErr w:type="spellEnd"/>
      <w:r>
        <w:t xml:space="preserve"> </w:t>
      </w:r>
      <w:proofErr w:type="spellStart"/>
      <w:r>
        <w:t>operasional</w:t>
      </w:r>
      <w:proofErr w:type="spellEnd"/>
      <w:r>
        <w:t xml:space="preserve"> </w:t>
      </w:r>
      <w:proofErr w:type="spellStart"/>
      <w:r>
        <w:t>tetapi</w:t>
      </w:r>
      <w:proofErr w:type="spellEnd"/>
      <w:r>
        <w:t xml:space="preserve"> juga </w:t>
      </w:r>
      <w:proofErr w:type="spellStart"/>
      <w:r>
        <w:t>menjadi</w:t>
      </w:r>
      <w:proofErr w:type="spellEnd"/>
      <w:r>
        <w:t xml:space="preserve"> </w:t>
      </w:r>
      <w:proofErr w:type="spellStart"/>
      <w:r>
        <w:t>kunci</w:t>
      </w:r>
      <w:proofErr w:type="spellEnd"/>
      <w:r>
        <w:t xml:space="preserve"> </w:t>
      </w:r>
      <w:proofErr w:type="spellStart"/>
      <w:r>
        <w:t>pencapaian</w:t>
      </w:r>
      <w:proofErr w:type="spellEnd"/>
      <w:r>
        <w:t xml:space="preserve"> </w:t>
      </w:r>
      <w:proofErr w:type="spellStart"/>
      <w:r>
        <w:t>tujuan</w:t>
      </w:r>
      <w:proofErr w:type="spellEnd"/>
      <w:r>
        <w:t xml:space="preserve"> </w:t>
      </w:r>
      <w:proofErr w:type="spellStart"/>
      <w:r>
        <w:t>strategis</w:t>
      </w:r>
      <w:proofErr w:type="spellEnd"/>
      <w:r>
        <w:t xml:space="preserve"> </w:t>
      </w:r>
      <w:proofErr w:type="spellStart"/>
      <w:r>
        <w:t>perusahaan</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menyarankan</w:t>
      </w:r>
      <w:proofErr w:type="spellEnd"/>
      <w:r>
        <w:t xml:space="preserve"> </w:t>
      </w:r>
      <w:proofErr w:type="spellStart"/>
      <w:r>
        <w:t>rekomendasi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keselarasan</w:t>
      </w:r>
      <w:proofErr w:type="spellEnd"/>
      <w:r>
        <w:t xml:space="preserve"> </w:t>
      </w:r>
      <w:proofErr w:type="spellStart"/>
      <w:r>
        <w:t>regulasi</w:t>
      </w:r>
      <w:proofErr w:type="spellEnd"/>
      <w:r>
        <w:t xml:space="preserve">, </w:t>
      </w:r>
      <w:proofErr w:type="spellStart"/>
      <w:r>
        <w:t>adaptabilitas</w:t>
      </w:r>
      <w:proofErr w:type="spellEnd"/>
      <w:r>
        <w:t xml:space="preserve"> </w:t>
      </w:r>
      <w:proofErr w:type="spellStart"/>
      <w:r>
        <w:t>tenaga</w:t>
      </w:r>
      <w:proofErr w:type="spellEnd"/>
      <w:r>
        <w:t xml:space="preserve"> </w:t>
      </w:r>
      <w:proofErr w:type="spellStart"/>
      <w:r>
        <w:t>kerja</w:t>
      </w:r>
      <w:proofErr w:type="spellEnd"/>
      <w:r>
        <w:t xml:space="preserve">, dan </w:t>
      </w:r>
      <w:proofErr w:type="spellStart"/>
      <w:r>
        <w:t>pemanfaatan</w:t>
      </w:r>
      <w:proofErr w:type="spellEnd"/>
      <w:r>
        <w:t xml:space="preserve"> </w:t>
      </w:r>
      <w:proofErr w:type="spellStart"/>
      <w:r>
        <w:t>teknologi</w:t>
      </w:r>
      <w:proofErr w:type="spellEnd"/>
      <w:r>
        <w:t xml:space="preserve"> </w:t>
      </w:r>
      <w:proofErr w:type="spellStart"/>
      <w:r>
        <w:t>dalam</w:t>
      </w:r>
      <w:proofErr w:type="spellEnd"/>
      <w:r>
        <w:t xml:space="preserve"> </w:t>
      </w:r>
      <w:proofErr w:type="spellStart"/>
      <w:r>
        <w:t>mendukung</w:t>
      </w:r>
      <w:proofErr w:type="spellEnd"/>
      <w:r>
        <w:t xml:space="preserve"> </w:t>
      </w:r>
      <w:proofErr w:type="spellStart"/>
      <w:r>
        <w:t>pengembangan</w:t>
      </w:r>
      <w:proofErr w:type="spellEnd"/>
      <w:r>
        <w:t xml:space="preserve"> </w:t>
      </w:r>
      <w:proofErr w:type="spellStart"/>
      <w:r>
        <w:t>tenaga</w:t>
      </w:r>
      <w:proofErr w:type="spellEnd"/>
      <w:r>
        <w:t xml:space="preserve"> </w:t>
      </w:r>
      <w:proofErr w:type="spellStart"/>
      <w:r>
        <w:t>kerja</w:t>
      </w:r>
      <w:proofErr w:type="spellEnd"/>
      <w:r>
        <w:t xml:space="preserve"> </w:t>
      </w:r>
      <w:proofErr w:type="spellStart"/>
      <w:r>
        <w:t>maritim</w:t>
      </w:r>
      <w:proofErr w:type="spellEnd"/>
      <w:r>
        <w:t xml:space="preserve"> yang </w:t>
      </w:r>
      <w:proofErr w:type="spellStart"/>
      <w:r>
        <w:t>berkelanjutan</w:t>
      </w:r>
      <w:proofErr w:type="spellEnd"/>
      <w:r>
        <w:t xml:space="preserve"> dan </w:t>
      </w:r>
      <w:proofErr w:type="spellStart"/>
      <w:r>
        <w:t>responsif</w:t>
      </w:r>
      <w:proofErr w:type="spellEnd"/>
      <w:r>
        <w:t xml:space="preserve"> </w:t>
      </w:r>
      <w:proofErr w:type="spellStart"/>
      <w:r>
        <w:t>terhadap</w:t>
      </w:r>
      <w:proofErr w:type="spellEnd"/>
      <w:r>
        <w:t xml:space="preserve"> </w:t>
      </w:r>
      <w:proofErr w:type="spellStart"/>
      <w:r>
        <w:t>perubahan</w:t>
      </w:r>
      <w:proofErr w:type="spellEnd"/>
      <w:r>
        <w:t xml:space="preserve"> digital.</w:t>
      </w:r>
    </w:p>
    <w:p w:rsidR="00151163" w:rsidRDefault="00151163">
      <w:pPr>
        <w:jc w:val="center"/>
      </w:pPr>
    </w:p>
    <w:p w:rsidR="00151163" w:rsidRDefault="00151163">
      <w:pPr>
        <w:jc w:val="center"/>
      </w:pPr>
    </w:p>
    <w:p w:rsidR="00151163" w:rsidRDefault="00151163">
      <w:pPr>
        <w:jc w:val="center"/>
      </w:pPr>
    </w:p>
    <w:p w:rsidR="00151163" w:rsidRDefault="00000000">
      <w:pPr>
        <w:rPr>
          <w:rFonts w:ascii="Times New Roman" w:eastAsia="Times New Roman" w:hAnsi="Times New Roman" w:cs="Times New Roman"/>
          <w:sz w:val="24"/>
          <w:szCs w:val="24"/>
        </w:rPr>
      </w:pPr>
      <w:r>
        <w:t xml:space="preserve">Kata </w:t>
      </w:r>
      <w:proofErr w:type="spellStart"/>
      <w:r>
        <w:t>Kunci</w:t>
      </w:r>
      <w:proofErr w:type="spellEnd"/>
      <w:r>
        <w:t xml:space="preserve">: </w:t>
      </w:r>
      <w:proofErr w:type="spellStart"/>
      <w:r>
        <w:rPr>
          <w:rFonts w:ascii="Times New Roman" w:eastAsia="Times New Roman" w:hAnsi="Times New Roman" w:cs="Times New Roman"/>
          <w:sz w:val="24"/>
          <w:szCs w:val="24"/>
        </w:rPr>
        <w:t>Transformasi</w:t>
      </w:r>
      <w:proofErr w:type="spellEnd"/>
      <w:r>
        <w:rPr>
          <w:rFonts w:ascii="Times New Roman" w:eastAsia="Times New Roman" w:hAnsi="Times New Roman" w:cs="Times New Roman"/>
          <w:sz w:val="24"/>
          <w:szCs w:val="24"/>
        </w:rPr>
        <w:t xml:space="preserve"> Digital Maritim, SDM, </w:t>
      </w:r>
      <w:proofErr w:type="spellStart"/>
      <w:r>
        <w:rPr>
          <w:rFonts w:ascii="Times New Roman" w:eastAsia="Times New Roman" w:hAnsi="Times New Roman" w:cs="Times New Roman"/>
          <w:sz w:val="24"/>
          <w:szCs w:val="24"/>
        </w:rPr>
        <w:t>Akuisisi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Talenta</w:t>
      </w:r>
      <w:proofErr w:type="spellEnd"/>
      <w:r>
        <w:rPr>
          <w:rFonts w:ascii="Times New Roman" w:eastAsia="Times New Roman" w:hAnsi="Times New Roman" w:cs="Times New Roman"/>
          <w:sz w:val="24"/>
          <w:szCs w:val="24"/>
        </w:rPr>
        <w:t xml:space="preserve">, Strategi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Rekrutmen</w:t>
      </w:r>
      <w:proofErr w:type="spellEnd"/>
      <w:r>
        <w:rPr>
          <w:rFonts w:ascii="Times New Roman" w:eastAsia="Times New Roman" w:hAnsi="Times New Roman" w:cs="Times New Roman"/>
          <w:sz w:val="24"/>
          <w:szCs w:val="24"/>
        </w:rPr>
        <w:t>, SLR</w:t>
      </w:r>
    </w:p>
    <w:p w:rsidR="00151163" w:rsidRDefault="00151163">
      <w:pPr>
        <w:rPr>
          <w:rFonts w:ascii="Times New Roman" w:eastAsia="Times New Roman" w:hAnsi="Times New Roman" w:cs="Times New Roman"/>
          <w:sz w:val="24"/>
          <w:szCs w:val="24"/>
        </w:rPr>
      </w:pPr>
    </w:p>
    <w:p w:rsidR="00151163" w:rsidRDefault="00151163">
      <w:pPr>
        <w:jc w:val="center"/>
      </w:pPr>
    </w:p>
    <w:p w:rsidR="00151163" w:rsidRDefault="00151163">
      <w:pPr>
        <w:jc w:val="center"/>
      </w:pPr>
    </w:p>
    <w:p w:rsidR="00151163" w:rsidRDefault="00151163">
      <w:pPr>
        <w:jc w:val="center"/>
      </w:pPr>
    </w:p>
    <w:p w:rsidR="00151163" w:rsidRDefault="00151163">
      <w:pPr>
        <w:jc w:val="center"/>
      </w:pPr>
    </w:p>
    <w:p w:rsidR="00151163" w:rsidRDefault="00151163">
      <w:pPr>
        <w:jc w:val="center"/>
      </w:pPr>
    </w:p>
    <w:p w:rsidR="00151163" w:rsidRDefault="00151163">
      <w:pPr>
        <w:jc w:val="center"/>
      </w:pPr>
    </w:p>
    <w:p w:rsidR="00151163" w:rsidRDefault="00151163">
      <w:pPr>
        <w:jc w:val="center"/>
      </w:pPr>
    </w:p>
    <w:p w:rsidR="00151163" w:rsidRDefault="00151163">
      <w:pPr>
        <w:jc w:val="center"/>
      </w:pPr>
    </w:p>
    <w:p w:rsidR="00151163" w:rsidRDefault="00000000">
      <w:pPr>
        <w:jc w:val="center"/>
      </w:pPr>
      <w:r>
        <w:t>Abstract</w:t>
      </w:r>
    </w:p>
    <w:p w:rsidR="00151163" w:rsidRDefault="00151163">
      <w:pPr>
        <w:jc w:val="center"/>
      </w:pPr>
    </w:p>
    <w:p w:rsidR="00151163" w:rsidRDefault="00000000">
      <w:pPr>
        <w:spacing w:after="240"/>
      </w:pPr>
      <w:r>
        <w:t>The maritime industry plays a crucial role in global trade, but it faces significant challenges in acquiring skilled labor. Traditional recruitment methods are often inefficient, costly, and lead to mismatches in hiring. With the advancement of digital technologies, including Artificial Intelligence (AI), Applicant Tracking Systems (ATS), big data analytics, and blockchain, the sector is undergoing a significant transformation in how companies manage human resources. While these digital technologies offer great opportunities, they also present challenges related to the demand for high-quality digital talent.</w:t>
      </w:r>
    </w:p>
    <w:p w:rsidR="00151163" w:rsidRDefault="00000000">
      <w:pPr>
        <w:spacing w:before="240" w:after="240"/>
      </w:pPr>
      <w:r>
        <w:t>This study aims to evaluate the strategic implementation of digital-based HR recruitment systems in the maritime industry. Through a Systematic Literature Review (SLR) and case studies of several maritime companies in Indonesia, this research identifies key trends, implementation challenges, and best practices in the adoption of digital recruitment technologies. The findings indicate that while digital tools can significantly optimize recruitment strategies, challenges such as technology integration, regulatory compliance, and industry adoption remain significant barriers.</w:t>
      </w:r>
    </w:p>
    <w:p w:rsidR="00151163" w:rsidRDefault="00000000">
      <w:pPr>
        <w:spacing w:before="240" w:after="240"/>
      </w:pPr>
      <w:r>
        <w:t>This study also highlights the importance of adapting HR recruitment systems, which not only support operations but also serve as a key driver for achieving the company's strategic objectives. Therefore, this research provides recommendations to improve regulatory alignment, workforce adaptability, and the use of technology to support the sustainable development of the maritime workforce in response to digital transformation.</w:t>
      </w:r>
    </w:p>
    <w:p w:rsidR="00151163" w:rsidRDefault="00151163"/>
    <w:p w:rsidR="00151163" w:rsidRDefault="00151163"/>
    <w:p w:rsidR="00151163" w:rsidRDefault="00151163"/>
    <w:p w:rsidR="00151163" w:rsidRDefault="00151163"/>
    <w:p w:rsidR="00151163" w:rsidRDefault="00151163"/>
    <w:p w:rsidR="00151163" w:rsidRDefault="00151163"/>
    <w:p w:rsidR="00151163" w:rsidRDefault="00000000">
      <w:proofErr w:type="spellStart"/>
      <w:r>
        <w:t>KeyWord</w:t>
      </w:r>
      <w:proofErr w:type="spellEnd"/>
      <w:r>
        <w:t xml:space="preserve">: </w:t>
      </w:r>
      <w:proofErr w:type="spellStart"/>
      <w:r>
        <w:rPr>
          <w:rFonts w:ascii="Times New Roman" w:eastAsia="Times New Roman" w:hAnsi="Times New Roman" w:cs="Times New Roman"/>
          <w:sz w:val="24"/>
          <w:szCs w:val="24"/>
        </w:rPr>
        <w:t>Transformasi</w:t>
      </w:r>
      <w:proofErr w:type="spellEnd"/>
      <w:r>
        <w:rPr>
          <w:rFonts w:ascii="Times New Roman" w:eastAsia="Times New Roman" w:hAnsi="Times New Roman" w:cs="Times New Roman"/>
          <w:sz w:val="24"/>
          <w:szCs w:val="24"/>
        </w:rPr>
        <w:t xml:space="preserve"> Digital Maritim, SDM, </w:t>
      </w:r>
      <w:proofErr w:type="spellStart"/>
      <w:r>
        <w:rPr>
          <w:rFonts w:ascii="Times New Roman" w:eastAsia="Times New Roman" w:hAnsi="Times New Roman" w:cs="Times New Roman"/>
          <w:sz w:val="24"/>
          <w:szCs w:val="24"/>
        </w:rPr>
        <w:t>Akuisisi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Talenta</w:t>
      </w:r>
      <w:proofErr w:type="spellEnd"/>
      <w:r>
        <w:rPr>
          <w:rFonts w:ascii="Times New Roman" w:eastAsia="Times New Roman" w:hAnsi="Times New Roman" w:cs="Times New Roman"/>
          <w:sz w:val="24"/>
          <w:szCs w:val="24"/>
        </w:rPr>
        <w:t xml:space="preserve">, Strategi </w:t>
      </w:r>
      <w:proofErr w:type="spellStart"/>
      <w:r>
        <w:rPr>
          <w:rFonts w:ascii="Times New Roman" w:eastAsia="Times New Roman" w:hAnsi="Times New Roman" w:cs="Times New Roman"/>
          <w:sz w:val="24"/>
          <w:szCs w:val="24"/>
        </w:rPr>
        <w:t>Implementasi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Teknologi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Rekrutmen</w:t>
      </w:r>
      <w:proofErr w:type="spellEnd"/>
      <w:r>
        <w:rPr>
          <w:rFonts w:ascii="Times New Roman" w:eastAsia="Times New Roman" w:hAnsi="Times New Roman" w:cs="Times New Roman"/>
          <w:sz w:val="24"/>
          <w:szCs w:val="24"/>
        </w:rPr>
        <w:t>, SLR</w:t>
      </w:r>
    </w:p>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000000">
      <w:pPr>
        <w:pStyle w:val="Heading2"/>
        <w:keepNext w:val="0"/>
        <w:keepLines w:val="0"/>
        <w:spacing w:after="80"/>
        <w:rPr>
          <w:b/>
          <w:sz w:val="34"/>
          <w:szCs w:val="34"/>
        </w:rPr>
      </w:pPr>
      <w:bookmarkStart w:id="2" w:name="_834pumrm730v" w:colFirst="0" w:colLast="0"/>
      <w:bookmarkEnd w:id="2"/>
      <w:r>
        <w:rPr>
          <w:b/>
          <w:sz w:val="34"/>
          <w:szCs w:val="34"/>
        </w:rPr>
        <w:lastRenderedPageBreak/>
        <w:t>BAB I — INTRODUCTION</w:t>
      </w:r>
    </w:p>
    <w:p w:rsidR="00151163" w:rsidRDefault="00000000">
      <w:pPr>
        <w:pStyle w:val="Heading3"/>
        <w:keepNext w:val="0"/>
        <w:keepLines w:val="0"/>
        <w:spacing w:before="280"/>
        <w:rPr>
          <w:b/>
          <w:color w:val="000000"/>
          <w:sz w:val="26"/>
          <w:szCs w:val="26"/>
        </w:rPr>
      </w:pPr>
      <w:bookmarkStart w:id="3" w:name="_mlyoa2yulpt2" w:colFirst="0" w:colLast="0"/>
      <w:bookmarkEnd w:id="3"/>
      <w:r>
        <w:rPr>
          <w:b/>
          <w:color w:val="000000"/>
          <w:sz w:val="26"/>
          <w:szCs w:val="26"/>
        </w:rPr>
        <w:t>1.1 Introduction</w:t>
      </w:r>
    </w:p>
    <w:p w:rsidR="00151163" w:rsidRDefault="00000000">
      <w:pPr>
        <w:spacing w:after="240"/>
      </w:pPr>
      <w:r>
        <w:t>The maritime industry, as the backbone of global trade, is currently undergoing a significant transformation driven by advances in digital technology. This shift demands quick and strategic adaptation across various operational aspects, including human resource management. Digital transformation does not merely serve as a supporting tool for business activities but has become the key to achieving corporate strategic objectives (</w:t>
      </w:r>
      <w:proofErr w:type="spellStart"/>
      <w:r>
        <w:t>Autsadee</w:t>
      </w:r>
      <w:proofErr w:type="spellEnd"/>
      <w:r>
        <w:t>, Y., Jeevan, J., Mohd Salleh, N. H. B., &amp; Othman, M. R. B., 2023). The presence of digital technologies has revolutionized how companies operate, interact with the market, and manage internal resources (</w:t>
      </w:r>
      <w:proofErr w:type="spellStart"/>
      <w:r>
        <w:t>Mićunović</w:t>
      </w:r>
      <w:proofErr w:type="spellEnd"/>
      <w:r>
        <w:t xml:space="preserve">, Nikola &amp; </w:t>
      </w:r>
      <w:proofErr w:type="spellStart"/>
      <w:r>
        <w:t>Srića</w:t>
      </w:r>
      <w:proofErr w:type="spellEnd"/>
      <w:r>
        <w:t xml:space="preserve">, Velimir. 2025). Rapid technological developments, such as big data analytics, blockchain, and Maritime Autonomous Surface Ships, offer great opportunities for the maritime industry to enhance efficiency, security, and sustainability (Rao, B.V. &amp; Cs, Amritha &amp; Mahesh, </w:t>
      </w:r>
      <w:proofErr w:type="spellStart"/>
      <w:r>
        <w:t>Bhasutkar</w:t>
      </w:r>
      <w:proofErr w:type="spellEnd"/>
      <w:r>
        <w:t>. 2024).</w:t>
      </w:r>
    </w:p>
    <w:p w:rsidR="00151163" w:rsidRDefault="00000000">
      <w:pPr>
        <w:spacing w:before="240" w:after="240"/>
      </w:pPr>
      <w:r>
        <w:t>However, challenges in human resource (HR) management, especially in the maritime workforce recruitment process, are still a major obstacle. The limitations of conventional recruitment methods cause process inefficiencies, high recruitment costs, and lack of accuracy in selecting the right candidates. Several other obstacles faced are the uneven distribution of the workforce between regions, the high rate of crew rotation, and the lack of transparent and structured monitoring of the recruitment cycle.</w:t>
      </w:r>
    </w:p>
    <w:p w:rsidR="00151163" w:rsidRDefault="00000000">
      <w:pPr>
        <w:spacing w:before="240" w:after="240"/>
      </w:pPr>
      <w:r>
        <w:t>Digital transformation in the recruitment sector is a strategic answer to these problems. The application of technologies such as the Applicant Tracking System (ATS), artificial intelligence (AI), and big data analytics offers process efficiency, strengthening data-based decisions, and increasing the accuracy of talent acquisition. The modern recruitment process now includes digital selection stages, system-based placement orientation, to documented repatriation and sign-off management. In fact, the system is now able to integrate security and cost control modules that are directly related to individual responsibilities, such as managing jump ship cases or crew leaving placement without confirmation. In addition, standardization efforts in the maritime workforce recruitment system also involve ISO-based certification (such as ISO 9001:2015 for quality management and ISO 45001:2018 for occupational health and safety), as well as compliance with international maritime regulations such as the MLC (Maritime Labor Convention). This confirms that digital transformation is not only a tool for efficiency, but also a means of improving quality, transparency, and accountability in the Indonesian maritime workforce system.</w:t>
      </w:r>
    </w:p>
    <w:p w:rsidR="00151163" w:rsidRDefault="00151163">
      <w:pPr>
        <w:spacing w:before="240" w:after="240"/>
      </w:pPr>
    </w:p>
    <w:p w:rsidR="00151163" w:rsidRDefault="00151163">
      <w:pPr>
        <w:spacing w:before="240" w:after="240"/>
      </w:pPr>
    </w:p>
    <w:p w:rsidR="00151163" w:rsidRDefault="00151163">
      <w:pPr>
        <w:spacing w:before="240" w:after="240"/>
      </w:pPr>
    </w:p>
    <w:p w:rsidR="00151163" w:rsidRDefault="00000000">
      <w:pPr>
        <w:pStyle w:val="Heading3"/>
        <w:spacing w:after="240" w:line="360" w:lineRule="auto"/>
        <w:jc w:val="both"/>
        <w:rPr>
          <w:b/>
          <w:color w:val="000000"/>
        </w:rPr>
      </w:pPr>
      <w:bookmarkStart w:id="4" w:name="_2gd3xgda35mz" w:colFirst="0" w:colLast="0"/>
      <w:bookmarkEnd w:id="4"/>
      <w:r>
        <w:rPr>
          <w:b/>
          <w:color w:val="000000"/>
        </w:rPr>
        <w:lastRenderedPageBreak/>
        <w:t>1.2 Problem Formulation</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Based on the background above, the problem formulation in this study is: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1. How does the digital recruitment system affect talent acquisition in the maritime industry?</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2. What are the main challenges in adopting digital recruitment technology in the maritime sector?</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3. How can automation and artificial intelligence improve recruitment efficiency and maritime workforce readiness?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pStyle w:val="Heading3"/>
        <w:spacing w:before="240" w:after="240" w:line="360" w:lineRule="auto"/>
        <w:jc w:val="both"/>
        <w:rPr>
          <w:b/>
          <w:color w:val="000000"/>
        </w:rPr>
      </w:pPr>
      <w:bookmarkStart w:id="5" w:name="_j7fdq4nv1u69" w:colFirst="0" w:colLast="0"/>
      <w:bookmarkEnd w:id="5"/>
      <w:r>
        <w:rPr>
          <w:b/>
          <w:color w:val="000000"/>
        </w:rPr>
        <w:t>1.3 Research Objectives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The objectives of this study are:</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Analyze the role of the digital recruitment system in improving talent acquisition efficiency in the maritime sector.</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Identify barriers and challenges to implementing digital technology in the maritime HR recruitment process.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Develop strategic recommendations to optimize the implementation of digital systems in the maritime industry recruitment process.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pStyle w:val="Heading3"/>
        <w:spacing w:before="240" w:after="240" w:line="360" w:lineRule="auto"/>
        <w:jc w:val="both"/>
        <w:rPr>
          <w:b/>
          <w:color w:val="000000"/>
        </w:rPr>
      </w:pPr>
      <w:bookmarkStart w:id="6" w:name="_6xb16sl6izu0" w:colFirst="0" w:colLast="0"/>
      <w:bookmarkEnd w:id="6"/>
      <w:r>
        <w:rPr>
          <w:b/>
          <w:color w:val="000000"/>
        </w:rPr>
        <w:t>1.4 Research Benefits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This research is expected to provide the following benefits: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Academic</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Contribute to scientific literature in the field of HR management and digital transformation in the maritime sector.</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Practical</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Become a reference for maritime HR service providers such as PT Intan Sejahtera Utama in designing a more effective and efficient digital-based recruitment system.</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Policy</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Providing input for policy makers in formulating regulations for digitalization of workforce in national strategic sectors.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National Strategic</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Providing a basis for consideration to strengthen maritime HR digitalization policies within the framework of Indonesia as the Indo-Pacific World Maritime Axis.</w:t>
      </w:r>
    </w:p>
    <w:p w:rsidR="00151163" w:rsidRDefault="00151163">
      <w:pPr>
        <w:spacing w:after="240"/>
      </w:pPr>
    </w:p>
    <w:p w:rsidR="00151163" w:rsidRDefault="00151163">
      <w:pPr>
        <w:spacing w:after="240"/>
      </w:pPr>
    </w:p>
    <w:p w:rsidR="00151163" w:rsidRDefault="00151163">
      <w:pPr>
        <w:spacing w:after="240"/>
      </w:pPr>
    </w:p>
    <w:p w:rsidR="00151163" w:rsidRDefault="00151163">
      <w:pPr>
        <w:spacing w:after="240"/>
      </w:pPr>
    </w:p>
    <w:p w:rsidR="00151163" w:rsidRDefault="00151163">
      <w:pPr>
        <w:spacing w:after="240"/>
      </w:pPr>
    </w:p>
    <w:p w:rsidR="00151163" w:rsidRDefault="00151163">
      <w:pPr>
        <w:spacing w:after="240"/>
      </w:pPr>
    </w:p>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000000">
      <w:pPr>
        <w:pStyle w:val="Heading2"/>
        <w:keepNext w:val="0"/>
        <w:keepLines w:val="0"/>
        <w:spacing w:after="80"/>
        <w:rPr>
          <w:b/>
          <w:sz w:val="34"/>
          <w:szCs w:val="34"/>
        </w:rPr>
      </w:pPr>
      <w:bookmarkStart w:id="7" w:name="_xhi1bxa9kjep" w:colFirst="0" w:colLast="0"/>
      <w:bookmarkEnd w:id="7"/>
      <w:r>
        <w:rPr>
          <w:b/>
          <w:sz w:val="34"/>
          <w:szCs w:val="34"/>
        </w:rPr>
        <w:lastRenderedPageBreak/>
        <w:t>BAB II – TINJAUAN PUSTAKA</w:t>
      </w:r>
    </w:p>
    <w:p w:rsidR="00151163" w:rsidRDefault="00151163"/>
    <w:p w:rsidR="00151163" w:rsidRDefault="00000000">
      <w:pPr>
        <w:pStyle w:val="Heading3"/>
        <w:spacing w:after="240" w:line="360" w:lineRule="auto"/>
        <w:jc w:val="both"/>
        <w:rPr>
          <w:rFonts w:ascii="Times New Roman" w:eastAsia="Times New Roman" w:hAnsi="Times New Roman" w:cs="Times New Roman"/>
          <w:b/>
          <w:color w:val="000000"/>
          <w:sz w:val="26"/>
          <w:szCs w:val="26"/>
        </w:rPr>
      </w:pPr>
      <w:bookmarkStart w:id="8" w:name="_qi69o89yq24q" w:colFirst="0" w:colLast="0"/>
      <w:bookmarkEnd w:id="8"/>
      <w:r>
        <w:rPr>
          <w:b/>
          <w:color w:val="000000"/>
        </w:rPr>
        <w:t xml:space="preserve">2.1 </w:t>
      </w:r>
      <w:proofErr w:type="spellStart"/>
      <w:r>
        <w:rPr>
          <w:b/>
          <w:color w:val="000000"/>
        </w:rPr>
        <w:t>Transformasi</w:t>
      </w:r>
      <w:proofErr w:type="spellEnd"/>
      <w:r>
        <w:rPr>
          <w:b/>
          <w:color w:val="000000"/>
        </w:rPr>
        <w:t xml:space="preserve"> Digital </w:t>
      </w:r>
      <w:proofErr w:type="spellStart"/>
      <w:r>
        <w:rPr>
          <w:b/>
          <w:color w:val="000000"/>
        </w:rPr>
        <w:t>dalam</w:t>
      </w:r>
      <w:proofErr w:type="spellEnd"/>
      <w:r>
        <w:rPr>
          <w:b/>
          <w:color w:val="000000"/>
        </w:rPr>
        <w:t xml:space="preserve"> Industri Maritim</w:t>
      </w:r>
    </w:p>
    <w:p w:rsidR="00151163" w:rsidRDefault="00000000">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Transformasi</w:t>
      </w:r>
      <w:proofErr w:type="spellEnd"/>
      <w:r>
        <w:rPr>
          <w:rFonts w:ascii="Times New Roman" w:eastAsia="Times New Roman" w:hAnsi="Times New Roman" w:cs="Times New Roman"/>
        </w:rPr>
        <w:t xml:space="preserve"> digital </w:t>
      </w:r>
      <w:proofErr w:type="spellStart"/>
      <w:r>
        <w:rPr>
          <w:rFonts w:ascii="Times New Roman" w:eastAsia="Times New Roman" w:hAnsi="Times New Roman" w:cs="Times New Roman"/>
        </w:rPr>
        <w:t>telah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kekuatan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mengubah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lanskap</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industri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maritim</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historis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dikenal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konservatif</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dalam</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mengadopsi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teknologi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baru</w:t>
      </w:r>
      <w:proofErr w:type="spellEnd"/>
      <w:r>
        <w:rPr>
          <w:rFonts w:ascii="Times New Roman" w:eastAsia="Times New Roman" w:hAnsi="Times New Roman" w:cs="Times New Roman"/>
        </w:rPr>
        <w:t xml:space="preserve"> (Tijan et al., 2021). </w:t>
      </w:r>
      <w:proofErr w:type="spellStart"/>
      <w:r>
        <w:rPr>
          <w:rFonts w:ascii="Times New Roman" w:eastAsia="Times New Roman" w:hAnsi="Times New Roman" w:cs="Times New Roman"/>
        </w:rPr>
        <w:t>Pergeseran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ini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didorong</w:t>
      </w:r>
      <w:proofErr w:type="spellEnd"/>
      <w:r>
        <w:rPr>
          <w:rFonts w:ascii="Times New Roman" w:eastAsia="Times New Roman" w:hAnsi="Times New Roman" w:cs="Times New Roman"/>
        </w:rPr>
        <w:t xml:space="preserve"> oleh </w:t>
      </w:r>
      <w:proofErr w:type="spellStart"/>
      <w:r>
        <w:rPr>
          <w:rFonts w:ascii="Times New Roman" w:eastAsia="Times New Roman" w:hAnsi="Times New Roman" w:cs="Times New Roman"/>
        </w:rPr>
        <w:t>berbagai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faktor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termasuk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tekanan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ekonomi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kebutuhan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meningkatkan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efisiensi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operasional</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meningkatnya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harapan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pelanggan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akan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layanan</w:t>
      </w:r>
      <w:proofErr w:type="spellEnd"/>
      <w:r>
        <w:rPr>
          <w:rFonts w:ascii="Times New Roman" w:eastAsia="Times New Roman" w:hAnsi="Times New Roman" w:cs="Times New Roman"/>
        </w:rPr>
        <w:t xml:space="preserve"> yang </w:t>
      </w:r>
      <w:proofErr w:type="spellStart"/>
      <w:r>
        <w:rPr>
          <w:rFonts w:ascii="Times New Roman" w:eastAsia="Times New Roman" w:hAnsi="Times New Roman" w:cs="Times New Roman"/>
        </w:rPr>
        <w:t>lebih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cepat</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transparan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Šekularac</w:t>
      </w:r>
      <w:proofErr w:type="spellEnd"/>
      <w:r>
        <w:rPr>
          <w:rFonts w:ascii="Times New Roman" w:eastAsia="Times New Roman" w:hAnsi="Times New Roman" w:cs="Times New Roman"/>
        </w:rPr>
        <w:t>-Ivošević, 2021).</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Digital transformation in the maritime industry reflects the adoption of advanced technologies such as the Internet of Things (IoT), big data, machine learning, and blockchain in supporting ship operations, port management, and logistics information systems. The application of this technology not only focuses on efficiency, but also on increasing transparency, security, and system integration between institutions in the maritime ecosystem.</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In the personnel management sector, maritime organizations have begun to implement digital-based information systems to manage the recruitment, placement, and repatriation processes of ship crews. This system includes data management of prospective ship crews, tracking the selection and sign-on process, and control over risk scenarios such as jump ship, where the crew leaves without official confirmation, and all costs are borne by the individual concerned. This process is supported by a strong and standardized organizational structure in various regions.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In addition, changes in organizational culture also occur along with this transformation. Decision-making is now more based on real-time data analysis from digital employment systems, rather than just personal intuition or subjective experience. This system is also supported by a digital-based risk management, legal, and compliance platform, as well as the implementation of international quality management and occupational safety certifications such as ISO 9001:2015, ISO 45001:2018, and the ISO 37001:2016 anti-bribery system. Strategically, digital transformation opens up opportunities for global collaboration through cross-country information systems that enable the exchange of shipping data, maritime security surveillance, and international trade efficiency. Thus, digitalization is an important foundation in Indonesia's efforts to strengthen its position as the world's maritime axis and increase the competitiveness of the national maritime industry in the era of the industrial revolution 4.0.</w:t>
      </w:r>
    </w:p>
    <w:p w:rsidR="00151163" w:rsidRDefault="00151163">
      <w:pPr>
        <w:spacing w:before="240" w:after="240" w:line="360" w:lineRule="auto"/>
        <w:jc w:val="both"/>
        <w:rPr>
          <w:rFonts w:ascii="Times New Roman" w:eastAsia="Times New Roman" w:hAnsi="Times New Roman" w:cs="Times New Roman"/>
        </w:rPr>
      </w:pP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151163" w:rsidRDefault="00000000">
      <w:pPr>
        <w:pStyle w:val="Heading3"/>
        <w:spacing w:before="240" w:after="240" w:line="360" w:lineRule="auto"/>
        <w:jc w:val="both"/>
        <w:rPr>
          <w:b/>
          <w:color w:val="000000"/>
        </w:rPr>
      </w:pPr>
      <w:bookmarkStart w:id="9" w:name="_75why06zhonk" w:colFirst="0" w:colLast="0"/>
      <w:bookmarkEnd w:id="9"/>
      <w:r>
        <w:rPr>
          <w:b/>
          <w:color w:val="000000"/>
        </w:rPr>
        <w:t xml:space="preserve">2.2 </w:t>
      </w:r>
      <w:proofErr w:type="spellStart"/>
      <w:r>
        <w:rPr>
          <w:b/>
          <w:color w:val="000000"/>
        </w:rPr>
        <w:t>Rekrutmen</w:t>
      </w:r>
      <w:proofErr w:type="spellEnd"/>
      <w:r>
        <w:rPr>
          <w:b/>
          <w:color w:val="000000"/>
        </w:rPr>
        <w:t xml:space="preserve"> SDM </w:t>
      </w:r>
      <w:proofErr w:type="spellStart"/>
      <w:r>
        <w:rPr>
          <w:b/>
          <w:color w:val="000000"/>
        </w:rPr>
        <w:t>Berbasis</w:t>
      </w:r>
      <w:proofErr w:type="spellEnd"/>
      <w:r>
        <w:rPr>
          <w:b/>
          <w:color w:val="000000"/>
        </w:rPr>
        <w:t xml:space="preserve"> </w:t>
      </w:r>
      <w:proofErr w:type="spellStart"/>
      <w:r>
        <w:rPr>
          <w:b/>
          <w:color w:val="000000"/>
        </w:rPr>
        <w:t>Teknologi</w:t>
      </w:r>
      <w:proofErr w:type="spellEnd"/>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Digital transformation has significantly impacted human resource (HR) recruitment in the maritime industry, shifting from traditional, manual processes to digital solutions. Technologies such as Applicant Tracking Systems (ATS), artificial intelligence (AI), and big data analytics streamline recruitment by automating tasks like screening applications, assessing qualifications, and predicting turnover rates. These tools improve efficiency, accuracy, and transparency in the hiring process. Candidates can track their applications in real-time, enhancing their experience and improving the company’s reputation.</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However, the transition to digital recruitment faces challenges, including the digital divide, cybersecurity risks, and resistance to change within the workforce. Addressing these challenges through training, cybersecurity measures, and cost-effective solutions will enable maritime organizations to fully benefit from digital recruitment advancements.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pStyle w:val="Heading3"/>
        <w:spacing w:before="240" w:after="240" w:line="360" w:lineRule="auto"/>
        <w:jc w:val="both"/>
        <w:rPr>
          <w:b/>
          <w:color w:val="000000"/>
        </w:rPr>
      </w:pPr>
      <w:bookmarkStart w:id="10" w:name="_vj6mbyve1z4v" w:colFirst="0" w:colLast="0"/>
      <w:bookmarkEnd w:id="10"/>
      <w:r>
        <w:rPr>
          <w:b/>
          <w:color w:val="000000"/>
        </w:rPr>
        <w:t>2.3 Challenges of Maritime Human Resources Digitalization</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Some of the main obstacles found in the adoption of digital systems include:</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Digital divide</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Lack of human resources with technological skills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Regulatory and cybersecurity challenges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pStyle w:val="Heading3"/>
        <w:spacing w:before="240" w:after="240" w:line="360" w:lineRule="auto"/>
        <w:jc w:val="both"/>
        <w:rPr>
          <w:b/>
          <w:color w:val="000000"/>
        </w:rPr>
      </w:pPr>
      <w:bookmarkStart w:id="11" w:name="_bk2suyz7yw92" w:colFirst="0" w:colLast="0"/>
      <w:bookmarkEnd w:id="11"/>
      <w:r>
        <w:rPr>
          <w:b/>
          <w:color w:val="000000"/>
        </w:rPr>
        <w:t>2.4 Related Studies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Previous studies have examined aspects:</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Efficiency of the maritime supply chain in the digital era (Deanto &amp; </w:t>
      </w:r>
      <w:proofErr w:type="spellStart"/>
      <w:r>
        <w:rPr>
          <w:rFonts w:ascii="Times New Roman" w:eastAsia="Times New Roman" w:hAnsi="Times New Roman" w:cs="Times New Roman"/>
        </w:rPr>
        <w:t>Marzaman</w:t>
      </w:r>
      <w:proofErr w:type="spellEnd"/>
      <w:r>
        <w:rPr>
          <w:rFonts w:ascii="Times New Roman" w:eastAsia="Times New Roman" w:hAnsi="Times New Roman" w:cs="Times New Roman"/>
        </w:rPr>
        <w:t>, 2024)</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The role of vocational education in forming a sustainable maritime workforce (Barasa et al., 2025)</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Quality management and competence of tug boat crews (PT ISU, 2021)</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151163" w:rsidRDefault="00000000">
      <w:pPr>
        <w:pStyle w:val="Heading3"/>
        <w:spacing w:before="240" w:after="240" w:line="360" w:lineRule="auto"/>
        <w:jc w:val="both"/>
        <w:rPr>
          <w:b/>
          <w:color w:val="000000"/>
        </w:rPr>
      </w:pPr>
      <w:bookmarkStart w:id="12" w:name="_9cs2xifizn8d" w:colFirst="0" w:colLast="0"/>
      <w:bookmarkEnd w:id="12"/>
      <w:r>
        <w:rPr>
          <w:b/>
          <w:color w:val="000000"/>
        </w:rPr>
        <w:t xml:space="preserve">2.5 </w:t>
      </w:r>
      <w:proofErr w:type="spellStart"/>
      <w:r>
        <w:rPr>
          <w:b/>
          <w:color w:val="000000"/>
        </w:rPr>
        <w:t>Landasan</w:t>
      </w:r>
      <w:proofErr w:type="spellEnd"/>
      <w:r>
        <w:rPr>
          <w:b/>
          <w:color w:val="000000"/>
        </w:rPr>
        <w:t xml:space="preserve"> </w:t>
      </w:r>
      <w:proofErr w:type="spellStart"/>
      <w:r>
        <w:rPr>
          <w:b/>
          <w:color w:val="000000"/>
        </w:rPr>
        <w:t>Teoretis</w:t>
      </w:r>
      <w:proofErr w:type="spellEnd"/>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This research is also based on the Technology Acceptance Model (TAM) and the Skill Resilience Framework (Caesar, 2024), which states that the success of technology adoption is greatly influenced by the perception of ease of use and its usefulness in the work context, as well as the resilience of HR skills in dealing with change.</w:t>
      </w:r>
    </w:p>
    <w:p w:rsidR="00151163" w:rsidRDefault="00151163">
      <w:pPr>
        <w:pStyle w:val="Heading3"/>
        <w:keepNext w:val="0"/>
        <w:keepLines w:val="0"/>
        <w:spacing w:before="280"/>
      </w:pPr>
      <w:bookmarkStart w:id="13" w:name="_ax6qy0dd0dl0" w:colFirst="0" w:colLast="0"/>
      <w:bookmarkEnd w:id="13"/>
    </w:p>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151163"/>
    <w:p w:rsidR="00151163" w:rsidRDefault="00000000">
      <w:pPr>
        <w:spacing w:after="240" w:line="360" w:lineRule="auto"/>
        <w:jc w:val="center"/>
        <w:rPr>
          <w:rFonts w:ascii="Times New Roman" w:eastAsia="Times New Roman" w:hAnsi="Times New Roman" w:cs="Times New Roman"/>
        </w:rPr>
      </w:pPr>
      <w:r>
        <w:rPr>
          <w:rFonts w:ascii="Times New Roman" w:eastAsia="Times New Roman" w:hAnsi="Times New Roman" w:cs="Times New Roman"/>
        </w:rPr>
        <w:t>BAB III</w:t>
      </w:r>
    </w:p>
    <w:p w:rsidR="00151163"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METODOLOGI PENELITIAN</w:t>
      </w:r>
    </w:p>
    <w:p w:rsidR="00151163" w:rsidRDefault="00000000">
      <w:pPr>
        <w:spacing w:before="240" w:after="24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3.1 Jenis </w:t>
      </w:r>
      <w:proofErr w:type="spellStart"/>
      <w:r>
        <w:rPr>
          <w:rFonts w:ascii="Times New Roman" w:eastAsia="Times New Roman" w:hAnsi="Times New Roman" w:cs="Times New Roman"/>
        </w:rPr>
        <w:t>Penelitian</w:t>
      </w:r>
      <w:proofErr w:type="spellEnd"/>
    </w:p>
    <w:p w:rsidR="0086188A" w:rsidRPr="0086188A" w:rsidRDefault="004A643C" w:rsidP="0086188A">
      <w:p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rPr>
        <w:t>Penelitian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ini</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menggunakan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pendekatan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kualitatif</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deskriptif</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melalui</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metode</w:t>
      </w:r>
      <w:proofErr w:type="spellEnd"/>
      <w:r w:rsidRPr="004A643C">
        <w:rPr>
          <w:rFonts w:ascii="Times New Roman" w:eastAsia="Times New Roman" w:hAnsi="Times New Roman" w:cs="Times New Roman"/>
        </w:rPr>
        <w:t> </w:t>
      </w:r>
      <w:r w:rsidRPr="004A643C">
        <w:rPr>
          <w:rFonts w:ascii="Times New Roman" w:eastAsia="Times New Roman" w:hAnsi="Times New Roman" w:cs="Times New Roman"/>
          <w:b/>
          <w:bCs/>
        </w:rPr>
        <w:t>Systematic Literature Review (SLR)</w:t>
      </w:r>
      <w:r w:rsidRPr="004A643C">
        <w:rPr>
          <w:rFonts w:ascii="Times New Roman" w:eastAsia="Times New Roman" w:hAnsi="Times New Roman" w:cs="Times New Roman"/>
        </w:rPr>
        <w:t xml:space="preserve">. SLR </w:t>
      </w:r>
      <w:proofErr w:type="spellStart"/>
      <w:r w:rsidRPr="004A643C">
        <w:rPr>
          <w:rFonts w:ascii="Times New Roman" w:eastAsia="Times New Roman" w:hAnsi="Times New Roman" w:cs="Times New Roman"/>
        </w:rPr>
        <w:t>dipilih</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untuk</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merangkum</w:t>
      </w:r>
      <w:proofErr w:type="spellEnd"/>
      <w:r w:rsidRPr="004A643C">
        <w:rPr>
          <w:rFonts w:ascii="Times New Roman" w:eastAsia="Times New Roman" w:hAnsi="Times New Roman" w:cs="Times New Roman"/>
        </w:rPr>
        <w:t xml:space="preserve"> dan </w:t>
      </w:r>
      <w:proofErr w:type="spellStart"/>
      <w:r w:rsidRPr="004A643C">
        <w:rPr>
          <w:rFonts w:ascii="Times New Roman" w:eastAsia="Times New Roman" w:hAnsi="Times New Roman" w:cs="Times New Roman"/>
        </w:rPr>
        <w:t>menganalisis</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secara</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sistematis</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temuan-temuan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terdahulu</w:t>
      </w:r>
      <w:proofErr w:type="spellEnd"/>
      <w:r w:rsidRPr="004A643C">
        <w:rPr>
          <w:rFonts w:ascii="Times New Roman" w:eastAsia="Times New Roman" w:hAnsi="Times New Roman" w:cs="Times New Roman"/>
        </w:rPr>
        <w:t xml:space="preserve"> yang </w:t>
      </w:r>
      <w:proofErr w:type="spellStart"/>
      <w:r w:rsidRPr="004A643C">
        <w:rPr>
          <w:rFonts w:ascii="Times New Roman" w:eastAsia="Times New Roman" w:hAnsi="Times New Roman" w:cs="Times New Roman"/>
        </w:rPr>
        <w:t>relevan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dengan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topik</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transformasi</w:t>
      </w:r>
      <w:proofErr w:type="spellEnd"/>
      <w:r w:rsidRPr="004A643C">
        <w:rPr>
          <w:rFonts w:ascii="Times New Roman" w:eastAsia="Times New Roman" w:hAnsi="Times New Roman" w:cs="Times New Roman"/>
        </w:rPr>
        <w:t xml:space="preserve"> digital </w:t>
      </w:r>
      <w:proofErr w:type="spellStart"/>
      <w:r w:rsidRPr="004A643C">
        <w:rPr>
          <w:rFonts w:ascii="Times New Roman" w:eastAsia="Times New Roman" w:hAnsi="Times New Roman" w:cs="Times New Roman"/>
        </w:rPr>
        <w:t>dalam</w:t>
      </w:r>
      <w:proofErr w:type="spellEnd"/>
      <w:r w:rsidRPr="004A643C">
        <w:rPr>
          <w:rFonts w:ascii="Times New Roman" w:eastAsia="Times New Roman" w:hAnsi="Times New Roman" w:cs="Times New Roman"/>
        </w:rPr>
        <w:t xml:space="preserve"> proses </w:t>
      </w:r>
      <w:proofErr w:type="spellStart"/>
      <w:r w:rsidRPr="004A643C">
        <w:rPr>
          <w:rFonts w:ascii="Times New Roman" w:eastAsia="Times New Roman" w:hAnsi="Times New Roman" w:cs="Times New Roman"/>
        </w:rPr>
        <w:t>rekrutmen</w:t>
      </w:r>
      <w:proofErr w:type="spellEnd"/>
      <w:r w:rsidRPr="004A643C">
        <w:rPr>
          <w:rFonts w:ascii="Times New Roman" w:eastAsia="Times New Roman" w:hAnsi="Times New Roman" w:cs="Times New Roman"/>
        </w:rPr>
        <w:t xml:space="preserve"> SDM di </w:t>
      </w:r>
      <w:proofErr w:type="spellStart"/>
      <w:r w:rsidRPr="004A643C">
        <w:rPr>
          <w:rFonts w:ascii="Times New Roman" w:eastAsia="Times New Roman" w:hAnsi="Times New Roman" w:cs="Times New Roman"/>
        </w:rPr>
        <w:t>industri</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maritim</w:t>
      </w:r>
      <w:proofErr w:type="spellEnd"/>
      <w:r w:rsidRPr="004A643C">
        <w:rPr>
          <w:rFonts w:ascii="Times New Roman" w:eastAsia="Times New Roman" w:hAnsi="Times New Roman" w:cs="Times New Roman"/>
        </w:rPr>
        <w:t>.</w:t>
      </w:r>
      <w:r w:rsidR="0086188A" w:rsidRPr="0086188A">
        <w:rPr>
          <w:rFonts w:ascii="Times New Roman" w:eastAsia="Times New Roman" w:hAnsi="Times New Roman" w:cs="Times New Roman"/>
          <w:color w:val="000000"/>
          <w:sz w:val="24"/>
          <w:szCs w:val="24"/>
          <w:lang w:val="en-ID"/>
        </w:rPr>
        <w:t xml:space="preserve"> </w:t>
      </w:r>
      <w:r w:rsidR="0086188A" w:rsidRPr="0086188A">
        <w:rPr>
          <w:rFonts w:ascii="Times New Roman" w:eastAsia="Times New Roman" w:hAnsi="Times New Roman" w:cs="Times New Roman"/>
          <w:lang w:val="en-ID"/>
        </w:rPr>
        <w:t xml:space="preserve">SLR </w:t>
      </w:r>
      <w:proofErr w:type="spellStart"/>
      <w:r w:rsidR="0086188A" w:rsidRPr="0086188A">
        <w:rPr>
          <w:rFonts w:ascii="Times New Roman" w:eastAsia="Times New Roman" w:hAnsi="Times New Roman" w:cs="Times New Roman"/>
          <w:lang w:val="en-ID"/>
        </w:rPr>
        <w:t>memungkinkan</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peneliti</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mengevaluasi</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tren</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tantangan</w:t>
      </w:r>
      <w:proofErr w:type="spellEnd"/>
      <w:r w:rsidR="0086188A" w:rsidRPr="0086188A">
        <w:rPr>
          <w:rFonts w:ascii="Times New Roman" w:eastAsia="Times New Roman" w:hAnsi="Times New Roman" w:cs="Times New Roman"/>
          <w:lang w:val="en-ID"/>
        </w:rPr>
        <w:t xml:space="preserve">, dan </w:t>
      </w:r>
      <w:proofErr w:type="spellStart"/>
      <w:r w:rsidR="0086188A" w:rsidRPr="0086188A">
        <w:rPr>
          <w:rFonts w:ascii="Times New Roman" w:eastAsia="Times New Roman" w:hAnsi="Times New Roman" w:cs="Times New Roman"/>
          <w:lang w:val="en-ID"/>
        </w:rPr>
        <w:t>praktik</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terbaik</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dalam</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implementasi</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teknologi</w:t>
      </w:r>
      <w:proofErr w:type="spellEnd"/>
      <w:r w:rsidR="0086188A" w:rsidRPr="0086188A">
        <w:rPr>
          <w:rFonts w:ascii="Times New Roman" w:eastAsia="Times New Roman" w:hAnsi="Times New Roman" w:cs="Times New Roman"/>
          <w:lang w:val="en-ID"/>
        </w:rPr>
        <w:t xml:space="preserve"> digital </w:t>
      </w:r>
      <w:proofErr w:type="spellStart"/>
      <w:r w:rsidR="0086188A" w:rsidRPr="0086188A">
        <w:rPr>
          <w:rFonts w:ascii="Times New Roman" w:eastAsia="Times New Roman" w:hAnsi="Times New Roman" w:cs="Times New Roman"/>
          <w:lang w:val="en-ID"/>
        </w:rPr>
        <w:t>seperti</w:t>
      </w:r>
      <w:proofErr w:type="spellEnd"/>
      <w:r w:rsidR="0086188A" w:rsidRPr="0086188A">
        <w:rPr>
          <w:rFonts w:ascii="Times New Roman" w:eastAsia="Times New Roman" w:hAnsi="Times New Roman" w:cs="Times New Roman"/>
          <w:lang w:val="en-ID"/>
        </w:rPr>
        <w:t> </w:t>
      </w:r>
      <w:r w:rsidR="0086188A" w:rsidRPr="0086188A">
        <w:rPr>
          <w:rFonts w:ascii="Times New Roman" w:eastAsia="Times New Roman" w:hAnsi="Times New Roman" w:cs="Times New Roman"/>
          <w:b/>
          <w:bCs/>
          <w:lang w:val="en-ID"/>
        </w:rPr>
        <w:t>Artificial Intelligence (AI)</w:t>
      </w:r>
      <w:r w:rsidR="0086188A" w:rsidRPr="0086188A">
        <w:rPr>
          <w:rFonts w:ascii="Times New Roman" w:eastAsia="Times New Roman" w:hAnsi="Times New Roman" w:cs="Times New Roman"/>
          <w:lang w:val="en-ID"/>
        </w:rPr>
        <w:t>, </w:t>
      </w:r>
      <w:r w:rsidR="0086188A" w:rsidRPr="0086188A">
        <w:rPr>
          <w:rFonts w:ascii="Times New Roman" w:eastAsia="Times New Roman" w:hAnsi="Times New Roman" w:cs="Times New Roman"/>
          <w:b/>
          <w:bCs/>
          <w:lang w:val="en-ID"/>
        </w:rPr>
        <w:t>Applicant Tracking System (ATS)</w:t>
      </w:r>
      <w:r w:rsidR="0086188A" w:rsidRPr="0086188A">
        <w:rPr>
          <w:rFonts w:ascii="Times New Roman" w:eastAsia="Times New Roman" w:hAnsi="Times New Roman" w:cs="Times New Roman"/>
          <w:lang w:val="en-ID"/>
        </w:rPr>
        <w:t>, </w:t>
      </w:r>
      <w:r w:rsidR="0086188A" w:rsidRPr="0086188A">
        <w:rPr>
          <w:rFonts w:ascii="Times New Roman" w:eastAsia="Times New Roman" w:hAnsi="Times New Roman" w:cs="Times New Roman"/>
          <w:b/>
          <w:bCs/>
          <w:lang w:val="en-ID"/>
        </w:rPr>
        <w:t>big data analytics</w:t>
      </w:r>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serta</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dampaknya</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terhadap</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rekrutmen</w:t>
      </w:r>
      <w:proofErr w:type="spellEnd"/>
      <w:r w:rsidR="0086188A" w:rsidRPr="0086188A">
        <w:rPr>
          <w:rFonts w:ascii="Times New Roman" w:eastAsia="Times New Roman" w:hAnsi="Times New Roman" w:cs="Times New Roman"/>
          <w:lang w:val="en-ID"/>
        </w:rPr>
        <w:t xml:space="preserve"> SDM di </w:t>
      </w:r>
      <w:proofErr w:type="spellStart"/>
      <w:r w:rsidR="0086188A" w:rsidRPr="0086188A">
        <w:rPr>
          <w:rFonts w:ascii="Times New Roman" w:eastAsia="Times New Roman" w:hAnsi="Times New Roman" w:cs="Times New Roman"/>
          <w:lang w:val="en-ID"/>
        </w:rPr>
        <w:t>industri</w:t>
      </w:r>
      <w:proofErr w:type="spellEnd"/>
      <w:r w:rsidR="0086188A" w:rsidRP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lang w:val="en-ID"/>
        </w:rPr>
        <w:t>maritim</w:t>
      </w:r>
      <w:proofErr w:type="spellEnd"/>
      <w:r w:rsidR="0086188A" w:rsidRPr="0086188A">
        <w:rPr>
          <w:rFonts w:ascii="Times New Roman" w:eastAsia="Times New Roman" w:hAnsi="Times New Roman" w:cs="Times New Roman"/>
          <w:lang w:val="en-ID"/>
        </w:rPr>
        <w:t>.</w:t>
      </w:r>
    </w:p>
    <w:p w:rsidR="0086188A" w:rsidRDefault="0086188A" w:rsidP="004F02BC">
      <w:pPr>
        <w:spacing w:before="240" w:after="240" w:line="360" w:lineRule="auto"/>
        <w:jc w:val="both"/>
        <w:rPr>
          <w:rFonts w:ascii="Times New Roman" w:eastAsia="Times New Roman" w:hAnsi="Times New Roman" w:cs="Times New Roman"/>
          <w:lang w:val="en-ID"/>
        </w:rPr>
      </w:pPr>
      <w:proofErr w:type="spellStart"/>
      <w:r w:rsidRPr="0086188A">
        <w:rPr>
          <w:rFonts w:ascii="Times New Roman" w:eastAsia="Times New Roman" w:hAnsi="Times New Roman" w:cs="Times New Roman"/>
          <w:lang w:val="en-ID"/>
        </w:rPr>
        <w:t>Untuk</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memperkaya</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interpretasi</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temuan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literatur</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digunakan</w:t>
      </w:r>
      <w:proofErr w:type="spellEnd"/>
      <w:r w:rsidRPr="0086188A">
        <w:rPr>
          <w:rFonts w:ascii="Times New Roman" w:eastAsia="Times New Roman" w:hAnsi="Times New Roman" w:cs="Times New Roman"/>
          <w:lang w:val="en-ID"/>
        </w:rPr>
        <w:t xml:space="preserve"> juga data </w:t>
      </w:r>
      <w:proofErr w:type="spellStart"/>
      <w:r w:rsidRPr="0086188A">
        <w:rPr>
          <w:rFonts w:ascii="Times New Roman" w:eastAsia="Times New Roman" w:hAnsi="Times New Roman" w:cs="Times New Roman"/>
          <w:lang w:val="en-ID"/>
        </w:rPr>
        <w:t>lapangan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dari</w:t>
      </w:r>
      <w:proofErr w:type="spellEnd"/>
      <w:r w:rsidRPr="0086188A">
        <w:rPr>
          <w:rFonts w:ascii="Times New Roman" w:eastAsia="Times New Roman" w:hAnsi="Times New Roman" w:cs="Times New Roman"/>
          <w:lang w:val="en-ID"/>
        </w:rPr>
        <w:t xml:space="preserve"> proses </w:t>
      </w:r>
      <w:proofErr w:type="spellStart"/>
      <w:r w:rsidRPr="0086188A">
        <w:rPr>
          <w:rFonts w:ascii="Times New Roman" w:eastAsia="Times New Roman" w:hAnsi="Times New Roman" w:cs="Times New Roman"/>
          <w:lang w:val="en-ID"/>
        </w:rPr>
        <w:t>rekrutmen</w:t>
      </w:r>
      <w:proofErr w:type="spellEnd"/>
      <w:r w:rsidRPr="0086188A">
        <w:rPr>
          <w:rFonts w:ascii="Times New Roman" w:eastAsia="Times New Roman" w:hAnsi="Times New Roman" w:cs="Times New Roman"/>
          <w:lang w:val="en-ID"/>
        </w:rPr>
        <w:t xml:space="preserve"> digital di </w:t>
      </w:r>
      <w:r w:rsidRPr="0086188A">
        <w:rPr>
          <w:rFonts w:ascii="Times New Roman" w:eastAsia="Times New Roman" w:hAnsi="Times New Roman" w:cs="Times New Roman"/>
          <w:b/>
          <w:bCs/>
          <w:lang w:val="en-ID"/>
        </w:rPr>
        <w:t>PT Intan Sejahtera Utama (ISU)</w:t>
      </w:r>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sebuah</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penyedia</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jasa</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awak</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kapal</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nasional</w:t>
      </w:r>
      <w:proofErr w:type="spellEnd"/>
      <w:r w:rsidRPr="0086188A">
        <w:rPr>
          <w:rFonts w:ascii="Times New Roman" w:eastAsia="Times New Roman" w:hAnsi="Times New Roman" w:cs="Times New Roman"/>
          <w:lang w:val="en-ID"/>
        </w:rPr>
        <w:t xml:space="preserve"> yang </w:t>
      </w:r>
      <w:proofErr w:type="spellStart"/>
      <w:r w:rsidRPr="0086188A">
        <w:rPr>
          <w:rFonts w:ascii="Times New Roman" w:eastAsia="Times New Roman" w:hAnsi="Times New Roman" w:cs="Times New Roman"/>
          <w:lang w:val="en-ID"/>
        </w:rPr>
        <w:t>telah</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mengadopsi</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sistem</w:t>
      </w:r>
      <w:proofErr w:type="spellEnd"/>
      <w:r w:rsidRPr="0086188A">
        <w:rPr>
          <w:rFonts w:ascii="Times New Roman" w:eastAsia="Times New Roman" w:hAnsi="Times New Roman" w:cs="Times New Roman"/>
          <w:lang w:val="en-ID"/>
        </w:rPr>
        <w:t xml:space="preserve"> digital </w:t>
      </w:r>
      <w:proofErr w:type="spellStart"/>
      <w:r w:rsidRPr="0086188A">
        <w:rPr>
          <w:rFonts w:ascii="Times New Roman" w:eastAsia="Times New Roman" w:hAnsi="Times New Roman" w:cs="Times New Roman"/>
          <w:lang w:val="en-ID"/>
        </w:rPr>
        <w:t>berbasis</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formulir</w:t>
      </w:r>
      <w:proofErr w:type="spellEnd"/>
      <w:r w:rsidRPr="0086188A">
        <w:rPr>
          <w:rFonts w:ascii="Times New Roman" w:eastAsia="Times New Roman" w:hAnsi="Times New Roman" w:cs="Times New Roman"/>
          <w:lang w:val="en-ID"/>
        </w:rPr>
        <w:t xml:space="preserve"> daring. Data </w:t>
      </w:r>
      <w:proofErr w:type="spellStart"/>
      <w:r w:rsidRPr="0086188A">
        <w:rPr>
          <w:rFonts w:ascii="Times New Roman" w:eastAsia="Times New Roman" w:hAnsi="Times New Roman" w:cs="Times New Roman"/>
          <w:lang w:val="en-ID"/>
        </w:rPr>
        <w:t>ini</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memberikan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gambaran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nyata</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mengenai</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efektivitas</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teknologi</w:t>
      </w:r>
      <w:proofErr w:type="spellEnd"/>
      <w:r w:rsidRPr="0086188A">
        <w:rPr>
          <w:rFonts w:ascii="Times New Roman" w:eastAsia="Times New Roman" w:hAnsi="Times New Roman" w:cs="Times New Roman"/>
          <w:lang w:val="en-ID"/>
        </w:rPr>
        <w:t xml:space="preserve"> digital </w:t>
      </w:r>
      <w:proofErr w:type="spellStart"/>
      <w:r w:rsidRPr="0086188A">
        <w:rPr>
          <w:rFonts w:ascii="Times New Roman" w:eastAsia="Times New Roman" w:hAnsi="Times New Roman" w:cs="Times New Roman"/>
          <w:lang w:val="en-ID"/>
        </w:rPr>
        <w:t>dalam</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perekrutan</w:t>
      </w:r>
      <w:proofErr w:type="spellEnd"/>
      <w:r w:rsidRPr="0086188A">
        <w:rPr>
          <w:rFonts w:ascii="Times New Roman" w:eastAsia="Times New Roman" w:hAnsi="Times New Roman" w:cs="Times New Roman"/>
          <w:lang w:val="en-ID"/>
        </w:rPr>
        <w:t xml:space="preserve"> SDM </w:t>
      </w:r>
      <w:proofErr w:type="spellStart"/>
      <w:r w:rsidRPr="0086188A">
        <w:rPr>
          <w:rFonts w:ascii="Times New Roman" w:eastAsia="Times New Roman" w:hAnsi="Times New Roman" w:cs="Times New Roman"/>
          <w:lang w:val="en-ID"/>
        </w:rPr>
        <w:t>maritim</w:t>
      </w:r>
      <w:proofErr w:type="spellEnd"/>
      <w:r w:rsidRPr="0086188A">
        <w:rPr>
          <w:rFonts w:ascii="Times New Roman" w:eastAsia="Times New Roman" w:hAnsi="Times New Roman" w:cs="Times New Roman"/>
          <w:lang w:val="en-ID"/>
        </w:rPr>
        <w:t>.</w:t>
      </w:r>
    </w:p>
    <w:p w:rsidR="004F02BC" w:rsidRPr="0086188A" w:rsidRDefault="004A643C" w:rsidP="004F02BC">
      <w:p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rPr>
        <w:t>Pendekatan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ini</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memungkinkan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peneliti</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untuk</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mengevaluasi</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kecenderungan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umum</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tantangan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implementasi</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serta</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praktik</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terbaik</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dari</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berbagai</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studi</w:t>
      </w:r>
      <w:proofErr w:type="spellEnd"/>
      <w:r w:rsidRPr="004A643C">
        <w:rPr>
          <w:rFonts w:ascii="Times New Roman" w:eastAsia="Times New Roman" w:hAnsi="Times New Roman" w:cs="Times New Roman"/>
        </w:rPr>
        <w:t xml:space="preserve"> yang </w:t>
      </w:r>
      <w:proofErr w:type="spellStart"/>
      <w:r w:rsidRPr="004A643C">
        <w:rPr>
          <w:rFonts w:ascii="Times New Roman" w:eastAsia="Times New Roman" w:hAnsi="Times New Roman" w:cs="Times New Roman"/>
        </w:rPr>
        <w:t>telah</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dipublikasikan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secara</w:t>
      </w:r>
      <w:proofErr w:type="spellEnd"/>
      <w:r w:rsidRPr="004A643C">
        <w:rPr>
          <w:rFonts w:ascii="Times New Roman" w:eastAsia="Times New Roman" w:hAnsi="Times New Roman" w:cs="Times New Roman"/>
        </w:rPr>
        <w:t xml:space="preserve"> global dan </w:t>
      </w:r>
      <w:proofErr w:type="spellStart"/>
      <w:r w:rsidRPr="004A643C">
        <w:rPr>
          <w:rFonts w:ascii="Times New Roman" w:eastAsia="Times New Roman" w:hAnsi="Times New Roman" w:cs="Times New Roman"/>
        </w:rPr>
        <w:t>nasional</w:t>
      </w:r>
      <w:proofErr w:type="spellEnd"/>
      <w:r w:rsidRPr="004A643C">
        <w:rPr>
          <w:rFonts w:ascii="Times New Roman" w:eastAsia="Times New Roman" w:hAnsi="Times New Roman" w:cs="Times New Roman"/>
        </w:rPr>
        <w:t>.</w:t>
      </w:r>
      <w:r w:rsid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lang w:val="en-ID"/>
        </w:rPr>
        <w:t>Sebagai</w:t>
      </w:r>
      <w:proofErr w:type="spellEnd"/>
      <w:r w:rsidR="004F02BC" w:rsidRPr="004F02BC">
        <w:rPr>
          <w:rFonts w:ascii="Times New Roman" w:eastAsia="Times New Roman" w:hAnsi="Times New Roman" w:cs="Times New Roman"/>
          <w:lang w:val="en-ID"/>
        </w:rPr>
        <w:t xml:space="preserve"> </w:t>
      </w:r>
      <w:proofErr w:type="spellStart"/>
      <w:r w:rsidR="004F02BC" w:rsidRPr="004F02BC">
        <w:rPr>
          <w:rFonts w:ascii="Times New Roman" w:eastAsia="Times New Roman" w:hAnsi="Times New Roman" w:cs="Times New Roman"/>
          <w:lang w:val="en-ID"/>
        </w:rPr>
        <w:t>pelengkap</w:t>
      </w:r>
      <w:proofErr w:type="spellEnd"/>
      <w:r w:rsidR="004F02BC" w:rsidRPr="004F02BC">
        <w:rPr>
          <w:rFonts w:ascii="Times New Roman" w:eastAsia="Times New Roman" w:hAnsi="Times New Roman" w:cs="Times New Roman"/>
          <w:lang w:val="en-ID"/>
        </w:rPr>
        <w:t xml:space="preserve">, </w:t>
      </w:r>
      <w:proofErr w:type="spellStart"/>
      <w:r w:rsidR="004F02BC" w:rsidRPr="004F02BC">
        <w:rPr>
          <w:rFonts w:ascii="Times New Roman" w:eastAsia="Times New Roman" w:hAnsi="Times New Roman" w:cs="Times New Roman"/>
          <w:lang w:val="en-ID"/>
        </w:rPr>
        <w:t>digunakan</w:t>
      </w:r>
      <w:proofErr w:type="spellEnd"/>
      <w:r w:rsidR="004F02BC" w:rsidRPr="004F02BC">
        <w:rPr>
          <w:rFonts w:ascii="Times New Roman" w:eastAsia="Times New Roman" w:hAnsi="Times New Roman" w:cs="Times New Roman"/>
          <w:lang w:val="en-ID"/>
        </w:rPr>
        <w:t xml:space="preserve"> pula data </w:t>
      </w:r>
      <w:proofErr w:type="spellStart"/>
      <w:r w:rsidR="004F02BC" w:rsidRPr="004F02BC">
        <w:rPr>
          <w:rFonts w:ascii="Times New Roman" w:eastAsia="Times New Roman" w:hAnsi="Times New Roman" w:cs="Times New Roman"/>
          <w:lang w:val="en-ID"/>
        </w:rPr>
        <w:t>lapangan</w:t>
      </w:r>
      <w:proofErr w:type="spellEnd"/>
      <w:r w:rsidR="004F02BC" w:rsidRPr="004F02BC">
        <w:rPr>
          <w:rFonts w:ascii="Times New Roman" w:eastAsia="Times New Roman" w:hAnsi="Times New Roman" w:cs="Times New Roman"/>
          <w:lang w:val="en-ID"/>
        </w:rPr>
        <w:t xml:space="preserve"> </w:t>
      </w:r>
      <w:proofErr w:type="spellStart"/>
      <w:r w:rsidR="004F02BC" w:rsidRPr="004F02BC">
        <w:rPr>
          <w:rFonts w:ascii="Times New Roman" w:eastAsia="Times New Roman" w:hAnsi="Times New Roman" w:cs="Times New Roman"/>
          <w:lang w:val="en-ID"/>
        </w:rPr>
        <w:t>dari</w:t>
      </w:r>
      <w:proofErr w:type="spellEnd"/>
      <w:r w:rsidR="004F02BC" w:rsidRPr="004F02BC">
        <w:rPr>
          <w:rFonts w:ascii="Times New Roman" w:eastAsia="Times New Roman" w:hAnsi="Times New Roman" w:cs="Times New Roman"/>
          <w:lang w:val="en-ID"/>
        </w:rPr>
        <w:t> </w:t>
      </w:r>
      <w:proofErr w:type="spellStart"/>
      <w:r w:rsidR="004F02BC" w:rsidRPr="004F02BC">
        <w:rPr>
          <w:rFonts w:ascii="Times New Roman" w:eastAsia="Times New Roman" w:hAnsi="Times New Roman" w:cs="Times New Roman"/>
          <w:b/>
          <w:bCs/>
          <w:lang w:val="en-ID"/>
        </w:rPr>
        <w:t>formulir</w:t>
      </w:r>
      <w:proofErr w:type="spellEnd"/>
      <w:r w:rsidR="004F02BC" w:rsidRPr="004F02BC">
        <w:rPr>
          <w:rFonts w:ascii="Times New Roman" w:eastAsia="Times New Roman" w:hAnsi="Times New Roman" w:cs="Times New Roman"/>
          <w:b/>
          <w:bCs/>
          <w:lang w:val="en-ID"/>
        </w:rPr>
        <w:t xml:space="preserve"> </w:t>
      </w:r>
      <w:proofErr w:type="spellStart"/>
      <w:r w:rsidR="004F02BC" w:rsidRPr="004F02BC">
        <w:rPr>
          <w:rFonts w:ascii="Times New Roman" w:eastAsia="Times New Roman" w:hAnsi="Times New Roman" w:cs="Times New Roman"/>
          <w:b/>
          <w:bCs/>
          <w:lang w:val="en-ID"/>
        </w:rPr>
        <w:t>rekrutmen</w:t>
      </w:r>
      <w:proofErr w:type="spellEnd"/>
      <w:r w:rsidR="004F02BC" w:rsidRPr="004F02BC">
        <w:rPr>
          <w:rFonts w:ascii="Times New Roman" w:eastAsia="Times New Roman" w:hAnsi="Times New Roman" w:cs="Times New Roman"/>
          <w:b/>
          <w:bCs/>
          <w:lang w:val="en-ID"/>
        </w:rPr>
        <w:t xml:space="preserve"> digital PT Intan Sejahtera Utama (ISU)</w:t>
      </w:r>
      <w:r w:rsidR="004F02BC" w:rsidRPr="004F02BC">
        <w:rPr>
          <w:rFonts w:ascii="Times New Roman" w:eastAsia="Times New Roman" w:hAnsi="Times New Roman" w:cs="Times New Roman"/>
          <w:lang w:val="en-ID"/>
        </w:rPr>
        <w:t xml:space="preserve">yang </w:t>
      </w:r>
      <w:proofErr w:type="spellStart"/>
      <w:r w:rsidR="004F02BC" w:rsidRPr="004F02BC">
        <w:rPr>
          <w:rFonts w:ascii="Times New Roman" w:eastAsia="Times New Roman" w:hAnsi="Times New Roman" w:cs="Times New Roman"/>
          <w:lang w:val="en-ID"/>
        </w:rPr>
        <w:t>mencakup</w:t>
      </w:r>
      <w:proofErr w:type="spellEnd"/>
      <w:r w:rsidR="004F02BC" w:rsidRPr="004F02BC">
        <w:rPr>
          <w:rFonts w:ascii="Times New Roman" w:eastAsia="Times New Roman" w:hAnsi="Times New Roman" w:cs="Times New Roman"/>
          <w:lang w:val="en-ID"/>
        </w:rPr>
        <w:t>:</w:t>
      </w:r>
    </w:p>
    <w:p w:rsidR="004F02BC" w:rsidRPr="004F02BC" w:rsidRDefault="004F02BC" w:rsidP="004F02BC">
      <w:pPr>
        <w:numPr>
          <w:ilvl w:val="0"/>
          <w:numId w:val="17"/>
        </w:numPr>
        <w:spacing w:before="240" w:after="240" w:line="360" w:lineRule="auto"/>
        <w:jc w:val="both"/>
        <w:rPr>
          <w:rFonts w:ascii="Times New Roman" w:eastAsia="Times New Roman" w:hAnsi="Times New Roman" w:cs="Times New Roman"/>
          <w:lang w:val="en-ID"/>
        </w:rPr>
      </w:pPr>
      <w:r w:rsidRPr="004F02BC">
        <w:rPr>
          <w:rFonts w:ascii="Times New Roman" w:eastAsia="Times New Roman" w:hAnsi="Times New Roman" w:cs="Times New Roman"/>
          <w:b/>
          <w:bCs/>
          <w:lang w:val="en-ID"/>
        </w:rPr>
        <w:t xml:space="preserve">430 total </w:t>
      </w:r>
      <w:proofErr w:type="spellStart"/>
      <w:r w:rsidRPr="004F02BC">
        <w:rPr>
          <w:rFonts w:ascii="Times New Roman" w:eastAsia="Times New Roman" w:hAnsi="Times New Roman" w:cs="Times New Roman"/>
          <w:b/>
          <w:bCs/>
          <w:lang w:val="en-ID"/>
        </w:rPr>
        <w:t>pelamar</w:t>
      </w:r>
      <w:proofErr w:type="spellEnd"/>
      <w:r w:rsidRPr="004F02BC">
        <w:rPr>
          <w:rFonts w:ascii="Times New Roman" w:eastAsia="Times New Roman" w:hAnsi="Times New Roman" w:cs="Times New Roman"/>
          <w:lang w:val="en-ID"/>
        </w:rPr>
        <w:t>.</w:t>
      </w:r>
    </w:p>
    <w:p w:rsidR="004F02BC" w:rsidRPr="004F02BC" w:rsidRDefault="004F02BC" w:rsidP="004F02BC">
      <w:pPr>
        <w:numPr>
          <w:ilvl w:val="0"/>
          <w:numId w:val="17"/>
        </w:numPr>
        <w:spacing w:before="240" w:after="240" w:line="360" w:lineRule="auto"/>
        <w:jc w:val="both"/>
        <w:rPr>
          <w:rFonts w:ascii="Times New Roman" w:eastAsia="Times New Roman" w:hAnsi="Times New Roman" w:cs="Times New Roman"/>
          <w:lang w:val="en-ID"/>
        </w:rPr>
      </w:pPr>
      <w:proofErr w:type="spellStart"/>
      <w:r w:rsidRPr="004F02BC">
        <w:rPr>
          <w:rFonts w:ascii="Times New Roman" w:eastAsia="Times New Roman" w:hAnsi="Times New Roman" w:cs="Times New Roman"/>
          <w:lang w:val="en-ID"/>
        </w:rPr>
        <w:t>Mayoritas</w:t>
      </w:r>
      <w:proofErr w:type="spellEnd"/>
      <w:r w:rsidRPr="004F02BC">
        <w:rPr>
          <w:rFonts w:ascii="Times New Roman" w:eastAsia="Times New Roman" w:hAnsi="Times New Roman" w:cs="Times New Roman"/>
          <w:lang w:val="en-ID"/>
        </w:rPr>
        <w:t xml:space="preserve"> </w:t>
      </w:r>
      <w:proofErr w:type="spellStart"/>
      <w:r w:rsidRPr="004F02BC">
        <w:rPr>
          <w:rFonts w:ascii="Times New Roman" w:eastAsia="Times New Roman" w:hAnsi="Times New Roman" w:cs="Times New Roman"/>
          <w:lang w:val="en-ID"/>
        </w:rPr>
        <w:t>melamar</w:t>
      </w:r>
      <w:proofErr w:type="spellEnd"/>
      <w:r w:rsidRPr="004F02BC">
        <w:rPr>
          <w:rFonts w:ascii="Times New Roman" w:eastAsia="Times New Roman" w:hAnsi="Times New Roman" w:cs="Times New Roman"/>
          <w:lang w:val="en-ID"/>
        </w:rPr>
        <w:t xml:space="preserve"> </w:t>
      </w:r>
      <w:proofErr w:type="spellStart"/>
      <w:r w:rsidRPr="004F02BC">
        <w:rPr>
          <w:rFonts w:ascii="Times New Roman" w:eastAsia="Times New Roman" w:hAnsi="Times New Roman" w:cs="Times New Roman"/>
          <w:lang w:val="en-ID"/>
        </w:rPr>
        <w:t>posisi</w:t>
      </w:r>
      <w:proofErr w:type="spellEnd"/>
      <w:r w:rsidRPr="004F02BC">
        <w:rPr>
          <w:rFonts w:ascii="Times New Roman" w:eastAsia="Times New Roman" w:hAnsi="Times New Roman" w:cs="Times New Roman"/>
          <w:lang w:val="en-ID"/>
        </w:rPr>
        <w:t> </w:t>
      </w:r>
      <w:r w:rsidRPr="004F02BC">
        <w:rPr>
          <w:rFonts w:ascii="Times New Roman" w:eastAsia="Times New Roman" w:hAnsi="Times New Roman" w:cs="Times New Roman"/>
          <w:b/>
          <w:bCs/>
          <w:lang w:val="en-ID"/>
        </w:rPr>
        <w:t>Crew Kapal</w:t>
      </w:r>
      <w:r w:rsidRPr="004F02BC">
        <w:rPr>
          <w:rFonts w:ascii="Times New Roman" w:eastAsia="Times New Roman" w:hAnsi="Times New Roman" w:cs="Times New Roman"/>
          <w:lang w:val="en-ID"/>
        </w:rPr>
        <w:t> </w:t>
      </w:r>
      <w:proofErr w:type="spellStart"/>
      <w:r w:rsidRPr="004F02BC">
        <w:rPr>
          <w:rFonts w:ascii="Times New Roman" w:eastAsia="Times New Roman" w:hAnsi="Times New Roman" w:cs="Times New Roman"/>
          <w:lang w:val="en-ID"/>
        </w:rPr>
        <w:t>baik</w:t>
      </w:r>
      <w:proofErr w:type="spellEnd"/>
      <w:r w:rsidRPr="004F02BC">
        <w:rPr>
          <w:rFonts w:ascii="Times New Roman" w:eastAsia="Times New Roman" w:hAnsi="Times New Roman" w:cs="Times New Roman"/>
          <w:lang w:val="en-ID"/>
        </w:rPr>
        <w:t xml:space="preserve"> di </w:t>
      </w:r>
      <w:r w:rsidRPr="004F02BC">
        <w:rPr>
          <w:rFonts w:ascii="Times New Roman" w:eastAsia="Times New Roman" w:hAnsi="Times New Roman" w:cs="Times New Roman"/>
          <w:b/>
          <w:bCs/>
          <w:lang w:val="en-ID"/>
        </w:rPr>
        <w:t xml:space="preserve">Engine Department (193 </w:t>
      </w:r>
      <w:proofErr w:type="spellStart"/>
      <w:r w:rsidRPr="004F02BC">
        <w:rPr>
          <w:rFonts w:ascii="Times New Roman" w:eastAsia="Times New Roman" w:hAnsi="Times New Roman" w:cs="Times New Roman"/>
          <w:b/>
          <w:bCs/>
          <w:lang w:val="en-ID"/>
        </w:rPr>
        <w:t>pelamar</w:t>
      </w:r>
      <w:proofErr w:type="spellEnd"/>
      <w:r w:rsidRPr="004F02BC">
        <w:rPr>
          <w:rFonts w:ascii="Times New Roman" w:eastAsia="Times New Roman" w:hAnsi="Times New Roman" w:cs="Times New Roman"/>
          <w:b/>
          <w:bCs/>
          <w:lang w:val="en-ID"/>
        </w:rPr>
        <w:t>)</w:t>
      </w:r>
      <w:r w:rsidRPr="004F02BC">
        <w:rPr>
          <w:rFonts w:ascii="Times New Roman" w:eastAsia="Times New Roman" w:hAnsi="Times New Roman" w:cs="Times New Roman"/>
          <w:lang w:val="en-ID"/>
        </w:rPr>
        <w:t> </w:t>
      </w:r>
      <w:proofErr w:type="spellStart"/>
      <w:r w:rsidRPr="004F02BC">
        <w:rPr>
          <w:rFonts w:ascii="Times New Roman" w:eastAsia="Times New Roman" w:hAnsi="Times New Roman" w:cs="Times New Roman"/>
          <w:lang w:val="en-ID"/>
        </w:rPr>
        <w:t>maupun</w:t>
      </w:r>
      <w:proofErr w:type="spellEnd"/>
      <w:r w:rsidRPr="004F02BC">
        <w:rPr>
          <w:rFonts w:ascii="Times New Roman" w:eastAsia="Times New Roman" w:hAnsi="Times New Roman" w:cs="Times New Roman"/>
          <w:lang w:val="en-ID"/>
        </w:rPr>
        <w:t> </w:t>
      </w:r>
      <w:r w:rsidRPr="004F02BC">
        <w:rPr>
          <w:rFonts w:ascii="Times New Roman" w:eastAsia="Times New Roman" w:hAnsi="Times New Roman" w:cs="Times New Roman"/>
          <w:b/>
          <w:bCs/>
          <w:lang w:val="en-ID"/>
        </w:rPr>
        <w:t xml:space="preserve">Nautika Department (231 </w:t>
      </w:r>
      <w:proofErr w:type="spellStart"/>
      <w:r w:rsidRPr="004F02BC">
        <w:rPr>
          <w:rFonts w:ascii="Times New Roman" w:eastAsia="Times New Roman" w:hAnsi="Times New Roman" w:cs="Times New Roman"/>
          <w:b/>
          <w:bCs/>
          <w:lang w:val="en-ID"/>
        </w:rPr>
        <w:t>pelamar</w:t>
      </w:r>
      <w:proofErr w:type="spellEnd"/>
      <w:r w:rsidRPr="004F02BC">
        <w:rPr>
          <w:rFonts w:ascii="Times New Roman" w:eastAsia="Times New Roman" w:hAnsi="Times New Roman" w:cs="Times New Roman"/>
          <w:b/>
          <w:bCs/>
          <w:lang w:val="en-ID"/>
        </w:rPr>
        <w:t>)</w:t>
      </w:r>
      <w:r w:rsidRPr="004F02BC">
        <w:rPr>
          <w:rFonts w:ascii="Times New Roman" w:eastAsia="Times New Roman" w:hAnsi="Times New Roman" w:cs="Times New Roman"/>
          <w:lang w:val="en-ID"/>
        </w:rPr>
        <w:t>.</w:t>
      </w:r>
    </w:p>
    <w:p w:rsidR="004F02BC" w:rsidRPr="004F02BC" w:rsidRDefault="004F02BC" w:rsidP="004F02BC">
      <w:pPr>
        <w:numPr>
          <w:ilvl w:val="0"/>
          <w:numId w:val="17"/>
        </w:numPr>
        <w:spacing w:before="240" w:after="240" w:line="360" w:lineRule="auto"/>
        <w:jc w:val="both"/>
        <w:rPr>
          <w:rFonts w:ascii="Times New Roman" w:eastAsia="Times New Roman" w:hAnsi="Times New Roman" w:cs="Times New Roman"/>
          <w:lang w:val="en-ID"/>
        </w:rPr>
      </w:pPr>
      <w:r w:rsidRPr="004F02BC">
        <w:rPr>
          <w:rFonts w:ascii="Times New Roman" w:eastAsia="Times New Roman" w:hAnsi="Times New Roman" w:cs="Times New Roman"/>
          <w:b/>
          <w:bCs/>
          <w:lang w:val="en-ID"/>
        </w:rPr>
        <w:t xml:space="preserve">429 </w:t>
      </w:r>
      <w:proofErr w:type="spellStart"/>
      <w:r w:rsidRPr="004F02BC">
        <w:rPr>
          <w:rFonts w:ascii="Times New Roman" w:eastAsia="Times New Roman" w:hAnsi="Times New Roman" w:cs="Times New Roman"/>
          <w:b/>
          <w:bCs/>
          <w:lang w:val="en-ID"/>
        </w:rPr>
        <w:t>pelamar</w:t>
      </w:r>
      <w:proofErr w:type="spellEnd"/>
      <w:r w:rsidRPr="004F02BC">
        <w:rPr>
          <w:rFonts w:ascii="Times New Roman" w:eastAsia="Times New Roman" w:hAnsi="Times New Roman" w:cs="Times New Roman"/>
          <w:lang w:val="en-ID"/>
        </w:rPr>
        <w:t> </w:t>
      </w:r>
      <w:proofErr w:type="spellStart"/>
      <w:r w:rsidRPr="004F02BC">
        <w:rPr>
          <w:rFonts w:ascii="Times New Roman" w:eastAsia="Times New Roman" w:hAnsi="Times New Roman" w:cs="Times New Roman"/>
          <w:lang w:val="en-ID"/>
        </w:rPr>
        <w:t>mengunggah</w:t>
      </w:r>
      <w:proofErr w:type="spellEnd"/>
      <w:r w:rsidRPr="004F02BC">
        <w:rPr>
          <w:rFonts w:ascii="Times New Roman" w:eastAsia="Times New Roman" w:hAnsi="Times New Roman" w:cs="Times New Roman"/>
          <w:lang w:val="en-ID"/>
        </w:rPr>
        <w:t xml:space="preserve"> CV dan ijazah digital.</w:t>
      </w:r>
    </w:p>
    <w:p w:rsidR="004F02BC" w:rsidRDefault="004F02BC" w:rsidP="004F02BC">
      <w:pPr>
        <w:numPr>
          <w:ilvl w:val="0"/>
          <w:numId w:val="17"/>
        </w:numPr>
        <w:spacing w:before="240" w:after="240" w:line="360" w:lineRule="auto"/>
        <w:jc w:val="both"/>
        <w:rPr>
          <w:rFonts w:ascii="Times New Roman" w:eastAsia="Times New Roman" w:hAnsi="Times New Roman" w:cs="Times New Roman"/>
          <w:lang w:val="en-ID"/>
        </w:rPr>
      </w:pPr>
      <w:r w:rsidRPr="004F02BC">
        <w:rPr>
          <w:rFonts w:ascii="Times New Roman" w:eastAsia="Times New Roman" w:hAnsi="Times New Roman" w:cs="Times New Roman"/>
          <w:b/>
          <w:bCs/>
          <w:lang w:val="en-ID"/>
        </w:rPr>
        <w:t xml:space="preserve">429 </w:t>
      </w:r>
      <w:proofErr w:type="spellStart"/>
      <w:r w:rsidRPr="004F02BC">
        <w:rPr>
          <w:rFonts w:ascii="Times New Roman" w:eastAsia="Times New Roman" w:hAnsi="Times New Roman" w:cs="Times New Roman"/>
          <w:b/>
          <w:bCs/>
          <w:lang w:val="en-ID"/>
        </w:rPr>
        <w:t>pelamar</w:t>
      </w:r>
      <w:proofErr w:type="spellEnd"/>
      <w:r w:rsidRPr="004F02BC">
        <w:rPr>
          <w:rFonts w:ascii="Times New Roman" w:eastAsia="Times New Roman" w:hAnsi="Times New Roman" w:cs="Times New Roman"/>
          <w:b/>
          <w:bCs/>
          <w:lang w:val="en-ID"/>
        </w:rPr>
        <w:t xml:space="preserve"> </w:t>
      </w:r>
      <w:proofErr w:type="spellStart"/>
      <w:r w:rsidRPr="004F02BC">
        <w:rPr>
          <w:rFonts w:ascii="Times New Roman" w:eastAsia="Times New Roman" w:hAnsi="Times New Roman" w:cs="Times New Roman"/>
          <w:b/>
          <w:bCs/>
          <w:lang w:val="en-ID"/>
        </w:rPr>
        <w:t>memiliki</w:t>
      </w:r>
      <w:proofErr w:type="spellEnd"/>
      <w:r w:rsidRPr="004F02BC">
        <w:rPr>
          <w:rFonts w:ascii="Times New Roman" w:eastAsia="Times New Roman" w:hAnsi="Times New Roman" w:cs="Times New Roman"/>
          <w:b/>
          <w:bCs/>
          <w:lang w:val="en-ID"/>
        </w:rPr>
        <w:t xml:space="preserve"> </w:t>
      </w:r>
      <w:proofErr w:type="spellStart"/>
      <w:r w:rsidRPr="004F02BC">
        <w:rPr>
          <w:rFonts w:ascii="Times New Roman" w:eastAsia="Times New Roman" w:hAnsi="Times New Roman" w:cs="Times New Roman"/>
          <w:b/>
          <w:bCs/>
          <w:lang w:val="en-ID"/>
        </w:rPr>
        <w:t>sertifikat</w:t>
      </w:r>
      <w:proofErr w:type="spellEnd"/>
      <w:r w:rsidRPr="004F02BC">
        <w:rPr>
          <w:rFonts w:ascii="Times New Roman" w:eastAsia="Times New Roman" w:hAnsi="Times New Roman" w:cs="Times New Roman"/>
          <w:b/>
          <w:bCs/>
          <w:lang w:val="en-ID"/>
        </w:rPr>
        <w:t xml:space="preserve"> BST dan PSCRB</w:t>
      </w:r>
      <w:r w:rsidRPr="004F02BC">
        <w:rPr>
          <w:rFonts w:ascii="Times New Roman" w:eastAsia="Times New Roman" w:hAnsi="Times New Roman" w:cs="Times New Roman"/>
          <w:lang w:val="en-ID"/>
        </w:rPr>
        <w:t xml:space="preserve">, </w:t>
      </w:r>
      <w:proofErr w:type="spellStart"/>
      <w:r w:rsidRPr="004F02BC">
        <w:rPr>
          <w:rFonts w:ascii="Times New Roman" w:eastAsia="Times New Roman" w:hAnsi="Times New Roman" w:cs="Times New Roman"/>
          <w:lang w:val="en-ID"/>
        </w:rPr>
        <w:t>memperlihatkan</w:t>
      </w:r>
      <w:proofErr w:type="spellEnd"/>
      <w:r w:rsidRPr="004F02BC">
        <w:rPr>
          <w:rFonts w:ascii="Times New Roman" w:eastAsia="Times New Roman" w:hAnsi="Times New Roman" w:cs="Times New Roman"/>
          <w:lang w:val="en-ID"/>
        </w:rPr>
        <w:t xml:space="preserve"> </w:t>
      </w:r>
      <w:proofErr w:type="spellStart"/>
      <w:r w:rsidRPr="004F02BC">
        <w:rPr>
          <w:rFonts w:ascii="Times New Roman" w:eastAsia="Times New Roman" w:hAnsi="Times New Roman" w:cs="Times New Roman"/>
          <w:lang w:val="en-ID"/>
        </w:rPr>
        <w:t>kesiapan</w:t>
      </w:r>
      <w:proofErr w:type="spellEnd"/>
      <w:r w:rsidRPr="004F02BC">
        <w:rPr>
          <w:rFonts w:ascii="Times New Roman" w:eastAsia="Times New Roman" w:hAnsi="Times New Roman" w:cs="Times New Roman"/>
          <w:lang w:val="en-ID"/>
        </w:rPr>
        <w:t xml:space="preserve"> </w:t>
      </w:r>
      <w:proofErr w:type="spellStart"/>
      <w:r w:rsidRPr="004F02BC">
        <w:rPr>
          <w:rFonts w:ascii="Times New Roman" w:eastAsia="Times New Roman" w:hAnsi="Times New Roman" w:cs="Times New Roman"/>
          <w:lang w:val="en-ID"/>
        </w:rPr>
        <w:t>awal</w:t>
      </w:r>
      <w:proofErr w:type="spellEnd"/>
      <w:r w:rsidRPr="004F02BC">
        <w:rPr>
          <w:rFonts w:ascii="Times New Roman" w:eastAsia="Times New Roman" w:hAnsi="Times New Roman" w:cs="Times New Roman"/>
          <w:lang w:val="en-ID"/>
        </w:rPr>
        <w:t xml:space="preserve"> </w:t>
      </w:r>
      <w:proofErr w:type="spellStart"/>
      <w:r w:rsidRPr="004F02BC">
        <w:rPr>
          <w:rFonts w:ascii="Times New Roman" w:eastAsia="Times New Roman" w:hAnsi="Times New Roman" w:cs="Times New Roman"/>
          <w:lang w:val="en-ID"/>
        </w:rPr>
        <w:t>administratif</w:t>
      </w:r>
      <w:proofErr w:type="spellEnd"/>
      <w:r w:rsidRPr="004F02BC">
        <w:rPr>
          <w:rFonts w:ascii="Times New Roman" w:eastAsia="Times New Roman" w:hAnsi="Times New Roman" w:cs="Times New Roman"/>
          <w:lang w:val="en-ID"/>
        </w:rPr>
        <w:t xml:space="preserve"> yang </w:t>
      </w:r>
      <w:proofErr w:type="spellStart"/>
      <w:r w:rsidRPr="004F02BC">
        <w:rPr>
          <w:rFonts w:ascii="Times New Roman" w:eastAsia="Times New Roman" w:hAnsi="Times New Roman" w:cs="Times New Roman"/>
          <w:lang w:val="en-ID"/>
        </w:rPr>
        <w:t>cukup</w:t>
      </w:r>
      <w:proofErr w:type="spellEnd"/>
      <w:r w:rsidRPr="004F02BC">
        <w:rPr>
          <w:rFonts w:ascii="Times New Roman" w:eastAsia="Times New Roman" w:hAnsi="Times New Roman" w:cs="Times New Roman"/>
          <w:lang w:val="en-ID"/>
        </w:rPr>
        <w:t xml:space="preserve"> </w:t>
      </w:r>
      <w:proofErr w:type="spellStart"/>
      <w:r w:rsidRPr="004F02BC">
        <w:rPr>
          <w:rFonts w:ascii="Times New Roman" w:eastAsia="Times New Roman" w:hAnsi="Times New Roman" w:cs="Times New Roman"/>
          <w:lang w:val="en-ID"/>
        </w:rPr>
        <w:t>tinggi</w:t>
      </w:r>
      <w:proofErr w:type="spellEnd"/>
      <w:r w:rsidRPr="004F02BC">
        <w:rPr>
          <w:rFonts w:ascii="Times New Roman" w:eastAsia="Times New Roman" w:hAnsi="Times New Roman" w:cs="Times New Roman"/>
          <w:lang w:val="en-ID"/>
        </w:rPr>
        <w:t xml:space="preserve"> </w:t>
      </w:r>
      <w:proofErr w:type="spellStart"/>
      <w:r w:rsidRPr="004F02BC">
        <w:rPr>
          <w:rFonts w:ascii="Times New Roman" w:eastAsia="Times New Roman" w:hAnsi="Times New Roman" w:cs="Times New Roman"/>
          <w:lang w:val="en-ID"/>
        </w:rPr>
        <w:t>dari</w:t>
      </w:r>
      <w:proofErr w:type="spellEnd"/>
      <w:r w:rsidRPr="004F02BC">
        <w:rPr>
          <w:rFonts w:ascii="Times New Roman" w:eastAsia="Times New Roman" w:hAnsi="Times New Roman" w:cs="Times New Roman"/>
          <w:lang w:val="en-ID"/>
        </w:rPr>
        <w:t xml:space="preserve"> </w:t>
      </w:r>
      <w:proofErr w:type="spellStart"/>
      <w:r w:rsidRPr="004F02BC">
        <w:rPr>
          <w:rFonts w:ascii="Times New Roman" w:eastAsia="Times New Roman" w:hAnsi="Times New Roman" w:cs="Times New Roman"/>
          <w:lang w:val="en-ID"/>
        </w:rPr>
        <w:t>sisi</w:t>
      </w:r>
      <w:proofErr w:type="spellEnd"/>
      <w:r w:rsidRPr="004F02BC">
        <w:rPr>
          <w:rFonts w:ascii="Times New Roman" w:eastAsia="Times New Roman" w:hAnsi="Times New Roman" w:cs="Times New Roman"/>
          <w:lang w:val="en-ID"/>
        </w:rPr>
        <w:t xml:space="preserve"> </w:t>
      </w:r>
      <w:proofErr w:type="spellStart"/>
      <w:r w:rsidRPr="004F02BC">
        <w:rPr>
          <w:rFonts w:ascii="Times New Roman" w:eastAsia="Times New Roman" w:hAnsi="Times New Roman" w:cs="Times New Roman"/>
          <w:lang w:val="en-ID"/>
        </w:rPr>
        <w:t>kandidat</w:t>
      </w:r>
      <w:proofErr w:type="spellEnd"/>
      <w:r w:rsidRPr="004F02BC">
        <w:rPr>
          <w:rFonts w:ascii="Times New Roman" w:eastAsia="Times New Roman" w:hAnsi="Times New Roman" w:cs="Times New Roman"/>
          <w:lang w:val="en-ID"/>
        </w:rPr>
        <w:t>.</w:t>
      </w:r>
    </w:p>
    <w:p w:rsidR="0086188A" w:rsidRPr="004F02BC" w:rsidRDefault="0086188A" w:rsidP="004F02BC">
      <w:pPr>
        <w:numPr>
          <w:ilvl w:val="0"/>
          <w:numId w:val="17"/>
        </w:numPr>
        <w:spacing w:before="240" w:after="240" w:line="360" w:lineRule="auto"/>
        <w:jc w:val="both"/>
        <w:rPr>
          <w:rFonts w:ascii="Times New Roman" w:eastAsia="Times New Roman" w:hAnsi="Times New Roman" w:cs="Times New Roman"/>
          <w:lang w:val="en-ID"/>
        </w:rPr>
      </w:pPr>
      <w:r w:rsidRPr="0086188A">
        <w:rPr>
          <w:rFonts w:ascii="Times New Roman" w:eastAsia="Times New Roman" w:hAnsi="Times New Roman" w:cs="Times New Roman"/>
        </w:rPr>
        <w:t xml:space="preserve">26 </w:t>
      </w:r>
      <w:proofErr w:type="spellStart"/>
      <w:r w:rsidRPr="0086188A">
        <w:rPr>
          <w:rFonts w:ascii="Times New Roman" w:eastAsia="Times New Roman" w:hAnsi="Times New Roman" w:cs="Times New Roman"/>
        </w:rPr>
        <w:t>pelamar</w:t>
      </w:r>
      <w:proofErr w:type="spellEnd"/>
      <w:r w:rsidRPr="0086188A">
        <w:rPr>
          <w:rFonts w:ascii="Times New Roman" w:eastAsia="Times New Roman" w:hAnsi="Times New Roman" w:cs="Times New Roman"/>
        </w:rPr>
        <w:t xml:space="preserve"> </w:t>
      </w:r>
      <w:proofErr w:type="spellStart"/>
      <w:r w:rsidRPr="0086188A">
        <w:rPr>
          <w:rFonts w:ascii="Times New Roman" w:eastAsia="Times New Roman" w:hAnsi="Times New Roman" w:cs="Times New Roman"/>
        </w:rPr>
        <w:t>berstatus</w:t>
      </w:r>
      <w:proofErr w:type="spellEnd"/>
      <w:r w:rsidRPr="0086188A">
        <w:rPr>
          <w:rFonts w:ascii="Times New Roman" w:eastAsia="Times New Roman" w:hAnsi="Times New Roman" w:cs="Times New Roman"/>
        </w:rPr>
        <w:t xml:space="preserve"> “</w:t>
      </w:r>
      <w:proofErr w:type="spellStart"/>
      <w:r w:rsidRPr="0086188A">
        <w:rPr>
          <w:rFonts w:ascii="Times New Roman" w:eastAsia="Times New Roman" w:hAnsi="Times New Roman" w:cs="Times New Roman"/>
        </w:rPr>
        <w:t>Sudah</w:t>
      </w:r>
      <w:proofErr w:type="spellEnd"/>
      <w:r w:rsidRPr="0086188A">
        <w:rPr>
          <w:rFonts w:ascii="Times New Roman" w:eastAsia="Times New Roman" w:hAnsi="Times New Roman" w:cs="Times New Roman"/>
        </w:rPr>
        <w:t xml:space="preserve"> Join”, dan 27 </w:t>
      </w:r>
      <w:proofErr w:type="spellStart"/>
      <w:r w:rsidRPr="0086188A">
        <w:rPr>
          <w:rFonts w:ascii="Times New Roman" w:eastAsia="Times New Roman" w:hAnsi="Times New Roman" w:cs="Times New Roman"/>
        </w:rPr>
        <w:t>pelamar</w:t>
      </w:r>
      <w:proofErr w:type="spellEnd"/>
      <w:r w:rsidRPr="0086188A">
        <w:rPr>
          <w:rFonts w:ascii="Times New Roman" w:eastAsia="Times New Roman" w:hAnsi="Times New Roman" w:cs="Times New Roman"/>
        </w:rPr>
        <w:t xml:space="preserve"> </w:t>
      </w:r>
      <w:proofErr w:type="spellStart"/>
      <w:r w:rsidRPr="0086188A">
        <w:rPr>
          <w:rFonts w:ascii="Times New Roman" w:eastAsia="Times New Roman" w:hAnsi="Times New Roman" w:cs="Times New Roman"/>
        </w:rPr>
        <w:t>telah</w:t>
      </w:r>
      <w:proofErr w:type="spellEnd"/>
      <w:r w:rsidRPr="0086188A">
        <w:rPr>
          <w:rFonts w:ascii="Times New Roman" w:eastAsia="Times New Roman" w:hAnsi="Times New Roman" w:cs="Times New Roman"/>
        </w:rPr>
        <w:t xml:space="preserve"> </w:t>
      </w:r>
      <w:proofErr w:type="spellStart"/>
      <w:r w:rsidRPr="0086188A">
        <w:rPr>
          <w:rFonts w:ascii="Times New Roman" w:eastAsia="Times New Roman" w:hAnsi="Times New Roman" w:cs="Times New Roman"/>
        </w:rPr>
        <w:t>menyelesaikan</w:t>
      </w:r>
      <w:proofErr w:type="spellEnd"/>
      <w:r w:rsidRPr="0086188A">
        <w:rPr>
          <w:rFonts w:ascii="Times New Roman" w:eastAsia="Times New Roman" w:hAnsi="Times New Roman" w:cs="Times New Roman"/>
        </w:rPr>
        <w:t xml:space="preserve"> </w:t>
      </w:r>
      <w:proofErr w:type="spellStart"/>
      <w:r w:rsidRPr="0086188A">
        <w:rPr>
          <w:rFonts w:ascii="Times New Roman" w:eastAsia="Times New Roman" w:hAnsi="Times New Roman" w:cs="Times New Roman"/>
        </w:rPr>
        <w:t>tahap</w:t>
      </w:r>
      <w:proofErr w:type="spellEnd"/>
      <w:r w:rsidRPr="0086188A">
        <w:rPr>
          <w:rFonts w:ascii="Times New Roman" w:eastAsia="Times New Roman" w:hAnsi="Times New Roman" w:cs="Times New Roman"/>
        </w:rPr>
        <w:t xml:space="preserve"> </w:t>
      </w:r>
      <w:proofErr w:type="spellStart"/>
      <w:r w:rsidRPr="0086188A">
        <w:rPr>
          <w:rFonts w:ascii="Times New Roman" w:eastAsia="Times New Roman" w:hAnsi="Times New Roman" w:cs="Times New Roman"/>
        </w:rPr>
        <w:t>wawancara</w:t>
      </w:r>
      <w:proofErr w:type="spellEnd"/>
      <w:r w:rsidRPr="0086188A">
        <w:rPr>
          <w:rFonts w:ascii="Times New Roman" w:eastAsia="Times New Roman" w:hAnsi="Times New Roman" w:cs="Times New Roman"/>
        </w:rPr>
        <w:t>.</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3.2 Data Sources</w:t>
      </w:r>
    </w:p>
    <w:p w:rsidR="004A643C" w:rsidRPr="004A643C" w:rsidRDefault="004A643C" w:rsidP="004A643C">
      <w:pPr>
        <w:numPr>
          <w:ilvl w:val="0"/>
          <w:numId w:val="7"/>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b/>
          <w:bCs/>
          <w:lang w:val="en-ID"/>
        </w:rPr>
        <w:t xml:space="preserve">Data </w:t>
      </w:r>
      <w:proofErr w:type="spellStart"/>
      <w:r w:rsidRPr="004A643C">
        <w:rPr>
          <w:rFonts w:ascii="Times New Roman" w:eastAsia="Times New Roman" w:hAnsi="Times New Roman" w:cs="Times New Roman"/>
          <w:b/>
          <w:bCs/>
          <w:lang w:val="en-ID"/>
        </w:rPr>
        <w:t>Sekunder</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Dikumpulkan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dari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artikel</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jurnal</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ilmiah</w:t>
      </w:r>
      <w:proofErr w:type="spellEnd"/>
      <w:r w:rsidRPr="004A643C">
        <w:rPr>
          <w:rFonts w:ascii="Times New Roman" w:eastAsia="Times New Roman" w:hAnsi="Times New Roman" w:cs="Times New Roman"/>
          <w:lang w:val="en-ID"/>
        </w:rPr>
        <w:t xml:space="preserve"> yang </w:t>
      </w:r>
      <w:proofErr w:type="spellStart"/>
      <w:r w:rsidRPr="004A643C">
        <w:rPr>
          <w:rFonts w:ascii="Times New Roman" w:eastAsia="Times New Roman" w:hAnsi="Times New Roman" w:cs="Times New Roman"/>
          <w:lang w:val="en-ID"/>
        </w:rPr>
        <w:t>terindeks</w:t>
      </w:r>
      <w:proofErr w:type="spellEnd"/>
      <w:r w:rsidRPr="004A643C">
        <w:rPr>
          <w:rFonts w:ascii="Times New Roman" w:eastAsia="Times New Roman" w:hAnsi="Times New Roman" w:cs="Times New Roman"/>
          <w:lang w:val="en-ID"/>
        </w:rPr>
        <w:t xml:space="preserve"> (Scopus, DOAJ)</w:t>
      </w:r>
      <w:r w:rsid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rPr>
        <w:t>terkait</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transformasi</w:t>
      </w:r>
      <w:proofErr w:type="spellEnd"/>
      <w:r w:rsidR="0086188A" w:rsidRPr="0086188A">
        <w:rPr>
          <w:rFonts w:ascii="Times New Roman" w:eastAsia="Times New Roman" w:hAnsi="Times New Roman" w:cs="Times New Roman"/>
        </w:rPr>
        <w:t xml:space="preserve"> digital SDM, </w:t>
      </w:r>
      <w:proofErr w:type="spellStart"/>
      <w:r w:rsidR="0086188A" w:rsidRPr="0086188A">
        <w:rPr>
          <w:rFonts w:ascii="Times New Roman" w:eastAsia="Times New Roman" w:hAnsi="Times New Roman" w:cs="Times New Roman"/>
        </w:rPr>
        <w:t>teknologi</w:t>
      </w:r>
      <w:proofErr w:type="spellEnd"/>
      <w:r w:rsidR="0086188A" w:rsidRPr="0086188A">
        <w:rPr>
          <w:rFonts w:ascii="Times New Roman" w:eastAsia="Times New Roman" w:hAnsi="Times New Roman" w:cs="Times New Roman"/>
        </w:rPr>
        <w:t xml:space="preserve"> HR, dan </w:t>
      </w:r>
      <w:proofErr w:type="spellStart"/>
      <w:r w:rsidR="0086188A" w:rsidRPr="0086188A">
        <w:rPr>
          <w:rFonts w:ascii="Times New Roman" w:eastAsia="Times New Roman" w:hAnsi="Times New Roman" w:cs="Times New Roman"/>
        </w:rPr>
        <w:t>rekrutmen</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maritim</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dokumen</w:t>
      </w:r>
      <w:proofErr w:type="spellEnd"/>
      <w:r w:rsidR="0086188A" w:rsidRPr="0086188A">
        <w:rPr>
          <w:rFonts w:ascii="Times New Roman" w:eastAsia="Times New Roman" w:hAnsi="Times New Roman" w:cs="Times New Roman"/>
        </w:rPr>
        <w:t xml:space="preserve"> ISO yang </w:t>
      </w:r>
      <w:proofErr w:type="spellStart"/>
      <w:r w:rsidR="0086188A" w:rsidRPr="0086188A">
        <w:rPr>
          <w:rFonts w:ascii="Times New Roman" w:eastAsia="Times New Roman" w:hAnsi="Times New Roman" w:cs="Times New Roman"/>
        </w:rPr>
        <w:t>digunakan</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industri</w:t>
      </w:r>
      <w:proofErr w:type="spellEnd"/>
      <w:r w:rsidR="0086188A" w:rsidRPr="0086188A">
        <w:rPr>
          <w:rFonts w:ascii="Times New Roman" w:eastAsia="Times New Roman" w:hAnsi="Times New Roman" w:cs="Times New Roman"/>
        </w:rPr>
        <w:t xml:space="preserve"> (ISO 9001, 45001, 37001); </w:t>
      </w:r>
      <w:proofErr w:type="spellStart"/>
      <w:r w:rsidR="0086188A" w:rsidRPr="0086188A">
        <w:rPr>
          <w:rFonts w:ascii="Times New Roman" w:eastAsia="Times New Roman" w:hAnsi="Times New Roman" w:cs="Times New Roman"/>
        </w:rPr>
        <w:t>serta</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dokumen</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kebijakan</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publik</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nasional</w:t>
      </w:r>
      <w:proofErr w:type="spellEnd"/>
      <w:r w:rsidR="0086188A" w:rsidRPr="0086188A">
        <w:rPr>
          <w:rFonts w:ascii="Times New Roman" w:eastAsia="Times New Roman" w:hAnsi="Times New Roman" w:cs="Times New Roman"/>
        </w:rPr>
        <w:t xml:space="preserve"> (Kemenko </w:t>
      </w:r>
      <w:proofErr w:type="spellStart"/>
      <w:r w:rsidR="0086188A" w:rsidRPr="0086188A">
        <w:rPr>
          <w:rFonts w:ascii="Times New Roman" w:eastAsia="Times New Roman" w:hAnsi="Times New Roman" w:cs="Times New Roman"/>
        </w:rPr>
        <w:t>Marves</w:t>
      </w:r>
      <w:proofErr w:type="spellEnd"/>
      <w:r w:rsidR="0086188A" w:rsidRPr="0086188A">
        <w:rPr>
          <w:rFonts w:ascii="Times New Roman" w:eastAsia="Times New Roman" w:hAnsi="Times New Roman" w:cs="Times New Roman"/>
        </w:rPr>
        <w:t>).</w:t>
      </w:r>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laporan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perusahaan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seperti</w:t>
      </w:r>
      <w:proofErr w:type="spellEnd"/>
      <w:r w:rsidRPr="004A643C">
        <w:rPr>
          <w:rFonts w:ascii="Times New Roman" w:eastAsia="Times New Roman" w:hAnsi="Times New Roman" w:cs="Times New Roman"/>
          <w:lang w:val="en-ID"/>
        </w:rPr>
        <w:t xml:space="preserve"> PT Intan Sejahtera Utama, </w:t>
      </w:r>
      <w:proofErr w:type="spellStart"/>
      <w:r w:rsidRPr="004A643C">
        <w:rPr>
          <w:rFonts w:ascii="Times New Roman" w:eastAsia="Times New Roman" w:hAnsi="Times New Roman" w:cs="Times New Roman"/>
          <w:lang w:val="en-ID"/>
        </w:rPr>
        <w:t>dokumen</w:t>
      </w:r>
      <w:proofErr w:type="spellEnd"/>
      <w:r w:rsidRPr="004A643C">
        <w:rPr>
          <w:rFonts w:ascii="Times New Roman" w:eastAsia="Times New Roman" w:hAnsi="Times New Roman" w:cs="Times New Roman"/>
          <w:lang w:val="en-ID"/>
        </w:rPr>
        <w:t xml:space="preserve"> ISO </w:t>
      </w:r>
      <w:proofErr w:type="spellStart"/>
      <w:r w:rsidRPr="004A643C">
        <w:rPr>
          <w:rFonts w:ascii="Times New Roman" w:eastAsia="Times New Roman" w:hAnsi="Times New Roman" w:cs="Times New Roman"/>
          <w:lang w:val="en-ID"/>
        </w:rPr>
        <w:t>terkait</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manajemen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kru</w:t>
      </w:r>
      <w:proofErr w:type="spellEnd"/>
      <w:r w:rsidRPr="004A643C">
        <w:rPr>
          <w:rFonts w:ascii="Times New Roman" w:eastAsia="Times New Roman" w:hAnsi="Times New Roman" w:cs="Times New Roman"/>
          <w:lang w:val="en-ID"/>
        </w:rPr>
        <w:t xml:space="preserve">, dan </w:t>
      </w:r>
      <w:proofErr w:type="spellStart"/>
      <w:r w:rsidR="004F02BC" w:rsidRPr="004F02BC">
        <w:rPr>
          <w:rFonts w:ascii="Times New Roman" w:eastAsia="Times New Roman" w:hAnsi="Times New Roman" w:cs="Times New Roman"/>
        </w:rPr>
        <w:t>Kebijakan</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Kemaritiman</w:t>
      </w:r>
      <w:proofErr w:type="spellEnd"/>
      <w:r w:rsidR="004F02BC" w:rsidRPr="004F02BC">
        <w:rPr>
          <w:rFonts w:ascii="Times New Roman" w:eastAsia="Times New Roman" w:hAnsi="Times New Roman" w:cs="Times New Roman"/>
        </w:rPr>
        <w:t xml:space="preserve"> Nasional (Kemenko </w:t>
      </w:r>
      <w:proofErr w:type="spellStart"/>
      <w:r w:rsidR="004F02BC" w:rsidRPr="004F02BC">
        <w:rPr>
          <w:rFonts w:ascii="Times New Roman" w:eastAsia="Times New Roman" w:hAnsi="Times New Roman" w:cs="Times New Roman"/>
        </w:rPr>
        <w:t>Marves</w:t>
      </w:r>
      <w:proofErr w:type="spellEnd"/>
      <w:r w:rsidR="004F02BC" w:rsidRPr="004F02BC">
        <w:rPr>
          <w:rFonts w:ascii="Times New Roman" w:eastAsia="Times New Roman" w:hAnsi="Times New Roman" w:cs="Times New Roman"/>
        </w:rPr>
        <w:t>)</w:t>
      </w:r>
      <w:r w:rsidRPr="004A643C">
        <w:rPr>
          <w:rFonts w:ascii="Times New Roman" w:eastAsia="Times New Roman" w:hAnsi="Times New Roman" w:cs="Times New Roman"/>
          <w:lang w:val="en-ID"/>
        </w:rPr>
        <w:t>.</w:t>
      </w:r>
    </w:p>
    <w:p w:rsidR="004F02BC" w:rsidRDefault="004A643C" w:rsidP="004F02BC">
      <w:pPr>
        <w:numPr>
          <w:ilvl w:val="0"/>
          <w:numId w:val="7"/>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b/>
          <w:bCs/>
          <w:lang w:val="en-ID"/>
        </w:rPr>
        <w:t>Data Primer</w:t>
      </w:r>
      <w:r w:rsidRPr="004A643C">
        <w:rPr>
          <w:rFonts w:ascii="Times New Roman" w:eastAsia="Times New Roman" w:hAnsi="Times New Roman" w:cs="Times New Roman"/>
          <w:lang w:val="en-ID"/>
        </w:rPr>
        <w:t xml:space="preserve">: Tidak </w:t>
      </w:r>
      <w:proofErr w:type="spellStart"/>
      <w:r w:rsidRPr="004A643C">
        <w:rPr>
          <w:rFonts w:ascii="Times New Roman" w:eastAsia="Times New Roman" w:hAnsi="Times New Roman" w:cs="Times New Roman"/>
          <w:lang w:val="en-ID"/>
        </w:rPr>
        <w:t>digunakan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karena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sifat</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penelitian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ini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adalah</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studi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literatur</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sistematis</w:t>
      </w:r>
      <w:proofErr w:type="spellEnd"/>
      <w:r w:rsidR="0086188A">
        <w:rPr>
          <w:rFonts w:ascii="Times New Roman" w:eastAsia="Times New Roman" w:hAnsi="Times New Roman" w:cs="Times New Roman"/>
          <w:lang w:val="en-ID"/>
        </w:rPr>
        <w:t xml:space="preserve"> dan </w:t>
      </w:r>
      <w:r w:rsidR="0086188A" w:rsidRPr="0086188A">
        <w:rPr>
          <w:rFonts w:ascii="Times New Roman" w:eastAsia="Times New Roman" w:hAnsi="Times New Roman" w:cs="Times New Roman"/>
        </w:rPr>
        <w:t xml:space="preserve">Tidak </w:t>
      </w:r>
      <w:proofErr w:type="spellStart"/>
      <w:r w:rsidR="0086188A" w:rsidRPr="0086188A">
        <w:rPr>
          <w:rFonts w:ascii="Times New Roman" w:eastAsia="Times New Roman" w:hAnsi="Times New Roman" w:cs="Times New Roman"/>
        </w:rPr>
        <w:t>digunakan</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karena</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penelitian</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tidak</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melakukan</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wawancara</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atau</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observasi</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langsung</w:t>
      </w:r>
      <w:proofErr w:type="spellEnd"/>
      <w:r w:rsidR="0086188A" w:rsidRPr="0086188A">
        <w:rPr>
          <w:rFonts w:ascii="Times New Roman" w:eastAsia="Times New Roman" w:hAnsi="Times New Roman" w:cs="Times New Roman"/>
        </w:rPr>
        <w:t>.</w:t>
      </w:r>
      <w:r w:rsidRPr="004A643C">
        <w:rPr>
          <w:rFonts w:ascii="Times New Roman" w:eastAsia="Times New Roman" w:hAnsi="Times New Roman" w:cs="Times New Roman"/>
          <w:lang w:val="en-ID"/>
        </w:rPr>
        <w:t>.</w:t>
      </w:r>
    </w:p>
    <w:p w:rsidR="004F02BC" w:rsidRPr="004A643C" w:rsidRDefault="004F02BC" w:rsidP="004F02BC">
      <w:pPr>
        <w:numPr>
          <w:ilvl w:val="0"/>
          <w:numId w:val="7"/>
        </w:numPr>
        <w:spacing w:before="240" w:after="240" w:line="360" w:lineRule="auto"/>
        <w:jc w:val="both"/>
        <w:rPr>
          <w:rFonts w:ascii="Times New Roman" w:eastAsia="Times New Roman" w:hAnsi="Times New Roman" w:cs="Times New Roman"/>
          <w:lang w:val="en-ID"/>
        </w:rPr>
      </w:pPr>
      <w:r w:rsidRPr="004F02BC">
        <w:rPr>
          <w:rFonts w:ascii="Times New Roman" w:eastAsia="Times New Roman" w:hAnsi="Times New Roman" w:cs="Times New Roman"/>
          <w:b/>
          <w:bCs/>
          <w:color w:val="000000"/>
          <w:sz w:val="24"/>
          <w:szCs w:val="24"/>
          <w:lang w:val="en-ID"/>
        </w:rPr>
        <w:t xml:space="preserve">Data </w:t>
      </w:r>
      <w:proofErr w:type="spellStart"/>
      <w:r w:rsidRPr="004F02BC">
        <w:rPr>
          <w:rFonts w:ascii="Times New Roman" w:eastAsia="Times New Roman" w:hAnsi="Times New Roman" w:cs="Times New Roman"/>
          <w:b/>
          <w:bCs/>
          <w:color w:val="000000"/>
          <w:sz w:val="24"/>
          <w:szCs w:val="24"/>
          <w:lang w:val="en-ID"/>
        </w:rPr>
        <w:t>Lapangan</w:t>
      </w:r>
      <w:proofErr w:type="spellEnd"/>
      <w:r w:rsidRPr="004F02BC">
        <w:rPr>
          <w:rFonts w:ascii="Times New Roman" w:eastAsia="Times New Roman" w:hAnsi="Times New Roman" w:cs="Times New Roman"/>
          <w:color w:val="000000"/>
          <w:sz w:val="24"/>
          <w:szCs w:val="24"/>
          <w:lang w:val="en-ID"/>
        </w:rPr>
        <w:t>:</w:t>
      </w:r>
      <w:r>
        <w:rPr>
          <w:rFonts w:ascii="Times New Roman" w:eastAsia="Times New Roman" w:hAnsi="Times New Roman" w:cs="Times New Roman"/>
          <w:lang w:val="en-ID"/>
        </w:rPr>
        <w:t xml:space="preserve"> </w:t>
      </w:r>
      <w:r w:rsidRPr="004F02BC">
        <w:rPr>
          <w:rFonts w:ascii="Times New Roman" w:eastAsia="Times New Roman" w:hAnsi="Times New Roman" w:cs="Times New Roman"/>
          <w:color w:val="000000"/>
          <w:sz w:val="24"/>
          <w:szCs w:val="24"/>
          <w:lang w:val="en-ID"/>
        </w:rPr>
        <w:t xml:space="preserve">Hasil </w:t>
      </w:r>
      <w:proofErr w:type="spellStart"/>
      <w:r w:rsidRPr="004F02BC">
        <w:rPr>
          <w:rFonts w:ascii="Times New Roman" w:eastAsia="Times New Roman" w:hAnsi="Times New Roman" w:cs="Times New Roman"/>
          <w:color w:val="000000"/>
          <w:sz w:val="24"/>
          <w:szCs w:val="24"/>
          <w:lang w:val="en-ID"/>
        </w:rPr>
        <w:t>rekrutmen</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berbasis</w:t>
      </w:r>
      <w:proofErr w:type="spellEnd"/>
      <w:r w:rsidRPr="004F02BC">
        <w:rPr>
          <w:rFonts w:ascii="Times New Roman" w:eastAsia="Times New Roman" w:hAnsi="Times New Roman" w:cs="Times New Roman"/>
          <w:color w:val="000000"/>
          <w:sz w:val="24"/>
          <w:szCs w:val="24"/>
          <w:lang w:val="en-ID"/>
        </w:rPr>
        <w:t xml:space="preserve"> Google Form oleh PT ISU, </w:t>
      </w:r>
      <w:proofErr w:type="spellStart"/>
      <w:r w:rsidRPr="004F02BC">
        <w:rPr>
          <w:rFonts w:ascii="Times New Roman" w:eastAsia="Times New Roman" w:hAnsi="Times New Roman" w:cs="Times New Roman"/>
          <w:color w:val="000000"/>
          <w:sz w:val="24"/>
          <w:szCs w:val="24"/>
          <w:lang w:val="en-ID"/>
        </w:rPr>
        <w:t>mencakup</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kelengkapan</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dokumen</w:t>
      </w:r>
      <w:proofErr w:type="spellEnd"/>
      <w:r w:rsidRPr="004F02BC">
        <w:rPr>
          <w:rFonts w:ascii="Times New Roman" w:eastAsia="Times New Roman" w:hAnsi="Times New Roman" w:cs="Times New Roman"/>
          <w:color w:val="000000"/>
          <w:sz w:val="24"/>
          <w:szCs w:val="24"/>
          <w:lang w:val="en-ID"/>
        </w:rPr>
        <w:t xml:space="preserve">, status </w:t>
      </w:r>
      <w:proofErr w:type="spellStart"/>
      <w:r w:rsidRPr="004F02BC">
        <w:rPr>
          <w:rFonts w:ascii="Times New Roman" w:eastAsia="Times New Roman" w:hAnsi="Times New Roman" w:cs="Times New Roman"/>
          <w:color w:val="000000"/>
          <w:sz w:val="24"/>
          <w:szCs w:val="24"/>
          <w:lang w:val="en-ID"/>
        </w:rPr>
        <w:t>pelatihan</w:t>
      </w:r>
      <w:proofErr w:type="spellEnd"/>
      <w:r w:rsidRPr="004F02BC">
        <w:rPr>
          <w:rFonts w:ascii="Times New Roman" w:eastAsia="Times New Roman" w:hAnsi="Times New Roman" w:cs="Times New Roman"/>
          <w:color w:val="000000"/>
          <w:sz w:val="24"/>
          <w:szCs w:val="24"/>
          <w:lang w:val="en-ID"/>
        </w:rPr>
        <w:t>, dan status interview</w:t>
      </w:r>
      <w:r>
        <w:rPr>
          <w:rFonts w:ascii="Times New Roman" w:eastAsia="Times New Roman" w:hAnsi="Times New Roman" w:cs="Times New Roman"/>
          <w:color w:val="000000"/>
          <w:sz w:val="24"/>
          <w:szCs w:val="24"/>
          <w:lang w:val="en-ID"/>
        </w:rPr>
        <w:t xml:space="preserve"> dan </w:t>
      </w:r>
      <w:proofErr w:type="spellStart"/>
      <w:r>
        <w:rPr>
          <w:rFonts w:ascii="Times New Roman" w:eastAsia="Times New Roman" w:hAnsi="Times New Roman" w:cs="Times New Roman"/>
          <w:color w:val="000000"/>
          <w:sz w:val="24"/>
          <w:szCs w:val="24"/>
          <w:lang w:val="en-ID"/>
        </w:rPr>
        <w:t>d</w:t>
      </w:r>
      <w:r w:rsidRPr="004F02BC">
        <w:rPr>
          <w:rFonts w:ascii="Times New Roman" w:eastAsia="Times New Roman" w:hAnsi="Times New Roman" w:cs="Times New Roman"/>
          <w:color w:val="000000"/>
          <w:sz w:val="24"/>
          <w:szCs w:val="24"/>
          <w:lang w:val="en-ID"/>
        </w:rPr>
        <w:t>itemukan</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bahwa</w:t>
      </w:r>
      <w:proofErr w:type="spellEnd"/>
      <w:r w:rsidRPr="004F02BC">
        <w:rPr>
          <w:rFonts w:ascii="Times New Roman" w:eastAsia="Times New Roman" w:hAnsi="Times New Roman" w:cs="Times New Roman"/>
          <w:color w:val="000000"/>
          <w:sz w:val="24"/>
          <w:szCs w:val="24"/>
          <w:lang w:val="en-ID"/>
        </w:rPr>
        <w:t> </w:t>
      </w:r>
      <w:r w:rsidRPr="004F02BC">
        <w:rPr>
          <w:rFonts w:ascii="Times New Roman" w:eastAsia="Times New Roman" w:hAnsi="Times New Roman" w:cs="Times New Roman"/>
          <w:b/>
          <w:bCs/>
          <w:color w:val="000000"/>
          <w:sz w:val="24"/>
          <w:szCs w:val="24"/>
          <w:lang w:val="en-ID"/>
        </w:rPr>
        <w:t xml:space="preserve">26 </w:t>
      </w:r>
      <w:proofErr w:type="spellStart"/>
      <w:r w:rsidRPr="004F02BC">
        <w:rPr>
          <w:rFonts w:ascii="Times New Roman" w:eastAsia="Times New Roman" w:hAnsi="Times New Roman" w:cs="Times New Roman"/>
          <w:b/>
          <w:bCs/>
          <w:color w:val="000000"/>
          <w:sz w:val="24"/>
          <w:szCs w:val="24"/>
          <w:lang w:val="en-ID"/>
        </w:rPr>
        <w:t>pelamar</w:t>
      </w:r>
      <w:proofErr w:type="spellEnd"/>
      <w:r w:rsidRPr="004F02BC">
        <w:rPr>
          <w:rFonts w:ascii="Times New Roman" w:eastAsia="Times New Roman" w:hAnsi="Times New Roman" w:cs="Times New Roman"/>
          <w:b/>
          <w:bCs/>
          <w:color w:val="000000"/>
          <w:sz w:val="24"/>
          <w:szCs w:val="24"/>
          <w:lang w:val="en-ID"/>
        </w:rPr>
        <w:t xml:space="preserve"> </w:t>
      </w:r>
      <w:proofErr w:type="spellStart"/>
      <w:r w:rsidRPr="004F02BC">
        <w:rPr>
          <w:rFonts w:ascii="Times New Roman" w:eastAsia="Times New Roman" w:hAnsi="Times New Roman" w:cs="Times New Roman"/>
          <w:b/>
          <w:bCs/>
          <w:color w:val="000000"/>
          <w:sz w:val="24"/>
          <w:szCs w:val="24"/>
          <w:lang w:val="en-ID"/>
        </w:rPr>
        <w:t>telah</w:t>
      </w:r>
      <w:proofErr w:type="spellEnd"/>
      <w:r w:rsidRPr="004F02BC">
        <w:rPr>
          <w:rFonts w:ascii="Times New Roman" w:eastAsia="Times New Roman" w:hAnsi="Times New Roman" w:cs="Times New Roman"/>
          <w:b/>
          <w:bCs/>
          <w:color w:val="000000"/>
          <w:sz w:val="24"/>
          <w:szCs w:val="24"/>
          <w:lang w:val="en-ID"/>
        </w:rPr>
        <w:t xml:space="preserve"> </w:t>
      </w:r>
      <w:proofErr w:type="spellStart"/>
      <w:r w:rsidRPr="004F02BC">
        <w:rPr>
          <w:rFonts w:ascii="Times New Roman" w:eastAsia="Times New Roman" w:hAnsi="Times New Roman" w:cs="Times New Roman"/>
          <w:b/>
          <w:bCs/>
          <w:color w:val="000000"/>
          <w:sz w:val="24"/>
          <w:szCs w:val="24"/>
          <w:lang w:val="en-ID"/>
        </w:rPr>
        <w:t>masuk</w:t>
      </w:r>
      <w:proofErr w:type="spellEnd"/>
      <w:r w:rsidRPr="004F02BC">
        <w:rPr>
          <w:rFonts w:ascii="Times New Roman" w:eastAsia="Times New Roman" w:hAnsi="Times New Roman" w:cs="Times New Roman"/>
          <w:b/>
          <w:bCs/>
          <w:color w:val="000000"/>
          <w:sz w:val="24"/>
          <w:szCs w:val="24"/>
          <w:lang w:val="en-ID"/>
        </w:rPr>
        <w:t xml:space="preserve"> status “</w:t>
      </w:r>
      <w:proofErr w:type="spellStart"/>
      <w:r w:rsidRPr="004F02BC">
        <w:rPr>
          <w:rFonts w:ascii="Times New Roman" w:eastAsia="Times New Roman" w:hAnsi="Times New Roman" w:cs="Times New Roman"/>
          <w:b/>
          <w:bCs/>
          <w:color w:val="000000"/>
          <w:sz w:val="24"/>
          <w:szCs w:val="24"/>
          <w:lang w:val="en-ID"/>
        </w:rPr>
        <w:t>Sudah</w:t>
      </w:r>
      <w:proofErr w:type="spellEnd"/>
      <w:r w:rsidRPr="004F02BC">
        <w:rPr>
          <w:rFonts w:ascii="Times New Roman" w:eastAsia="Times New Roman" w:hAnsi="Times New Roman" w:cs="Times New Roman"/>
          <w:b/>
          <w:bCs/>
          <w:color w:val="000000"/>
          <w:sz w:val="24"/>
          <w:szCs w:val="24"/>
          <w:lang w:val="en-ID"/>
        </w:rPr>
        <w:t xml:space="preserve"> Join”</w:t>
      </w:r>
      <w:r w:rsidRPr="004F02BC">
        <w:rPr>
          <w:rFonts w:ascii="Times New Roman" w:eastAsia="Times New Roman" w:hAnsi="Times New Roman" w:cs="Times New Roman"/>
          <w:color w:val="000000"/>
          <w:sz w:val="24"/>
          <w:szCs w:val="24"/>
          <w:lang w:val="en-ID"/>
        </w:rPr>
        <w:t>, dan </w:t>
      </w:r>
      <w:r w:rsidRPr="004F02BC">
        <w:rPr>
          <w:rFonts w:ascii="Times New Roman" w:eastAsia="Times New Roman" w:hAnsi="Times New Roman" w:cs="Times New Roman"/>
          <w:b/>
          <w:bCs/>
          <w:color w:val="000000"/>
          <w:sz w:val="24"/>
          <w:szCs w:val="24"/>
          <w:lang w:val="en-ID"/>
        </w:rPr>
        <w:t xml:space="preserve">27 </w:t>
      </w:r>
      <w:proofErr w:type="spellStart"/>
      <w:r w:rsidRPr="004F02BC">
        <w:rPr>
          <w:rFonts w:ascii="Times New Roman" w:eastAsia="Times New Roman" w:hAnsi="Times New Roman" w:cs="Times New Roman"/>
          <w:b/>
          <w:bCs/>
          <w:color w:val="000000"/>
          <w:sz w:val="24"/>
          <w:szCs w:val="24"/>
          <w:lang w:val="en-ID"/>
        </w:rPr>
        <w:t>pelamar</w:t>
      </w:r>
      <w:proofErr w:type="spellEnd"/>
      <w:r w:rsidRPr="004F02BC">
        <w:rPr>
          <w:rFonts w:ascii="Times New Roman" w:eastAsia="Times New Roman" w:hAnsi="Times New Roman" w:cs="Times New Roman"/>
          <w:b/>
          <w:bCs/>
          <w:color w:val="000000"/>
          <w:sz w:val="24"/>
          <w:szCs w:val="24"/>
          <w:lang w:val="en-ID"/>
        </w:rPr>
        <w:t xml:space="preserve"> </w:t>
      </w:r>
      <w:proofErr w:type="spellStart"/>
      <w:r w:rsidRPr="004F02BC">
        <w:rPr>
          <w:rFonts w:ascii="Times New Roman" w:eastAsia="Times New Roman" w:hAnsi="Times New Roman" w:cs="Times New Roman"/>
          <w:b/>
          <w:bCs/>
          <w:color w:val="000000"/>
          <w:sz w:val="24"/>
          <w:szCs w:val="24"/>
          <w:lang w:val="en-ID"/>
        </w:rPr>
        <w:t>telah</w:t>
      </w:r>
      <w:proofErr w:type="spellEnd"/>
      <w:r w:rsidRPr="004F02BC">
        <w:rPr>
          <w:rFonts w:ascii="Times New Roman" w:eastAsia="Times New Roman" w:hAnsi="Times New Roman" w:cs="Times New Roman"/>
          <w:b/>
          <w:bCs/>
          <w:color w:val="000000"/>
          <w:sz w:val="24"/>
          <w:szCs w:val="24"/>
          <w:lang w:val="en-ID"/>
        </w:rPr>
        <w:t xml:space="preserve"> </w:t>
      </w:r>
      <w:proofErr w:type="spellStart"/>
      <w:r w:rsidRPr="004F02BC">
        <w:rPr>
          <w:rFonts w:ascii="Times New Roman" w:eastAsia="Times New Roman" w:hAnsi="Times New Roman" w:cs="Times New Roman"/>
          <w:b/>
          <w:bCs/>
          <w:color w:val="000000"/>
          <w:sz w:val="24"/>
          <w:szCs w:val="24"/>
          <w:lang w:val="en-ID"/>
        </w:rPr>
        <w:t>menyelesaikan</w:t>
      </w:r>
      <w:proofErr w:type="spellEnd"/>
      <w:r w:rsidRPr="004F02BC">
        <w:rPr>
          <w:rFonts w:ascii="Times New Roman" w:eastAsia="Times New Roman" w:hAnsi="Times New Roman" w:cs="Times New Roman"/>
          <w:b/>
          <w:bCs/>
          <w:color w:val="000000"/>
          <w:sz w:val="24"/>
          <w:szCs w:val="24"/>
          <w:lang w:val="en-ID"/>
        </w:rPr>
        <w:t xml:space="preserve"> interview</w:t>
      </w:r>
      <w:r w:rsidR="0086188A">
        <w:rPr>
          <w:rFonts w:ascii="Times New Roman" w:eastAsia="Times New Roman" w:hAnsi="Times New Roman" w:cs="Times New Roman"/>
          <w:color w:val="000000"/>
          <w:sz w:val="24"/>
          <w:szCs w:val="24"/>
          <w:lang w:val="en-ID"/>
        </w:rPr>
        <w:t xml:space="preserve"> dan </w:t>
      </w:r>
      <w:proofErr w:type="spellStart"/>
      <w:r w:rsidR="0086188A" w:rsidRPr="0086188A">
        <w:rPr>
          <w:rFonts w:ascii="Times New Roman" w:eastAsia="Times New Roman" w:hAnsi="Times New Roman" w:cs="Times New Roman"/>
          <w:color w:val="000000"/>
          <w:sz w:val="24"/>
          <w:szCs w:val="24"/>
        </w:rPr>
        <w:t>Diambil</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dari</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sistem</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rekrutmen</w:t>
      </w:r>
      <w:proofErr w:type="spellEnd"/>
      <w:r w:rsidR="0086188A" w:rsidRPr="0086188A">
        <w:rPr>
          <w:rFonts w:ascii="Times New Roman" w:eastAsia="Times New Roman" w:hAnsi="Times New Roman" w:cs="Times New Roman"/>
          <w:color w:val="000000"/>
          <w:sz w:val="24"/>
          <w:szCs w:val="24"/>
        </w:rPr>
        <w:t xml:space="preserve"> digital PT ISU, </w:t>
      </w:r>
      <w:proofErr w:type="spellStart"/>
      <w:r w:rsidR="0086188A" w:rsidRPr="0086188A">
        <w:rPr>
          <w:rFonts w:ascii="Times New Roman" w:eastAsia="Times New Roman" w:hAnsi="Times New Roman" w:cs="Times New Roman"/>
          <w:color w:val="000000"/>
          <w:sz w:val="24"/>
          <w:szCs w:val="24"/>
        </w:rPr>
        <w:t>mencakup</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unggahan</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dokumen</w:t>
      </w:r>
      <w:proofErr w:type="spellEnd"/>
      <w:r w:rsidR="0086188A" w:rsidRPr="0086188A">
        <w:rPr>
          <w:rFonts w:ascii="Times New Roman" w:eastAsia="Times New Roman" w:hAnsi="Times New Roman" w:cs="Times New Roman"/>
          <w:color w:val="000000"/>
          <w:sz w:val="24"/>
          <w:szCs w:val="24"/>
        </w:rPr>
        <w:t xml:space="preserve">, status </w:t>
      </w:r>
      <w:proofErr w:type="spellStart"/>
      <w:r w:rsidR="0086188A" w:rsidRPr="0086188A">
        <w:rPr>
          <w:rFonts w:ascii="Times New Roman" w:eastAsia="Times New Roman" w:hAnsi="Times New Roman" w:cs="Times New Roman"/>
          <w:color w:val="000000"/>
          <w:sz w:val="24"/>
          <w:szCs w:val="24"/>
        </w:rPr>
        <w:t>asesmen</w:t>
      </w:r>
      <w:proofErr w:type="spellEnd"/>
      <w:r w:rsidR="0086188A" w:rsidRPr="0086188A">
        <w:rPr>
          <w:rFonts w:ascii="Times New Roman" w:eastAsia="Times New Roman" w:hAnsi="Times New Roman" w:cs="Times New Roman"/>
          <w:color w:val="000000"/>
          <w:sz w:val="24"/>
          <w:szCs w:val="24"/>
        </w:rPr>
        <w:t xml:space="preserve"> (TKDB, Safety Induction), dan </w:t>
      </w:r>
      <w:proofErr w:type="spellStart"/>
      <w:r w:rsidR="0086188A" w:rsidRPr="0086188A">
        <w:rPr>
          <w:rFonts w:ascii="Times New Roman" w:eastAsia="Times New Roman" w:hAnsi="Times New Roman" w:cs="Times New Roman"/>
          <w:color w:val="000000"/>
          <w:sz w:val="24"/>
          <w:szCs w:val="24"/>
        </w:rPr>
        <w:t>wawancara</w:t>
      </w:r>
      <w:proofErr w:type="spellEnd"/>
      <w:r w:rsidR="0086188A" w:rsidRPr="0086188A">
        <w:rPr>
          <w:rFonts w:ascii="Times New Roman" w:eastAsia="Times New Roman" w:hAnsi="Times New Roman" w:cs="Times New Roman"/>
          <w:color w:val="000000"/>
          <w:sz w:val="24"/>
          <w:szCs w:val="24"/>
        </w:rPr>
        <w:t xml:space="preserve">. Data </w:t>
      </w:r>
      <w:proofErr w:type="spellStart"/>
      <w:r w:rsidR="0086188A" w:rsidRPr="0086188A">
        <w:rPr>
          <w:rFonts w:ascii="Times New Roman" w:eastAsia="Times New Roman" w:hAnsi="Times New Roman" w:cs="Times New Roman"/>
          <w:color w:val="000000"/>
          <w:sz w:val="24"/>
          <w:szCs w:val="24"/>
        </w:rPr>
        <w:t>ini</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memberikan</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sudut</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pandang</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mikro</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untuk</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validasi</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sintesis</w:t>
      </w:r>
      <w:proofErr w:type="spellEnd"/>
      <w:r w:rsidR="0086188A" w:rsidRPr="0086188A">
        <w:rPr>
          <w:rFonts w:ascii="Times New Roman" w:eastAsia="Times New Roman" w:hAnsi="Times New Roman" w:cs="Times New Roman"/>
          <w:color w:val="000000"/>
          <w:sz w:val="24"/>
          <w:szCs w:val="24"/>
        </w:rPr>
        <w:t xml:space="preserve"> </w:t>
      </w:r>
      <w:proofErr w:type="spellStart"/>
      <w:r w:rsidR="0086188A" w:rsidRPr="0086188A">
        <w:rPr>
          <w:rFonts w:ascii="Times New Roman" w:eastAsia="Times New Roman" w:hAnsi="Times New Roman" w:cs="Times New Roman"/>
          <w:color w:val="000000"/>
          <w:sz w:val="24"/>
          <w:szCs w:val="24"/>
        </w:rPr>
        <w:t>literatur</w:t>
      </w:r>
      <w:proofErr w:type="spellEnd"/>
      <w:r w:rsidR="0086188A" w:rsidRPr="0086188A">
        <w:rPr>
          <w:rFonts w:ascii="Times New Roman" w:eastAsia="Times New Roman" w:hAnsi="Times New Roman" w:cs="Times New Roman"/>
          <w:color w:val="000000"/>
          <w:sz w:val="24"/>
          <w:szCs w:val="24"/>
        </w:rPr>
        <w:t>.</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3.3 Data Collection Techniques</w:t>
      </w:r>
    </w:p>
    <w:p w:rsidR="004A643C" w:rsidRPr="004A643C" w:rsidRDefault="004A643C" w:rsidP="004A643C">
      <w:pPr>
        <w:numPr>
          <w:ilvl w:val="0"/>
          <w:numId w:val="8"/>
        </w:num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b/>
          <w:bCs/>
          <w:lang w:val="en-ID"/>
        </w:rPr>
        <w:t>Identifikasi</w:t>
      </w:r>
      <w:proofErr w:type="spellEnd"/>
      <w:r w:rsidRPr="004A643C">
        <w:rPr>
          <w:rFonts w:ascii="Times New Roman" w:eastAsia="Times New Roman" w:hAnsi="Times New Roman" w:cs="Times New Roman"/>
          <w:b/>
          <w:bCs/>
          <w:lang w:val="en-ID"/>
        </w:rPr>
        <w:t xml:space="preserve"> Kata </w:t>
      </w:r>
      <w:proofErr w:type="spellStart"/>
      <w:r w:rsidRPr="004A643C">
        <w:rPr>
          <w:rFonts w:ascii="Times New Roman" w:eastAsia="Times New Roman" w:hAnsi="Times New Roman" w:cs="Times New Roman"/>
          <w:b/>
          <w:bCs/>
          <w:lang w:val="en-ID"/>
        </w:rPr>
        <w:t>Kunci</w:t>
      </w:r>
      <w:proofErr w:type="spellEnd"/>
      <w:r w:rsidRPr="004A643C">
        <w:rPr>
          <w:rFonts w:ascii="Times New Roman" w:eastAsia="Times New Roman" w:hAnsi="Times New Roman" w:cs="Times New Roman"/>
          <w:lang w:val="en-ID"/>
        </w:rPr>
        <w:t>: “Digital recruitment”, “maritime HRM”, “applicant tracking system”, “AI-based hiring”, “crew management digitalization”</w:t>
      </w:r>
      <w:r w:rsidR="0086188A" w:rsidRPr="0086188A">
        <w:rPr>
          <w:rFonts w:ascii="-webkit-standard" w:hAnsi="-webkit-standard"/>
          <w:color w:val="000000"/>
          <w:sz w:val="27"/>
          <w:szCs w:val="27"/>
        </w:rPr>
        <w:t xml:space="preserve"> </w:t>
      </w:r>
      <w:r w:rsidR="0086188A" w:rsidRPr="0086188A">
        <w:rPr>
          <w:rFonts w:ascii="Times New Roman" w:eastAsia="Times New Roman" w:hAnsi="Times New Roman" w:cs="Times New Roman"/>
        </w:rPr>
        <w:t>, “big data HR analytics”, “technology acceptance”</w:t>
      </w:r>
      <w:r w:rsidRPr="004A643C">
        <w:rPr>
          <w:rFonts w:ascii="Times New Roman" w:eastAsia="Times New Roman" w:hAnsi="Times New Roman" w:cs="Times New Roman"/>
          <w:lang w:val="en-ID"/>
        </w:rPr>
        <w:t>.</w:t>
      </w:r>
    </w:p>
    <w:p w:rsidR="004A643C" w:rsidRPr="0086188A" w:rsidRDefault="004A643C" w:rsidP="0086188A">
      <w:pPr>
        <w:numPr>
          <w:ilvl w:val="0"/>
          <w:numId w:val="8"/>
        </w:numPr>
        <w:spacing w:before="240" w:after="240" w:line="360" w:lineRule="auto"/>
        <w:jc w:val="both"/>
        <w:rPr>
          <w:rFonts w:eastAsia="Times New Roman"/>
          <w:lang w:val="en-ID"/>
        </w:rPr>
      </w:pPr>
      <w:proofErr w:type="spellStart"/>
      <w:r w:rsidRPr="004A643C">
        <w:rPr>
          <w:rFonts w:ascii="Times New Roman" w:eastAsia="Times New Roman" w:hAnsi="Times New Roman" w:cs="Times New Roman"/>
          <w:b/>
          <w:bCs/>
          <w:lang w:val="en-ID"/>
        </w:rPr>
        <w:t>Seleksi</w:t>
      </w:r>
      <w:proofErr w:type="spellEnd"/>
      <w:r w:rsidRPr="004A643C">
        <w:rPr>
          <w:rFonts w:ascii="Times New Roman" w:eastAsia="Times New Roman" w:hAnsi="Times New Roman" w:cs="Times New Roman"/>
          <w:b/>
          <w:bCs/>
          <w:lang w:val="en-ID"/>
        </w:rPr>
        <w:t xml:space="preserve"> </w:t>
      </w:r>
      <w:proofErr w:type="spellStart"/>
      <w:r w:rsidRPr="004A643C">
        <w:rPr>
          <w:rFonts w:ascii="Times New Roman" w:eastAsia="Times New Roman" w:hAnsi="Times New Roman" w:cs="Times New Roman"/>
          <w:b/>
          <w:bCs/>
          <w:lang w:val="en-ID"/>
        </w:rPr>
        <w:t>Dokumen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Menggunakan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kriteria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inklusi</w:t>
      </w:r>
      <w:proofErr w:type="spellEnd"/>
      <w:r w:rsidRPr="004A643C">
        <w:rPr>
          <w:rFonts w:ascii="Times New Roman" w:eastAsia="Times New Roman" w:hAnsi="Times New Roman" w:cs="Times New Roman"/>
          <w:lang w:val="en-ID"/>
        </w:rPr>
        <w:t>/</w:t>
      </w:r>
      <w:proofErr w:type="spellStart"/>
      <w:r w:rsidRPr="004A643C">
        <w:rPr>
          <w:rFonts w:ascii="Times New Roman" w:eastAsia="Times New Roman" w:hAnsi="Times New Roman" w:cs="Times New Roman"/>
          <w:lang w:val="en-ID"/>
        </w:rPr>
        <w:t>eksklusi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untuk</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memilah</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dokumen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relevan</w:t>
      </w:r>
      <w:proofErr w:type="spellEnd"/>
      <w:r w:rsidR="004F02BC">
        <w:rPr>
          <w:rFonts w:ascii="Times New Roman" w:eastAsia="Times New Roman" w:hAnsi="Times New Roman" w:cs="Times New Roman"/>
          <w:lang w:val="en-ID"/>
        </w:rPr>
        <w:t xml:space="preserve">, </w:t>
      </w:r>
      <w:proofErr w:type="spellStart"/>
      <w:r w:rsidR="004F02BC" w:rsidRPr="004F02BC">
        <w:rPr>
          <w:rFonts w:ascii="Times New Roman" w:eastAsia="Times New Roman" w:hAnsi="Times New Roman" w:cs="Times New Roman"/>
        </w:rPr>
        <w:t>Literatur</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dipilih</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berdasarkan</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kesesuaian</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metodologi</w:t>
      </w:r>
      <w:proofErr w:type="spellEnd"/>
      <w:r w:rsidR="004F02BC" w:rsidRPr="004F02BC">
        <w:rPr>
          <w:rFonts w:ascii="Times New Roman" w:eastAsia="Times New Roman" w:hAnsi="Times New Roman" w:cs="Times New Roman"/>
        </w:rPr>
        <w:t xml:space="preserve"> dan </w:t>
      </w:r>
      <w:proofErr w:type="spellStart"/>
      <w:r w:rsidR="004F02BC" w:rsidRPr="004F02BC">
        <w:rPr>
          <w:rFonts w:ascii="Times New Roman" w:eastAsia="Times New Roman" w:hAnsi="Times New Roman" w:cs="Times New Roman"/>
        </w:rPr>
        <w:t>substansi</w:t>
      </w:r>
      <w:proofErr w:type="spellEnd"/>
      <w:r w:rsidR="004F02BC">
        <w:rPr>
          <w:rFonts w:ascii="Times New Roman" w:eastAsia="Times New Roman" w:hAnsi="Times New Roman" w:cs="Times New Roman"/>
        </w:rPr>
        <w:t xml:space="preserve"> dan </w:t>
      </w:r>
      <w:r w:rsidR="004F02BC" w:rsidRPr="004F02BC">
        <w:rPr>
          <w:rFonts w:ascii="Times New Roman" w:eastAsia="Times New Roman" w:hAnsi="Times New Roman" w:cs="Times New Roman"/>
        </w:rPr>
        <w:t xml:space="preserve">Data </w:t>
      </w:r>
      <w:proofErr w:type="spellStart"/>
      <w:r w:rsidR="004F02BC" w:rsidRPr="004F02BC">
        <w:rPr>
          <w:rFonts w:ascii="Times New Roman" w:eastAsia="Times New Roman" w:hAnsi="Times New Roman" w:cs="Times New Roman"/>
        </w:rPr>
        <w:t>lapangan</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disaring</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berdasarkan</w:t>
      </w:r>
      <w:proofErr w:type="spellEnd"/>
      <w:r w:rsidR="004F02BC" w:rsidRPr="004F02BC">
        <w:rPr>
          <w:rFonts w:ascii="Times New Roman" w:eastAsia="Times New Roman" w:hAnsi="Times New Roman" w:cs="Times New Roman"/>
        </w:rPr>
        <w:t xml:space="preserve"> status </w:t>
      </w:r>
      <w:proofErr w:type="spellStart"/>
      <w:r w:rsidR="004F02BC" w:rsidRPr="004F02BC">
        <w:rPr>
          <w:rFonts w:ascii="Times New Roman" w:eastAsia="Times New Roman" w:hAnsi="Times New Roman" w:cs="Times New Roman"/>
        </w:rPr>
        <w:t>lengkap</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dokumen</w:t>
      </w:r>
      <w:proofErr w:type="spellEnd"/>
      <w:r w:rsidR="004F02BC" w:rsidRPr="004F02BC">
        <w:rPr>
          <w:rFonts w:ascii="Times New Roman" w:eastAsia="Times New Roman" w:hAnsi="Times New Roman" w:cs="Times New Roman"/>
        </w:rPr>
        <w:t xml:space="preserve"> dan form </w:t>
      </w:r>
      <w:proofErr w:type="spellStart"/>
      <w:r w:rsidR="004F02BC" w:rsidRPr="004F02BC">
        <w:rPr>
          <w:rFonts w:ascii="Times New Roman" w:eastAsia="Times New Roman" w:hAnsi="Times New Roman" w:cs="Times New Roman"/>
        </w:rPr>
        <w:t>terisi</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penuh</w:t>
      </w:r>
      <w:proofErr w:type="spellEnd"/>
      <w:r w:rsidR="0086188A">
        <w:rPr>
          <w:rFonts w:ascii="Times New Roman" w:eastAsia="Times New Roman" w:hAnsi="Times New Roman" w:cs="Times New Roman"/>
        </w:rPr>
        <w:t xml:space="preserve">, </w:t>
      </w:r>
      <w:proofErr w:type="spellStart"/>
      <w:r w:rsidR="0086188A" w:rsidRPr="0086188A">
        <w:rPr>
          <w:rFonts w:eastAsia="Times New Roman"/>
          <w:lang w:val="en-ID"/>
        </w:rPr>
        <w:t>Literatur</w:t>
      </w:r>
      <w:proofErr w:type="spellEnd"/>
      <w:r w:rsidR="0086188A" w:rsidRPr="0086188A">
        <w:rPr>
          <w:rFonts w:eastAsia="Times New Roman"/>
          <w:lang w:val="en-ID"/>
        </w:rPr>
        <w:t xml:space="preserve"> </w:t>
      </w:r>
      <w:proofErr w:type="spellStart"/>
      <w:r w:rsidR="0086188A" w:rsidRPr="0086188A">
        <w:rPr>
          <w:rFonts w:eastAsia="Times New Roman"/>
          <w:lang w:val="en-ID"/>
        </w:rPr>
        <w:t>dipilih</w:t>
      </w:r>
      <w:proofErr w:type="spellEnd"/>
      <w:r w:rsidR="0086188A" w:rsidRPr="0086188A">
        <w:rPr>
          <w:rFonts w:eastAsia="Times New Roman"/>
          <w:lang w:val="en-ID"/>
        </w:rPr>
        <w:t xml:space="preserve"> </w:t>
      </w:r>
      <w:proofErr w:type="spellStart"/>
      <w:r w:rsidR="0086188A" w:rsidRPr="0086188A">
        <w:rPr>
          <w:rFonts w:eastAsia="Times New Roman"/>
          <w:lang w:val="en-ID"/>
        </w:rPr>
        <w:t>dengan</w:t>
      </w:r>
      <w:proofErr w:type="spellEnd"/>
      <w:r w:rsidR="0086188A" w:rsidRPr="0086188A">
        <w:rPr>
          <w:rFonts w:eastAsia="Times New Roman"/>
          <w:lang w:val="en-ID"/>
        </w:rPr>
        <w:t xml:space="preserve"> </w:t>
      </w:r>
      <w:proofErr w:type="spellStart"/>
      <w:r w:rsidR="0086188A" w:rsidRPr="0086188A">
        <w:rPr>
          <w:rFonts w:eastAsia="Times New Roman"/>
          <w:lang w:val="en-ID"/>
        </w:rPr>
        <w:t>mempertimbangkan</w:t>
      </w:r>
      <w:proofErr w:type="spellEnd"/>
      <w:r w:rsidR="0086188A" w:rsidRPr="0086188A">
        <w:rPr>
          <w:rFonts w:eastAsia="Times New Roman"/>
          <w:lang w:val="en-ID"/>
        </w:rPr>
        <w:t xml:space="preserve"> </w:t>
      </w:r>
      <w:proofErr w:type="spellStart"/>
      <w:r w:rsidR="0086188A" w:rsidRPr="0086188A">
        <w:rPr>
          <w:rFonts w:eastAsia="Times New Roman"/>
          <w:lang w:val="en-ID"/>
        </w:rPr>
        <w:t>kesesuaian</w:t>
      </w:r>
      <w:proofErr w:type="spellEnd"/>
      <w:r w:rsidR="0086188A" w:rsidRPr="0086188A">
        <w:rPr>
          <w:rFonts w:eastAsia="Times New Roman"/>
          <w:lang w:val="en-ID"/>
        </w:rPr>
        <w:t xml:space="preserve"> </w:t>
      </w:r>
      <w:proofErr w:type="spellStart"/>
      <w:r w:rsidR="0086188A" w:rsidRPr="0086188A">
        <w:rPr>
          <w:rFonts w:eastAsia="Times New Roman"/>
          <w:lang w:val="en-ID"/>
        </w:rPr>
        <w:t>topik</w:t>
      </w:r>
      <w:proofErr w:type="spellEnd"/>
      <w:r w:rsidR="0086188A" w:rsidRPr="0086188A">
        <w:rPr>
          <w:rFonts w:eastAsia="Times New Roman"/>
          <w:lang w:val="en-ID"/>
        </w:rPr>
        <w:t xml:space="preserve">, </w:t>
      </w:r>
      <w:proofErr w:type="spellStart"/>
      <w:r w:rsidR="0086188A" w:rsidRPr="0086188A">
        <w:rPr>
          <w:rFonts w:eastAsia="Times New Roman"/>
          <w:lang w:val="en-ID"/>
        </w:rPr>
        <w:t>periode</w:t>
      </w:r>
      <w:proofErr w:type="spellEnd"/>
      <w:r w:rsidR="0086188A" w:rsidRPr="0086188A">
        <w:rPr>
          <w:rFonts w:eastAsia="Times New Roman"/>
          <w:lang w:val="en-ID"/>
        </w:rPr>
        <w:t xml:space="preserve"> (2020–2025), dan </w:t>
      </w:r>
      <w:proofErr w:type="spellStart"/>
      <w:r w:rsidR="0086188A" w:rsidRPr="0086188A">
        <w:rPr>
          <w:rFonts w:eastAsia="Times New Roman"/>
          <w:lang w:val="en-ID"/>
        </w:rPr>
        <w:t>reputasi</w:t>
      </w:r>
      <w:proofErr w:type="spellEnd"/>
      <w:r w:rsidR="0086188A" w:rsidRPr="0086188A">
        <w:rPr>
          <w:rFonts w:eastAsia="Times New Roman"/>
          <w:lang w:val="en-ID"/>
        </w:rPr>
        <w:t xml:space="preserve"> </w:t>
      </w:r>
      <w:proofErr w:type="spellStart"/>
      <w:r w:rsidR="0086188A" w:rsidRPr="0086188A">
        <w:rPr>
          <w:rFonts w:eastAsia="Times New Roman"/>
          <w:lang w:val="en-ID"/>
        </w:rPr>
        <w:t>jurnal</w:t>
      </w:r>
      <w:proofErr w:type="spellEnd"/>
      <w:r w:rsidR="0086188A">
        <w:rPr>
          <w:rFonts w:eastAsia="Times New Roman"/>
          <w:lang w:val="en-ID"/>
        </w:rPr>
        <w:t xml:space="preserve"> dan</w:t>
      </w:r>
      <w:r w:rsidR="0086188A" w:rsidRPr="0086188A">
        <w:rPr>
          <w:rFonts w:eastAsia="Times New Roman"/>
          <w:lang w:val="en-ID"/>
        </w:rPr>
        <w:t xml:space="preserve"> Data PT ISU </w:t>
      </w:r>
      <w:proofErr w:type="spellStart"/>
      <w:r w:rsidR="0086188A" w:rsidRPr="0086188A">
        <w:rPr>
          <w:rFonts w:eastAsia="Times New Roman"/>
          <w:lang w:val="en-ID"/>
        </w:rPr>
        <w:t>disaring</w:t>
      </w:r>
      <w:proofErr w:type="spellEnd"/>
      <w:r w:rsidR="0086188A" w:rsidRPr="0086188A">
        <w:rPr>
          <w:rFonts w:eastAsia="Times New Roman"/>
          <w:lang w:val="en-ID"/>
        </w:rPr>
        <w:t xml:space="preserve"> </w:t>
      </w:r>
      <w:proofErr w:type="spellStart"/>
      <w:r w:rsidR="0086188A" w:rsidRPr="0086188A">
        <w:rPr>
          <w:rFonts w:eastAsia="Times New Roman"/>
          <w:lang w:val="en-ID"/>
        </w:rPr>
        <w:t>berdasarkan</w:t>
      </w:r>
      <w:proofErr w:type="spellEnd"/>
      <w:r w:rsidR="0086188A" w:rsidRPr="0086188A">
        <w:rPr>
          <w:rFonts w:eastAsia="Times New Roman"/>
          <w:lang w:val="en-ID"/>
        </w:rPr>
        <w:t xml:space="preserve"> </w:t>
      </w:r>
      <w:proofErr w:type="spellStart"/>
      <w:r w:rsidR="0086188A" w:rsidRPr="0086188A">
        <w:rPr>
          <w:rFonts w:eastAsia="Times New Roman"/>
          <w:lang w:val="en-ID"/>
        </w:rPr>
        <w:t>kelengkapan</w:t>
      </w:r>
      <w:proofErr w:type="spellEnd"/>
      <w:r w:rsidR="0086188A" w:rsidRPr="0086188A">
        <w:rPr>
          <w:rFonts w:eastAsia="Times New Roman"/>
          <w:lang w:val="en-ID"/>
        </w:rPr>
        <w:t xml:space="preserve"> </w:t>
      </w:r>
      <w:proofErr w:type="spellStart"/>
      <w:r w:rsidR="0086188A" w:rsidRPr="0086188A">
        <w:rPr>
          <w:rFonts w:eastAsia="Times New Roman"/>
          <w:lang w:val="en-ID"/>
        </w:rPr>
        <w:t>dokumen</w:t>
      </w:r>
      <w:proofErr w:type="spellEnd"/>
      <w:r w:rsidR="0086188A" w:rsidRPr="0086188A">
        <w:rPr>
          <w:rFonts w:eastAsia="Times New Roman"/>
          <w:lang w:val="en-ID"/>
        </w:rPr>
        <w:t xml:space="preserve"> dan </w:t>
      </w:r>
      <w:proofErr w:type="spellStart"/>
      <w:r w:rsidR="0086188A" w:rsidRPr="0086188A">
        <w:rPr>
          <w:rFonts w:eastAsia="Times New Roman"/>
          <w:lang w:val="en-ID"/>
        </w:rPr>
        <w:t>isian</w:t>
      </w:r>
      <w:proofErr w:type="spellEnd"/>
      <w:r w:rsidR="0086188A" w:rsidRPr="0086188A">
        <w:rPr>
          <w:rFonts w:eastAsia="Times New Roman"/>
          <w:lang w:val="en-ID"/>
        </w:rPr>
        <w:t xml:space="preserve"> yang &gt;80%.</w:t>
      </w:r>
    </w:p>
    <w:p w:rsidR="004A643C" w:rsidRPr="0086188A" w:rsidRDefault="004A643C" w:rsidP="0086188A">
      <w:pPr>
        <w:numPr>
          <w:ilvl w:val="0"/>
          <w:numId w:val="8"/>
        </w:numPr>
        <w:spacing w:before="240" w:after="240" w:line="360" w:lineRule="auto"/>
        <w:jc w:val="both"/>
        <w:rPr>
          <w:rFonts w:eastAsia="Times New Roman"/>
          <w:lang w:val="en-ID"/>
        </w:rPr>
      </w:pPr>
      <w:proofErr w:type="spellStart"/>
      <w:r w:rsidRPr="004A643C">
        <w:rPr>
          <w:rFonts w:ascii="Times New Roman" w:eastAsia="Times New Roman" w:hAnsi="Times New Roman" w:cs="Times New Roman"/>
          <w:b/>
          <w:bCs/>
          <w:lang w:val="en-ID"/>
        </w:rPr>
        <w:t>Evaluasi</w:t>
      </w:r>
      <w:proofErr w:type="spellEnd"/>
      <w:r w:rsidRPr="004A643C">
        <w:rPr>
          <w:rFonts w:ascii="Times New Roman" w:eastAsia="Times New Roman" w:hAnsi="Times New Roman" w:cs="Times New Roman"/>
          <w:b/>
          <w:bCs/>
          <w:lang w:val="en-ID"/>
        </w:rPr>
        <w:t xml:space="preserve"> </w:t>
      </w:r>
      <w:proofErr w:type="spellStart"/>
      <w:r w:rsidRPr="004A643C">
        <w:rPr>
          <w:rFonts w:ascii="Times New Roman" w:eastAsia="Times New Roman" w:hAnsi="Times New Roman" w:cs="Times New Roman"/>
          <w:b/>
          <w:bCs/>
          <w:lang w:val="en-ID"/>
        </w:rPr>
        <w:t>Kualitas</w:t>
      </w:r>
      <w:proofErr w:type="spellEnd"/>
      <w:r w:rsidRPr="004A643C">
        <w:rPr>
          <w:rFonts w:ascii="Times New Roman" w:eastAsia="Times New Roman" w:hAnsi="Times New Roman" w:cs="Times New Roman"/>
          <w:b/>
          <w:bCs/>
          <w:lang w:val="en-ID"/>
        </w:rPr>
        <w:t xml:space="preserve"> </w:t>
      </w:r>
      <w:proofErr w:type="spellStart"/>
      <w:r w:rsidRPr="004A643C">
        <w:rPr>
          <w:rFonts w:ascii="Times New Roman" w:eastAsia="Times New Roman" w:hAnsi="Times New Roman" w:cs="Times New Roman"/>
          <w:b/>
          <w:bCs/>
          <w:lang w:val="en-ID"/>
        </w:rPr>
        <w:t>Dokumen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Menggunakan</w:t>
      </w:r>
      <w:proofErr w:type="spellEnd"/>
      <w:r w:rsidRPr="004A643C">
        <w:rPr>
          <w:rFonts w:ascii="Times New Roman" w:eastAsia="Times New Roman" w:hAnsi="Times New Roman" w:cs="Times New Roman"/>
          <w:lang w:val="en-ID"/>
        </w:rPr>
        <w:t xml:space="preserve"> parameter </w:t>
      </w:r>
      <w:proofErr w:type="spellStart"/>
      <w:r w:rsidRPr="004A643C">
        <w:rPr>
          <w:rFonts w:ascii="Times New Roman" w:eastAsia="Times New Roman" w:hAnsi="Times New Roman" w:cs="Times New Roman"/>
          <w:lang w:val="en-ID"/>
        </w:rPr>
        <w:t>metodologi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indeksasi</w:t>
      </w:r>
      <w:proofErr w:type="spellEnd"/>
      <w:r w:rsidRPr="004A643C">
        <w:rPr>
          <w:rFonts w:ascii="Times New Roman" w:eastAsia="Times New Roman" w:hAnsi="Times New Roman" w:cs="Times New Roman"/>
          <w:lang w:val="en-ID"/>
        </w:rPr>
        <w:t xml:space="preserve">, dan </w:t>
      </w:r>
      <w:proofErr w:type="spellStart"/>
      <w:r w:rsidRPr="004A643C">
        <w:rPr>
          <w:rFonts w:ascii="Times New Roman" w:eastAsia="Times New Roman" w:hAnsi="Times New Roman" w:cs="Times New Roman"/>
          <w:lang w:val="en-ID"/>
        </w:rPr>
        <w:t>relevansi</w:t>
      </w:r>
      <w:proofErr w:type="spellEnd"/>
      <w:r w:rsidR="0086188A">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konten</w:t>
      </w:r>
      <w:proofErr w:type="spellEnd"/>
      <w:r w:rsidR="004F02BC">
        <w:rPr>
          <w:rFonts w:ascii="Times New Roman" w:eastAsia="Times New Roman" w:hAnsi="Times New Roman" w:cs="Times New Roman"/>
          <w:lang w:val="en-ID"/>
        </w:rPr>
        <w:t xml:space="preserve">, </w:t>
      </w:r>
      <w:proofErr w:type="spellStart"/>
      <w:r w:rsidR="004F02BC">
        <w:rPr>
          <w:rFonts w:ascii="Times New Roman" w:eastAsia="Times New Roman" w:hAnsi="Times New Roman" w:cs="Times New Roman"/>
          <w:lang w:val="en-ID"/>
        </w:rPr>
        <w:t>serta</w:t>
      </w:r>
      <w:proofErr w:type="spellEnd"/>
      <w:r w:rsidR="004F02BC">
        <w:rPr>
          <w:rFonts w:ascii="Times New Roman" w:eastAsia="Times New Roman" w:hAnsi="Times New Roman" w:cs="Times New Roman"/>
          <w:lang w:val="en-ID"/>
        </w:rPr>
        <w:t xml:space="preserve"> </w:t>
      </w:r>
      <w:r w:rsidR="004F02BC" w:rsidRPr="004F02BC">
        <w:rPr>
          <w:rFonts w:ascii="Times New Roman" w:eastAsia="Times New Roman" w:hAnsi="Times New Roman" w:cs="Times New Roman"/>
        </w:rPr>
        <w:t xml:space="preserve">Artikel </w:t>
      </w:r>
      <w:proofErr w:type="spellStart"/>
      <w:r w:rsidR="004F02BC" w:rsidRPr="004F02BC">
        <w:rPr>
          <w:rFonts w:ascii="Times New Roman" w:eastAsia="Times New Roman" w:hAnsi="Times New Roman" w:cs="Times New Roman"/>
        </w:rPr>
        <w:t>ilmiah</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dinilai</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dari</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reputasi</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jurnal</w:t>
      </w:r>
      <w:proofErr w:type="spellEnd"/>
      <w:r w:rsidR="004F02BC" w:rsidRPr="004F02BC">
        <w:rPr>
          <w:rFonts w:ascii="Times New Roman" w:eastAsia="Times New Roman" w:hAnsi="Times New Roman" w:cs="Times New Roman"/>
        </w:rPr>
        <w:t xml:space="preserve"> dan </w:t>
      </w:r>
      <w:proofErr w:type="spellStart"/>
      <w:r w:rsidR="004F02BC" w:rsidRPr="004F02BC">
        <w:rPr>
          <w:rFonts w:ascii="Times New Roman" w:eastAsia="Times New Roman" w:hAnsi="Times New Roman" w:cs="Times New Roman"/>
        </w:rPr>
        <w:t>kutipan</w:t>
      </w:r>
      <w:proofErr w:type="spellEnd"/>
      <w:r w:rsid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Formulir</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rekrutmen</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dievaluasi</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dari</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isian</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kritikal</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seperti</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sertifikat</w:t>
      </w:r>
      <w:proofErr w:type="spellEnd"/>
      <w:r w:rsidR="004F02BC" w:rsidRPr="004F02BC">
        <w:rPr>
          <w:rFonts w:ascii="Times New Roman" w:eastAsia="Times New Roman" w:hAnsi="Times New Roman" w:cs="Times New Roman"/>
        </w:rPr>
        <w:t xml:space="preserve"> dan CV</w:t>
      </w:r>
      <w:r w:rsidR="0086188A">
        <w:rPr>
          <w:rFonts w:ascii="Times New Roman" w:eastAsia="Times New Roman" w:hAnsi="Times New Roman" w:cs="Times New Roman"/>
        </w:rPr>
        <w:t xml:space="preserve">, </w:t>
      </w:r>
      <w:proofErr w:type="spellStart"/>
      <w:r w:rsidR="0086188A" w:rsidRPr="0086188A">
        <w:rPr>
          <w:rFonts w:eastAsia="Times New Roman"/>
          <w:lang w:val="en-ID"/>
        </w:rPr>
        <w:t>Literatur</w:t>
      </w:r>
      <w:proofErr w:type="spellEnd"/>
      <w:r w:rsidR="0086188A" w:rsidRPr="0086188A">
        <w:rPr>
          <w:rFonts w:eastAsia="Times New Roman"/>
          <w:lang w:val="en-ID"/>
        </w:rPr>
        <w:t xml:space="preserve"> </w:t>
      </w:r>
      <w:proofErr w:type="spellStart"/>
      <w:r w:rsidR="0086188A" w:rsidRPr="0086188A">
        <w:rPr>
          <w:rFonts w:eastAsia="Times New Roman"/>
          <w:lang w:val="en-ID"/>
        </w:rPr>
        <w:t>dinilai</w:t>
      </w:r>
      <w:proofErr w:type="spellEnd"/>
      <w:r w:rsidR="0086188A" w:rsidRPr="0086188A">
        <w:rPr>
          <w:rFonts w:eastAsia="Times New Roman"/>
          <w:lang w:val="en-ID"/>
        </w:rPr>
        <w:t xml:space="preserve"> </w:t>
      </w:r>
      <w:proofErr w:type="spellStart"/>
      <w:r w:rsidR="0086188A" w:rsidRPr="0086188A">
        <w:rPr>
          <w:rFonts w:eastAsia="Times New Roman"/>
          <w:lang w:val="en-ID"/>
        </w:rPr>
        <w:t>melalui</w:t>
      </w:r>
      <w:proofErr w:type="spellEnd"/>
      <w:r w:rsidR="0086188A" w:rsidRPr="0086188A">
        <w:rPr>
          <w:rFonts w:eastAsia="Times New Roman"/>
          <w:lang w:val="en-ID"/>
        </w:rPr>
        <w:t xml:space="preserve"> </w:t>
      </w:r>
      <w:proofErr w:type="spellStart"/>
      <w:r w:rsidR="0086188A" w:rsidRPr="0086188A">
        <w:rPr>
          <w:rFonts w:eastAsia="Times New Roman"/>
          <w:lang w:val="en-ID"/>
        </w:rPr>
        <w:t>metode</w:t>
      </w:r>
      <w:proofErr w:type="spellEnd"/>
      <w:r w:rsidR="0086188A" w:rsidRPr="0086188A">
        <w:rPr>
          <w:rFonts w:eastAsia="Times New Roman"/>
          <w:lang w:val="en-ID"/>
        </w:rPr>
        <w:t xml:space="preserve"> PRISMA dan </w:t>
      </w:r>
      <w:proofErr w:type="spellStart"/>
      <w:r w:rsidR="0086188A" w:rsidRPr="0086188A">
        <w:rPr>
          <w:rFonts w:eastAsia="Times New Roman"/>
          <w:lang w:val="en-ID"/>
        </w:rPr>
        <w:lastRenderedPageBreak/>
        <w:t>standar</w:t>
      </w:r>
      <w:proofErr w:type="spellEnd"/>
      <w:r w:rsidR="0086188A" w:rsidRPr="0086188A">
        <w:rPr>
          <w:rFonts w:eastAsia="Times New Roman"/>
          <w:lang w:val="en-ID"/>
        </w:rPr>
        <w:t xml:space="preserve"> </w:t>
      </w:r>
      <w:proofErr w:type="spellStart"/>
      <w:r w:rsidR="0086188A" w:rsidRPr="0086188A">
        <w:rPr>
          <w:rFonts w:eastAsia="Times New Roman"/>
          <w:lang w:val="en-ID"/>
        </w:rPr>
        <w:t>kualitas</w:t>
      </w:r>
      <w:proofErr w:type="spellEnd"/>
      <w:r w:rsidR="0086188A" w:rsidRPr="0086188A">
        <w:rPr>
          <w:rFonts w:eastAsia="Times New Roman"/>
          <w:lang w:val="en-ID"/>
        </w:rPr>
        <w:t xml:space="preserve"> </w:t>
      </w:r>
      <w:proofErr w:type="spellStart"/>
      <w:r w:rsidR="0086188A" w:rsidRPr="0086188A">
        <w:rPr>
          <w:rFonts w:eastAsia="Times New Roman"/>
          <w:lang w:val="en-ID"/>
        </w:rPr>
        <w:t>artikel</w:t>
      </w:r>
      <w:proofErr w:type="spellEnd"/>
      <w:r w:rsidR="0086188A" w:rsidRPr="0086188A">
        <w:rPr>
          <w:rFonts w:eastAsia="Times New Roman"/>
          <w:lang w:val="en-ID"/>
        </w:rPr>
        <w:t xml:space="preserve"> </w:t>
      </w:r>
      <w:proofErr w:type="spellStart"/>
      <w:r w:rsidR="0086188A" w:rsidRPr="0086188A">
        <w:rPr>
          <w:rFonts w:eastAsia="Times New Roman"/>
          <w:lang w:val="en-ID"/>
        </w:rPr>
        <w:t>ilmiah</w:t>
      </w:r>
      <w:proofErr w:type="spellEnd"/>
      <w:r w:rsidR="0086188A" w:rsidRPr="0086188A">
        <w:rPr>
          <w:rFonts w:eastAsia="Times New Roman"/>
          <w:lang w:val="en-ID"/>
        </w:rPr>
        <w:t xml:space="preserve"> (peer-reviewed, impact factor)</w:t>
      </w:r>
      <w:r w:rsidR="0086188A">
        <w:rPr>
          <w:rFonts w:eastAsia="Times New Roman"/>
          <w:lang w:val="en-ID"/>
        </w:rPr>
        <w:t xml:space="preserve"> dan</w:t>
      </w:r>
      <w:r w:rsidR="0086188A" w:rsidRPr="0086188A">
        <w:rPr>
          <w:rFonts w:eastAsia="Times New Roman"/>
          <w:lang w:val="en-ID"/>
        </w:rPr>
        <w:t xml:space="preserve"> Data </w:t>
      </w:r>
      <w:proofErr w:type="spellStart"/>
      <w:r w:rsidR="0086188A" w:rsidRPr="0086188A">
        <w:rPr>
          <w:rFonts w:eastAsia="Times New Roman"/>
          <w:lang w:val="en-ID"/>
        </w:rPr>
        <w:t>formulir</w:t>
      </w:r>
      <w:proofErr w:type="spellEnd"/>
      <w:r w:rsidR="0086188A" w:rsidRPr="0086188A">
        <w:rPr>
          <w:rFonts w:eastAsia="Times New Roman"/>
          <w:lang w:val="en-ID"/>
        </w:rPr>
        <w:t xml:space="preserve"> </w:t>
      </w:r>
      <w:proofErr w:type="spellStart"/>
      <w:r w:rsidR="0086188A" w:rsidRPr="0086188A">
        <w:rPr>
          <w:rFonts w:eastAsia="Times New Roman"/>
          <w:lang w:val="en-ID"/>
        </w:rPr>
        <w:t>divalidasi</w:t>
      </w:r>
      <w:proofErr w:type="spellEnd"/>
      <w:r w:rsidR="0086188A" w:rsidRPr="0086188A">
        <w:rPr>
          <w:rFonts w:eastAsia="Times New Roman"/>
          <w:lang w:val="en-ID"/>
        </w:rPr>
        <w:t xml:space="preserve"> </w:t>
      </w:r>
      <w:proofErr w:type="spellStart"/>
      <w:r w:rsidR="0086188A" w:rsidRPr="0086188A">
        <w:rPr>
          <w:rFonts w:eastAsia="Times New Roman"/>
          <w:lang w:val="en-ID"/>
        </w:rPr>
        <w:t>berdasarkan</w:t>
      </w:r>
      <w:proofErr w:type="spellEnd"/>
      <w:r w:rsidR="0086188A" w:rsidRPr="0086188A">
        <w:rPr>
          <w:rFonts w:eastAsia="Times New Roman"/>
          <w:lang w:val="en-ID"/>
        </w:rPr>
        <w:t xml:space="preserve"> </w:t>
      </w:r>
      <w:proofErr w:type="spellStart"/>
      <w:r w:rsidR="0086188A" w:rsidRPr="0086188A">
        <w:rPr>
          <w:rFonts w:eastAsia="Times New Roman"/>
          <w:lang w:val="en-ID"/>
        </w:rPr>
        <w:t>keberadaan</w:t>
      </w:r>
      <w:proofErr w:type="spellEnd"/>
      <w:r w:rsidR="0086188A" w:rsidRPr="0086188A">
        <w:rPr>
          <w:rFonts w:eastAsia="Times New Roman"/>
          <w:lang w:val="en-ID"/>
        </w:rPr>
        <w:t xml:space="preserve"> </w:t>
      </w:r>
      <w:proofErr w:type="spellStart"/>
      <w:r w:rsidR="0086188A" w:rsidRPr="0086188A">
        <w:rPr>
          <w:rFonts w:eastAsia="Times New Roman"/>
          <w:lang w:val="en-ID"/>
        </w:rPr>
        <w:t>unggahan</w:t>
      </w:r>
      <w:proofErr w:type="spellEnd"/>
      <w:r w:rsidR="0086188A" w:rsidRPr="0086188A">
        <w:rPr>
          <w:rFonts w:eastAsia="Times New Roman"/>
          <w:lang w:val="en-ID"/>
        </w:rPr>
        <w:t xml:space="preserve"> </w:t>
      </w:r>
      <w:proofErr w:type="spellStart"/>
      <w:r w:rsidR="0086188A" w:rsidRPr="0086188A">
        <w:rPr>
          <w:rFonts w:eastAsia="Times New Roman"/>
          <w:lang w:val="en-ID"/>
        </w:rPr>
        <w:t>kritis</w:t>
      </w:r>
      <w:proofErr w:type="spellEnd"/>
      <w:r w:rsidR="0086188A" w:rsidRPr="0086188A">
        <w:rPr>
          <w:rFonts w:eastAsia="Times New Roman"/>
          <w:lang w:val="en-ID"/>
        </w:rPr>
        <w:t xml:space="preserve"> (CV, </w:t>
      </w:r>
      <w:proofErr w:type="spellStart"/>
      <w:r w:rsidR="0086188A" w:rsidRPr="0086188A">
        <w:rPr>
          <w:rFonts w:eastAsia="Times New Roman"/>
          <w:lang w:val="en-ID"/>
        </w:rPr>
        <w:t>sertifikat</w:t>
      </w:r>
      <w:proofErr w:type="spellEnd"/>
      <w:r w:rsidR="0086188A" w:rsidRPr="0086188A">
        <w:rPr>
          <w:rFonts w:eastAsia="Times New Roman"/>
          <w:lang w:val="en-ID"/>
        </w:rPr>
        <w:t xml:space="preserve">, ijazah, dan </w:t>
      </w:r>
      <w:proofErr w:type="spellStart"/>
      <w:r w:rsidR="0086188A" w:rsidRPr="0086188A">
        <w:rPr>
          <w:rFonts w:eastAsia="Times New Roman"/>
          <w:lang w:val="en-ID"/>
        </w:rPr>
        <w:t>nomor</w:t>
      </w:r>
      <w:proofErr w:type="spellEnd"/>
      <w:r w:rsidR="0086188A" w:rsidRPr="0086188A">
        <w:rPr>
          <w:rFonts w:eastAsia="Times New Roman"/>
          <w:lang w:val="en-ID"/>
        </w:rPr>
        <w:t xml:space="preserve"> BST).</w:t>
      </w:r>
    </w:p>
    <w:p w:rsidR="00151163" w:rsidRDefault="004A643C" w:rsidP="00CB37F7">
      <w:pPr>
        <w:numPr>
          <w:ilvl w:val="0"/>
          <w:numId w:val="8"/>
        </w:numPr>
        <w:spacing w:before="240" w:after="240" w:line="360" w:lineRule="auto"/>
        <w:jc w:val="both"/>
        <w:rPr>
          <w:rFonts w:eastAsia="Times New Roman"/>
          <w:lang w:val="en-ID"/>
        </w:rPr>
      </w:pPr>
      <w:proofErr w:type="spellStart"/>
      <w:r w:rsidRPr="004A643C">
        <w:rPr>
          <w:rFonts w:ascii="Times New Roman" w:eastAsia="Times New Roman" w:hAnsi="Times New Roman" w:cs="Times New Roman"/>
          <w:b/>
          <w:bCs/>
          <w:lang w:val="en-ID"/>
        </w:rPr>
        <w:t>Ekstraksi</w:t>
      </w:r>
      <w:proofErr w:type="spellEnd"/>
      <w:r w:rsidRPr="004A643C">
        <w:rPr>
          <w:rFonts w:ascii="Times New Roman" w:eastAsia="Times New Roman" w:hAnsi="Times New Roman" w:cs="Times New Roman"/>
          <w:b/>
          <w:bCs/>
          <w:lang w:val="en-ID"/>
        </w:rPr>
        <w:t xml:space="preserve"> dan </w:t>
      </w:r>
      <w:proofErr w:type="spellStart"/>
      <w:r w:rsidRPr="004A643C">
        <w:rPr>
          <w:rFonts w:ascii="Times New Roman" w:eastAsia="Times New Roman" w:hAnsi="Times New Roman" w:cs="Times New Roman"/>
          <w:b/>
          <w:bCs/>
          <w:lang w:val="en-ID"/>
        </w:rPr>
        <w:t>Sintesis</w:t>
      </w:r>
      <w:proofErr w:type="spellEnd"/>
      <w:r w:rsidRPr="004A643C">
        <w:rPr>
          <w:rFonts w:ascii="Times New Roman" w:eastAsia="Times New Roman" w:hAnsi="Times New Roman" w:cs="Times New Roman"/>
          <w:b/>
          <w:bCs/>
          <w:lang w:val="en-ID"/>
        </w:rPr>
        <w:t xml:space="preserve"> Data</w:t>
      </w:r>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Dikelompokkan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berdasarkan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tema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utama</w:t>
      </w:r>
      <w:proofErr w:type="spellEnd"/>
      <w:r w:rsidR="004F02BC">
        <w:rPr>
          <w:rFonts w:ascii="Times New Roman" w:eastAsia="Times New Roman" w:hAnsi="Times New Roman" w:cs="Times New Roman"/>
          <w:lang w:val="en-ID"/>
        </w:rPr>
        <w:t xml:space="preserve">, yang </w:t>
      </w:r>
      <w:proofErr w:type="spellStart"/>
      <w:r w:rsidR="004F02BC">
        <w:rPr>
          <w:rFonts w:ascii="Times New Roman" w:eastAsia="Times New Roman" w:hAnsi="Times New Roman" w:cs="Times New Roman"/>
          <w:lang w:val="en-ID"/>
        </w:rPr>
        <w:t>dimana</w:t>
      </w:r>
      <w:proofErr w:type="spellEnd"/>
      <w:r w:rsidR="004F02BC">
        <w:rPr>
          <w:rFonts w:ascii="Times New Roman" w:eastAsia="Times New Roman" w:hAnsi="Times New Roman" w:cs="Times New Roman"/>
          <w:lang w:val="en-ID"/>
        </w:rPr>
        <w:t xml:space="preserve"> </w:t>
      </w:r>
      <w:proofErr w:type="spellStart"/>
      <w:r w:rsidR="004F02BC">
        <w:rPr>
          <w:rFonts w:ascii="Times New Roman" w:eastAsia="Times New Roman" w:hAnsi="Times New Roman" w:cs="Times New Roman"/>
        </w:rPr>
        <w:t>h</w:t>
      </w:r>
      <w:r w:rsidR="004F02BC" w:rsidRPr="004F02BC">
        <w:rPr>
          <w:rFonts w:ascii="Times New Roman" w:eastAsia="Times New Roman" w:hAnsi="Times New Roman" w:cs="Times New Roman"/>
        </w:rPr>
        <w:t>asil</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rekrutmen</w:t>
      </w:r>
      <w:proofErr w:type="spellEnd"/>
      <w:r w:rsidR="004F02BC" w:rsidRPr="004F02BC">
        <w:rPr>
          <w:rFonts w:ascii="Times New Roman" w:eastAsia="Times New Roman" w:hAnsi="Times New Roman" w:cs="Times New Roman"/>
        </w:rPr>
        <w:t xml:space="preserve"> digital </w:t>
      </w:r>
      <w:proofErr w:type="spellStart"/>
      <w:r w:rsidR="004F02BC" w:rsidRPr="004F02BC">
        <w:rPr>
          <w:rFonts w:ascii="Times New Roman" w:eastAsia="Times New Roman" w:hAnsi="Times New Roman" w:cs="Times New Roman"/>
        </w:rPr>
        <w:t>dikelompokkan</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ke</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dalam</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tema</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kelengkapan</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administrasi</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pelatihan</w:t>
      </w:r>
      <w:proofErr w:type="spellEnd"/>
      <w:r w:rsidR="004F02BC" w:rsidRPr="004F02BC">
        <w:rPr>
          <w:rFonts w:ascii="Times New Roman" w:eastAsia="Times New Roman" w:hAnsi="Times New Roman" w:cs="Times New Roman"/>
        </w:rPr>
        <w:t xml:space="preserve">, dan </w:t>
      </w:r>
      <w:proofErr w:type="spellStart"/>
      <w:r w:rsidR="004F02BC" w:rsidRPr="004F02BC">
        <w:rPr>
          <w:rFonts w:ascii="Times New Roman" w:eastAsia="Times New Roman" w:hAnsi="Times New Roman" w:cs="Times New Roman"/>
        </w:rPr>
        <w:t>progres</w:t>
      </w:r>
      <w:proofErr w:type="spellEnd"/>
      <w:r w:rsidR="004F02BC" w:rsidRPr="004F02BC">
        <w:rPr>
          <w:rFonts w:ascii="Times New Roman" w:eastAsia="Times New Roman" w:hAnsi="Times New Roman" w:cs="Times New Roman"/>
        </w:rPr>
        <w:t xml:space="preserve"> </w:t>
      </w:r>
      <w:proofErr w:type="spellStart"/>
      <w:r w:rsidR="004F02BC" w:rsidRPr="004F02BC">
        <w:rPr>
          <w:rFonts w:ascii="Times New Roman" w:eastAsia="Times New Roman" w:hAnsi="Times New Roman" w:cs="Times New Roman"/>
        </w:rPr>
        <w:t>seleksi</w:t>
      </w:r>
      <w:proofErr w:type="spellEnd"/>
      <w:r w:rsidR="0086188A">
        <w:rPr>
          <w:rFonts w:ascii="Times New Roman" w:eastAsia="Times New Roman" w:hAnsi="Times New Roman" w:cs="Times New Roman"/>
        </w:rPr>
        <w:t xml:space="preserve">, </w:t>
      </w:r>
      <w:proofErr w:type="spellStart"/>
      <w:r w:rsidR="0086188A" w:rsidRPr="0086188A">
        <w:rPr>
          <w:rFonts w:eastAsia="Times New Roman"/>
          <w:lang w:val="en-ID"/>
        </w:rPr>
        <w:t>lalu</w:t>
      </w:r>
      <w:proofErr w:type="spellEnd"/>
      <w:r w:rsidR="0086188A" w:rsidRPr="0086188A">
        <w:rPr>
          <w:rFonts w:eastAsia="Times New Roman"/>
          <w:lang w:val="en-ID"/>
        </w:rPr>
        <w:t xml:space="preserve"> </w:t>
      </w:r>
      <w:proofErr w:type="spellStart"/>
      <w:r w:rsidR="0086188A" w:rsidRPr="0086188A">
        <w:rPr>
          <w:rFonts w:eastAsia="Times New Roman"/>
          <w:lang w:val="en-ID"/>
        </w:rPr>
        <w:t>Literatur</w:t>
      </w:r>
      <w:proofErr w:type="spellEnd"/>
      <w:r w:rsidR="0086188A" w:rsidRPr="0086188A">
        <w:rPr>
          <w:rFonts w:eastAsia="Times New Roman"/>
          <w:lang w:val="en-ID"/>
        </w:rPr>
        <w:t xml:space="preserve"> </w:t>
      </w:r>
      <w:proofErr w:type="spellStart"/>
      <w:r w:rsidR="0086188A" w:rsidRPr="0086188A">
        <w:rPr>
          <w:rFonts w:eastAsia="Times New Roman"/>
          <w:lang w:val="en-ID"/>
        </w:rPr>
        <w:t>dikelompokkan</w:t>
      </w:r>
      <w:proofErr w:type="spellEnd"/>
      <w:r w:rsidR="0086188A" w:rsidRPr="0086188A">
        <w:rPr>
          <w:rFonts w:eastAsia="Times New Roman"/>
          <w:lang w:val="en-ID"/>
        </w:rPr>
        <w:t xml:space="preserve"> </w:t>
      </w:r>
      <w:proofErr w:type="spellStart"/>
      <w:r w:rsidR="0086188A" w:rsidRPr="0086188A">
        <w:rPr>
          <w:rFonts w:eastAsia="Times New Roman"/>
          <w:lang w:val="en-ID"/>
        </w:rPr>
        <w:t>ke</w:t>
      </w:r>
      <w:proofErr w:type="spellEnd"/>
      <w:r w:rsidR="0086188A" w:rsidRPr="0086188A">
        <w:rPr>
          <w:rFonts w:eastAsia="Times New Roman"/>
          <w:lang w:val="en-ID"/>
        </w:rPr>
        <w:t xml:space="preserve"> </w:t>
      </w:r>
      <w:proofErr w:type="spellStart"/>
      <w:r w:rsidR="0086188A" w:rsidRPr="0086188A">
        <w:rPr>
          <w:rFonts w:eastAsia="Times New Roman"/>
          <w:lang w:val="en-ID"/>
        </w:rPr>
        <w:t>dalam</w:t>
      </w:r>
      <w:proofErr w:type="spellEnd"/>
      <w:r w:rsidR="0086188A" w:rsidRPr="0086188A">
        <w:rPr>
          <w:rFonts w:eastAsia="Times New Roman"/>
          <w:lang w:val="en-ID"/>
        </w:rPr>
        <w:t xml:space="preserve"> </w:t>
      </w:r>
      <w:proofErr w:type="spellStart"/>
      <w:r w:rsidR="0086188A" w:rsidRPr="0086188A">
        <w:rPr>
          <w:rFonts w:eastAsia="Times New Roman"/>
          <w:lang w:val="en-ID"/>
        </w:rPr>
        <w:t>tema</w:t>
      </w:r>
      <w:proofErr w:type="spellEnd"/>
      <w:r w:rsidR="0086188A" w:rsidRPr="0086188A">
        <w:rPr>
          <w:rFonts w:eastAsia="Times New Roman"/>
          <w:lang w:val="en-ID"/>
        </w:rPr>
        <w:t xml:space="preserve">: </w:t>
      </w:r>
      <w:proofErr w:type="spellStart"/>
      <w:r w:rsidR="0086188A" w:rsidRPr="0086188A">
        <w:rPr>
          <w:rFonts w:eastAsia="Times New Roman"/>
          <w:lang w:val="en-ID"/>
        </w:rPr>
        <w:t>teknologi</w:t>
      </w:r>
      <w:proofErr w:type="spellEnd"/>
      <w:r w:rsidR="0086188A" w:rsidRPr="0086188A">
        <w:rPr>
          <w:rFonts w:eastAsia="Times New Roman"/>
          <w:lang w:val="en-ID"/>
        </w:rPr>
        <w:t xml:space="preserve"> </w:t>
      </w:r>
      <w:proofErr w:type="spellStart"/>
      <w:r w:rsidR="0086188A" w:rsidRPr="0086188A">
        <w:rPr>
          <w:rFonts w:eastAsia="Times New Roman"/>
          <w:lang w:val="en-ID"/>
        </w:rPr>
        <w:t>rekrutmen</w:t>
      </w:r>
      <w:proofErr w:type="spellEnd"/>
      <w:r w:rsidR="0086188A" w:rsidRPr="0086188A">
        <w:rPr>
          <w:rFonts w:eastAsia="Times New Roman"/>
          <w:lang w:val="en-ID"/>
        </w:rPr>
        <w:t xml:space="preserve">, </w:t>
      </w:r>
      <w:proofErr w:type="spellStart"/>
      <w:r w:rsidR="0086188A" w:rsidRPr="0086188A">
        <w:rPr>
          <w:rFonts w:eastAsia="Times New Roman"/>
          <w:lang w:val="en-ID"/>
        </w:rPr>
        <w:t>efisiensi</w:t>
      </w:r>
      <w:proofErr w:type="spellEnd"/>
      <w:r w:rsidR="0086188A" w:rsidRPr="0086188A">
        <w:rPr>
          <w:rFonts w:eastAsia="Times New Roman"/>
          <w:lang w:val="en-ID"/>
        </w:rPr>
        <w:t xml:space="preserve"> proses, </w:t>
      </w:r>
      <w:proofErr w:type="spellStart"/>
      <w:r w:rsidR="0086188A" w:rsidRPr="0086188A">
        <w:rPr>
          <w:rFonts w:eastAsia="Times New Roman"/>
          <w:lang w:val="en-ID"/>
        </w:rPr>
        <w:t>regulasi</w:t>
      </w:r>
      <w:proofErr w:type="spellEnd"/>
      <w:r w:rsidR="0086188A" w:rsidRPr="0086188A">
        <w:rPr>
          <w:rFonts w:eastAsia="Times New Roman"/>
          <w:lang w:val="en-ID"/>
        </w:rPr>
        <w:t xml:space="preserve"> digital, dan </w:t>
      </w:r>
      <w:proofErr w:type="spellStart"/>
      <w:r w:rsidR="0086188A" w:rsidRPr="0086188A">
        <w:rPr>
          <w:rFonts w:eastAsia="Times New Roman"/>
          <w:lang w:val="en-ID"/>
        </w:rPr>
        <w:t>kesiapan</w:t>
      </w:r>
      <w:proofErr w:type="spellEnd"/>
      <w:r w:rsidR="0086188A" w:rsidRPr="0086188A">
        <w:rPr>
          <w:rFonts w:eastAsia="Times New Roman"/>
          <w:lang w:val="en-ID"/>
        </w:rPr>
        <w:t xml:space="preserve"> </w:t>
      </w:r>
      <w:proofErr w:type="spellStart"/>
      <w:r w:rsidR="0086188A" w:rsidRPr="0086188A">
        <w:rPr>
          <w:rFonts w:eastAsia="Times New Roman"/>
          <w:lang w:val="en-ID"/>
        </w:rPr>
        <w:t>organisasi</w:t>
      </w:r>
      <w:proofErr w:type="spellEnd"/>
      <w:r w:rsidR="0086188A" w:rsidRPr="0086188A">
        <w:rPr>
          <w:rFonts w:eastAsia="Times New Roman"/>
          <w:lang w:val="en-ID"/>
        </w:rPr>
        <w:t xml:space="preserve"> dan Data </w:t>
      </w:r>
      <w:proofErr w:type="spellStart"/>
      <w:r w:rsidR="0086188A" w:rsidRPr="0086188A">
        <w:rPr>
          <w:rFonts w:eastAsia="Times New Roman"/>
          <w:lang w:val="en-ID"/>
        </w:rPr>
        <w:t>lapangan</w:t>
      </w:r>
      <w:proofErr w:type="spellEnd"/>
      <w:r w:rsidR="0086188A" w:rsidRPr="0086188A">
        <w:rPr>
          <w:rFonts w:eastAsia="Times New Roman"/>
          <w:lang w:val="en-ID"/>
        </w:rPr>
        <w:t xml:space="preserve"> </w:t>
      </w:r>
      <w:proofErr w:type="spellStart"/>
      <w:r w:rsidR="0086188A" w:rsidRPr="0086188A">
        <w:rPr>
          <w:rFonts w:eastAsia="Times New Roman"/>
          <w:lang w:val="en-ID"/>
        </w:rPr>
        <w:t>disusun</w:t>
      </w:r>
      <w:proofErr w:type="spellEnd"/>
      <w:r w:rsidR="0086188A" w:rsidRPr="0086188A">
        <w:rPr>
          <w:rFonts w:eastAsia="Times New Roman"/>
          <w:lang w:val="en-ID"/>
        </w:rPr>
        <w:t xml:space="preserve"> </w:t>
      </w:r>
      <w:proofErr w:type="spellStart"/>
      <w:r w:rsidR="0086188A" w:rsidRPr="0086188A">
        <w:rPr>
          <w:rFonts w:eastAsia="Times New Roman"/>
          <w:lang w:val="en-ID"/>
        </w:rPr>
        <w:t>berdasarkan</w:t>
      </w:r>
      <w:proofErr w:type="spellEnd"/>
      <w:r w:rsidR="0086188A" w:rsidRPr="0086188A">
        <w:rPr>
          <w:rFonts w:eastAsia="Times New Roman"/>
          <w:lang w:val="en-ID"/>
        </w:rPr>
        <w:t xml:space="preserve"> </w:t>
      </w:r>
      <w:proofErr w:type="spellStart"/>
      <w:r w:rsidR="0086188A" w:rsidRPr="0086188A">
        <w:rPr>
          <w:rFonts w:eastAsia="Times New Roman"/>
          <w:lang w:val="en-ID"/>
        </w:rPr>
        <w:t>progres</w:t>
      </w:r>
      <w:proofErr w:type="spellEnd"/>
      <w:r w:rsidR="0086188A" w:rsidRPr="0086188A">
        <w:rPr>
          <w:rFonts w:eastAsia="Times New Roman"/>
          <w:lang w:val="en-ID"/>
        </w:rPr>
        <w:t xml:space="preserve"> </w:t>
      </w:r>
      <w:proofErr w:type="spellStart"/>
      <w:r w:rsidR="0086188A" w:rsidRPr="0086188A">
        <w:rPr>
          <w:rFonts w:eastAsia="Times New Roman"/>
          <w:lang w:val="en-ID"/>
        </w:rPr>
        <w:t>pelamar</w:t>
      </w:r>
      <w:proofErr w:type="spellEnd"/>
      <w:r w:rsidR="0086188A" w:rsidRPr="0086188A">
        <w:rPr>
          <w:rFonts w:eastAsia="Times New Roman"/>
          <w:lang w:val="en-ID"/>
        </w:rPr>
        <w:t xml:space="preserve"> (</w:t>
      </w:r>
      <w:proofErr w:type="spellStart"/>
      <w:r w:rsidR="0086188A" w:rsidRPr="0086188A">
        <w:rPr>
          <w:rFonts w:eastAsia="Times New Roman"/>
          <w:lang w:val="en-ID"/>
        </w:rPr>
        <w:t>unggahan</w:t>
      </w:r>
      <w:proofErr w:type="spellEnd"/>
      <w:r w:rsidR="0086188A" w:rsidRPr="0086188A">
        <w:rPr>
          <w:rFonts w:eastAsia="Times New Roman"/>
          <w:lang w:val="en-ID"/>
        </w:rPr>
        <w:t xml:space="preserve">, </w:t>
      </w:r>
      <w:proofErr w:type="spellStart"/>
      <w:r w:rsidR="0086188A" w:rsidRPr="0086188A">
        <w:rPr>
          <w:rFonts w:eastAsia="Times New Roman"/>
          <w:lang w:val="en-ID"/>
        </w:rPr>
        <w:t>seleksi</w:t>
      </w:r>
      <w:proofErr w:type="spellEnd"/>
      <w:r w:rsidR="0086188A" w:rsidRPr="0086188A">
        <w:rPr>
          <w:rFonts w:eastAsia="Times New Roman"/>
          <w:lang w:val="en-ID"/>
        </w:rPr>
        <w:t xml:space="preserve">, </w:t>
      </w:r>
      <w:proofErr w:type="spellStart"/>
      <w:r w:rsidR="0086188A" w:rsidRPr="0086188A">
        <w:rPr>
          <w:rFonts w:eastAsia="Times New Roman"/>
          <w:lang w:val="en-ID"/>
        </w:rPr>
        <w:t>pelatihan</w:t>
      </w:r>
      <w:proofErr w:type="spellEnd"/>
      <w:r w:rsidR="0086188A" w:rsidRPr="0086188A">
        <w:rPr>
          <w:rFonts w:eastAsia="Times New Roman"/>
          <w:lang w:val="en-ID"/>
        </w:rPr>
        <w:t xml:space="preserve">), </w:t>
      </w:r>
      <w:proofErr w:type="spellStart"/>
      <w:r w:rsidR="0086188A" w:rsidRPr="0086188A">
        <w:rPr>
          <w:rFonts w:eastAsia="Times New Roman"/>
          <w:lang w:val="en-ID"/>
        </w:rPr>
        <w:t>lalu</w:t>
      </w:r>
      <w:proofErr w:type="spellEnd"/>
      <w:r w:rsidR="0086188A" w:rsidRPr="0086188A">
        <w:rPr>
          <w:rFonts w:eastAsia="Times New Roman"/>
          <w:lang w:val="en-ID"/>
        </w:rPr>
        <w:t xml:space="preserve"> </w:t>
      </w:r>
      <w:proofErr w:type="spellStart"/>
      <w:r w:rsidR="0086188A" w:rsidRPr="0086188A">
        <w:rPr>
          <w:rFonts w:eastAsia="Times New Roman"/>
          <w:lang w:val="en-ID"/>
        </w:rPr>
        <w:t>dikaitkan</w:t>
      </w:r>
      <w:proofErr w:type="spellEnd"/>
      <w:r w:rsidR="0086188A" w:rsidRPr="0086188A">
        <w:rPr>
          <w:rFonts w:eastAsia="Times New Roman"/>
          <w:lang w:val="en-ID"/>
        </w:rPr>
        <w:t xml:space="preserve"> </w:t>
      </w:r>
      <w:proofErr w:type="spellStart"/>
      <w:r w:rsidR="0086188A" w:rsidRPr="0086188A">
        <w:rPr>
          <w:rFonts w:eastAsia="Times New Roman"/>
          <w:lang w:val="en-ID"/>
        </w:rPr>
        <w:t>dengan</w:t>
      </w:r>
      <w:proofErr w:type="spellEnd"/>
      <w:r w:rsidR="0086188A" w:rsidRPr="0086188A">
        <w:rPr>
          <w:rFonts w:eastAsia="Times New Roman"/>
          <w:lang w:val="en-ID"/>
        </w:rPr>
        <w:t xml:space="preserve"> </w:t>
      </w:r>
      <w:proofErr w:type="spellStart"/>
      <w:r w:rsidR="0086188A" w:rsidRPr="0086188A">
        <w:rPr>
          <w:rFonts w:eastAsia="Times New Roman"/>
          <w:lang w:val="en-ID"/>
        </w:rPr>
        <w:t>fitur</w:t>
      </w:r>
      <w:proofErr w:type="spellEnd"/>
      <w:r w:rsidR="0086188A" w:rsidRPr="0086188A">
        <w:rPr>
          <w:rFonts w:eastAsia="Times New Roman"/>
          <w:lang w:val="en-ID"/>
        </w:rPr>
        <w:t xml:space="preserve"> </w:t>
      </w:r>
      <w:proofErr w:type="spellStart"/>
      <w:r w:rsidR="0086188A" w:rsidRPr="0086188A">
        <w:rPr>
          <w:rFonts w:eastAsia="Times New Roman"/>
          <w:lang w:val="en-ID"/>
        </w:rPr>
        <w:t>sistem</w:t>
      </w:r>
      <w:proofErr w:type="spellEnd"/>
      <w:r w:rsidR="0086188A" w:rsidRPr="0086188A">
        <w:rPr>
          <w:rFonts w:eastAsia="Times New Roman"/>
          <w:lang w:val="en-ID"/>
        </w:rPr>
        <w:t xml:space="preserve"> digital </w:t>
      </w:r>
      <w:proofErr w:type="spellStart"/>
      <w:r w:rsidR="0086188A" w:rsidRPr="0086188A">
        <w:rPr>
          <w:rFonts w:eastAsia="Times New Roman"/>
          <w:lang w:val="en-ID"/>
        </w:rPr>
        <w:t>seperti</w:t>
      </w:r>
      <w:proofErr w:type="spellEnd"/>
      <w:r w:rsidR="0086188A" w:rsidRPr="0086188A">
        <w:rPr>
          <w:rFonts w:eastAsia="Times New Roman"/>
          <w:lang w:val="en-ID"/>
        </w:rPr>
        <w:t xml:space="preserve"> </w:t>
      </w:r>
      <w:proofErr w:type="spellStart"/>
      <w:r w:rsidR="0086188A" w:rsidRPr="0086188A">
        <w:rPr>
          <w:rFonts w:eastAsia="Times New Roman"/>
          <w:lang w:val="en-ID"/>
        </w:rPr>
        <w:t>notifikasi</w:t>
      </w:r>
      <w:proofErr w:type="spellEnd"/>
      <w:r w:rsidR="0086188A" w:rsidRPr="0086188A">
        <w:rPr>
          <w:rFonts w:eastAsia="Times New Roman"/>
          <w:lang w:val="en-ID"/>
        </w:rPr>
        <w:t xml:space="preserve"> </w:t>
      </w:r>
      <w:proofErr w:type="spellStart"/>
      <w:r w:rsidR="0086188A" w:rsidRPr="0086188A">
        <w:rPr>
          <w:rFonts w:eastAsia="Times New Roman"/>
          <w:lang w:val="en-ID"/>
        </w:rPr>
        <w:t>otomatis</w:t>
      </w:r>
      <w:proofErr w:type="spellEnd"/>
      <w:r w:rsidR="0086188A" w:rsidRPr="0086188A">
        <w:rPr>
          <w:rFonts w:eastAsia="Times New Roman"/>
          <w:lang w:val="en-ID"/>
        </w:rPr>
        <w:t xml:space="preserve"> dan </w:t>
      </w:r>
      <w:proofErr w:type="spellStart"/>
      <w:r w:rsidR="0086188A" w:rsidRPr="0086188A">
        <w:rPr>
          <w:rFonts w:eastAsia="Times New Roman"/>
          <w:lang w:val="en-ID"/>
        </w:rPr>
        <w:t>pengelolaan</w:t>
      </w:r>
      <w:proofErr w:type="spellEnd"/>
      <w:r w:rsidR="0086188A" w:rsidRPr="0086188A">
        <w:rPr>
          <w:rFonts w:eastAsia="Times New Roman"/>
          <w:lang w:val="en-ID"/>
        </w:rPr>
        <w:t xml:space="preserve"> database </w:t>
      </w:r>
      <w:proofErr w:type="spellStart"/>
      <w:r w:rsidR="0086188A" w:rsidRPr="0086188A">
        <w:rPr>
          <w:rFonts w:eastAsia="Times New Roman"/>
          <w:lang w:val="en-ID"/>
        </w:rPr>
        <w:t>kru</w:t>
      </w:r>
      <w:proofErr w:type="spellEnd"/>
      <w:r w:rsidR="0086188A" w:rsidRPr="0086188A">
        <w:rPr>
          <w:rFonts w:eastAsia="Times New Roman"/>
          <w:lang w:val="en-ID"/>
        </w:rPr>
        <w:t>.</w:t>
      </w:r>
    </w:p>
    <w:p w:rsidR="00CB37F7" w:rsidRPr="00CB37F7" w:rsidRDefault="00CB37F7" w:rsidP="00CB37F7">
      <w:pPr>
        <w:spacing w:before="240" w:after="240" w:line="360" w:lineRule="auto"/>
        <w:ind w:left="720"/>
        <w:jc w:val="both"/>
        <w:rPr>
          <w:rFonts w:eastAsia="Times New Roman"/>
          <w:lang w:val="en-ID"/>
        </w:rPr>
      </w:pP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3.4 </w:t>
      </w:r>
      <w:proofErr w:type="spellStart"/>
      <w:r>
        <w:rPr>
          <w:rFonts w:ascii="Times New Roman" w:eastAsia="Times New Roman" w:hAnsi="Times New Roman" w:cs="Times New Roman"/>
        </w:rPr>
        <w:t>Analisis</w:t>
      </w:r>
      <w:proofErr w:type="spellEnd"/>
      <w:r>
        <w:rPr>
          <w:rFonts w:ascii="Times New Roman" w:eastAsia="Times New Roman" w:hAnsi="Times New Roman" w:cs="Times New Roman"/>
        </w:rPr>
        <w:t xml:space="preserve"> Data</w:t>
      </w:r>
    </w:p>
    <w:p w:rsidR="004A643C" w:rsidRPr="004A643C" w:rsidRDefault="004A643C" w:rsidP="004A643C">
      <w:p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Analisis</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dilakukan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dengan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metode</w:t>
      </w:r>
      <w:proofErr w:type="spellEnd"/>
      <w:r w:rsidRPr="004A643C">
        <w:rPr>
          <w:rFonts w:ascii="Times New Roman" w:eastAsia="Times New Roman" w:hAnsi="Times New Roman" w:cs="Times New Roman"/>
          <w:lang w:val="en-ID"/>
        </w:rPr>
        <w:t> </w:t>
      </w:r>
      <w:r w:rsidRPr="004A643C">
        <w:rPr>
          <w:rFonts w:ascii="Times New Roman" w:eastAsia="Times New Roman" w:hAnsi="Times New Roman" w:cs="Times New Roman"/>
          <w:b/>
          <w:bCs/>
          <w:lang w:val="en-ID"/>
        </w:rPr>
        <w:t>thematic synthesis</w:t>
      </w:r>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yaitu</w:t>
      </w:r>
      <w:proofErr w:type="spellEnd"/>
      <w:r w:rsidRPr="004A643C">
        <w:rPr>
          <w:rFonts w:ascii="Times New Roman" w:eastAsia="Times New Roman" w:hAnsi="Times New Roman" w:cs="Times New Roman"/>
          <w:lang w:val="en-ID"/>
        </w:rPr>
        <w:t>:</w:t>
      </w:r>
    </w:p>
    <w:p w:rsidR="004A643C" w:rsidRDefault="004A643C" w:rsidP="004A643C">
      <w:pPr>
        <w:numPr>
          <w:ilvl w:val="0"/>
          <w:numId w:val="9"/>
        </w:num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Mengidentifikasi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tema-tema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utama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dari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hasil</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studi</w:t>
      </w:r>
      <w:proofErr w:type="spellEnd"/>
      <w:r w:rsidRPr="004A643C">
        <w:rPr>
          <w:rFonts w:ascii="Times New Roman" w:eastAsia="Times New Roman" w:hAnsi="Times New Roman" w:cs="Times New Roman"/>
          <w:lang w:val="en-ID"/>
        </w:rPr>
        <w:t>.</w:t>
      </w:r>
    </w:p>
    <w:p w:rsidR="004F02BC" w:rsidRPr="004F02BC" w:rsidRDefault="004F02BC" w:rsidP="004A643C">
      <w:pPr>
        <w:numPr>
          <w:ilvl w:val="0"/>
          <w:numId w:val="9"/>
        </w:numPr>
        <w:spacing w:before="240" w:after="240" w:line="360" w:lineRule="auto"/>
        <w:jc w:val="both"/>
        <w:rPr>
          <w:rFonts w:ascii="Times New Roman" w:eastAsia="Times New Roman" w:hAnsi="Times New Roman" w:cs="Times New Roman"/>
          <w:lang w:val="en-ID"/>
        </w:rPr>
      </w:pPr>
      <w:proofErr w:type="spellStart"/>
      <w:r w:rsidRPr="004F02BC">
        <w:rPr>
          <w:rFonts w:ascii="Times New Roman" w:eastAsia="Times New Roman" w:hAnsi="Times New Roman" w:cs="Times New Roman"/>
        </w:rPr>
        <w:t>Tematik</w:t>
      </w:r>
      <w:proofErr w:type="spellEnd"/>
      <w:r w:rsidRPr="004F02BC">
        <w:rPr>
          <w:rFonts w:ascii="Times New Roman" w:eastAsia="Times New Roman" w:hAnsi="Times New Roman" w:cs="Times New Roman"/>
        </w:rPr>
        <w:t xml:space="preserve"> </w:t>
      </w:r>
      <w:proofErr w:type="spellStart"/>
      <w:r w:rsidRPr="004F02BC">
        <w:rPr>
          <w:rFonts w:ascii="Times New Roman" w:eastAsia="Times New Roman" w:hAnsi="Times New Roman" w:cs="Times New Roman"/>
        </w:rPr>
        <w:t>Literatur</w:t>
      </w:r>
      <w:proofErr w:type="spellEnd"/>
      <w:r w:rsidRPr="004F02BC">
        <w:rPr>
          <w:rFonts w:ascii="Times New Roman" w:eastAsia="Times New Roman" w:hAnsi="Times New Roman" w:cs="Times New Roman"/>
        </w:rPr>
        <w:t xml:space="preserve"> </w:t>
      </w:r>
      <w:proofErr w:type="spellStart"/>
      <w:r w:rsidRPr="004F02BC">
        <w:rPr>
          <w:rFonts w:ascii="Times New Roman" w:eastAsia="Times New Roman" w:hAnsi="Times New Roman" w:cs="Times New Roman"/>
        </w:rPr>
        <w:t>mencakup</w:t>
      </w:r>
      <w:proofErr w:type="spellEnd"/>
      <w:r w:rsidRPr="004F02BC">
        <w:rPr>
          <w:rFonts w:ascii="Times New Roman" w:eastAsia="Times New Roman" w:hAnsi="Times New Roman" w:cs="Times New Roman"/>
        </w:rPr>
        <w:t xml:space="preserve"> </w:t>
      </w:r>
      <w:proofErr w:type="spellStart"/>
      <w:r w:rsidRPr="004F02BC">
        <w:rPr>
          <w:rFonts w:ascii="Times New Roman" w:eastAsia="Times New Roman" w:hAnsi="Times New Roman" w:cs="Times New Roman"/>
        </w:rPr>
        <w:t>transformasi</w:t>
      </w:r>
      <w:proofErr w:type="spellEnd"/>
      <w:r w:rsidRPr="004F02BC">
        <w:rPr>
          <w:rFonts w:ascii="Times New Roman" w:eastAsia="Times New Roman" w:hAnsi="Times New Roman" w:cs="Times New Roman"/>
        </w:rPr>
        <w:t xml:space="preserve"> digital, </w:t>
      </w:r>
      <w:proofErr w:type="spellStart"/>
      <w:r w:rsidRPr="004F02BC">
        <w:rPr>
          <w:rFonts w:ascii="Times New Roman" w:eastAsia="Times New Roman" w:hAnsi="Times New Roman" w:cs="Times New Roman"/>
        </w:rPr>
        <w:t>teknologi</w:t>
      </w:r>
      <w:proofErr w:type="spellEnd"/>
      <w:r w:rsidRPr="004F02BC">
        <w:rPr>
          <w:rFonts w:ascii="Times New Roman" w:eastAsia="Times New Roman" w:hAnsi="Times New Roman" w:cs="Times New Roman"/>
        </w:rPr>
        <w:t xml:space="preserve"> </w:t>
      </w:r>
      <w:proofErr w:type="spellStart"/>
      <w:r w:rsidRPr="004F02BC">
        <w:rPr>
          <w:rFonts w:ascii="Times New Roman" w:eastAsia="Times New Roman" w:hAnsi="Times New Roman" w:cs="Times New Roman"/>
        </w:rPr>
        <w:t>rekrutmen</w:t>
      </w:r>
      <w:proofErr w:type="spellEnd"/>
      <w:r w:rsidRPr="004F02BC">
        <w:rPr>
          <w:rFonts w:ascii="Times New Roman" w:eastAsia="Times New Roman" w:hAnsi="Times New Roman" w:cs="Times New Roman"/>
        </w:rPr>
        <w:t xml:space="preserve">, dan </w:t>
      </w:r>
      <w:proofErr w:type="spellStart"/>
      <w:r w:rsidRPr="004F02BC">
        <w:rPr>
          <w:rFonts w:ascii="Times New Roman" w:eastAsia="Times New Roman" w:hAnsi="Times New Roman" w:cs="Times New Roman"/>
        </w:rPr>
        <w:t>integrasi</w:t>
      </w:r>
      <w:proofErr w:type="spellEnd"/>
      <w:r w:rsidRPr="004F02BC">
        <w:rPr>
          <w:rFonts w:ascii="Times New Roman" w:eastAsia="Times New Roman" w:hAnsi="Times New Roman" w:cs="Times New Roman"/>
        </w:rPr>
        <w:t xml:space="preserve"> ATS.</w:t>
      </w:r>
    </w:p>
    <w:p w:rsidR="004F02BC" w:rsidRPr="004A643C" w:rsidRDefault="004F02BC" w:rsidP="004F02BC">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lang w:val="en-ID"/>
        </w:rPr>
      </w:pPr>
      <w:proofErr w:type="spellStart"/>
      <w:r w:rsidRPr="004F02BC">
        <w:rPr>
          <w:rFonts w:ascii="Times New Roman" w:eastAsia="Times New Roman" w:hAnsi="Times New Roman" w:cs="Times New Roman"/>
          <w:color w:val="000000"/>
          <w:sz w:val="24"/>
          <w:szCs w:val="24"/>
          <w:lang w:val="en-ID"/>
        </w:rPr>
        <w:t>Tematik</w:t>
      </w:r>
      <w:proofErr w:type="spellEnd"/>
      <w:r w:rsidRPr="004F02BC">
        <w:rPr>
          <w:rFonts w:ascii="Times New Roman" w:eastAsia="Times New Roman" w:hAnsi="Times New Roman" w:cs="Times New Roman"/>
          <w:color w:val="000000"/>
          <w:sz w:val="24"/>
          <w:szCs w:val="24"/>
          <w:lang w:val="en-ID"/>
        </w:rPr>
        <w:t xml:space="preserve"> Data </w:t>
      </w:r>
      <w:proofErr w:type="spellStart"/>
      <w:r w:rsidRPr="004F02BC">
        <w:rPr>
          <w:rFonts w:ascii="Times New Roman" w:eastAsia="Times New Roman" w:hAnsi="Times New Roman" w:cs="Times New Roman"/>
          <w:color w:val="000000"/>
          <w:sz w:val="24"/>
          <w:szCs w:val="24"/>
          <w:lang w:val="en-ID"/>
        </w:rPr>
        <w:t>Lapangan</w:t>
      </w:r>
      <w:proofErr w:type="spellEnd"/>
      <w:r>
        <w:rPr>
          <w:rFonts w:ascii="Times New Roman" w:eastAsia="Times New Roman" w:hAnsi="Times New Roman" w:cs="Times New Roman"/>
          <w:color w:val="000000"/>
          <w:sz w:val="24"/>
          <w:szCs w:val="24"/>
          <w:lang w:val="en-ID"/>
        </w:rPr>
        <w:t xml:space="preserve"> </w:t>
      </w:r>
      <w:proofErr w:type="spellStart"/>
      <w:r>
        <w:rPr>
          <w:rFonts w:ascii="Times New Roman" w:eastAsia="Times New Roman" w:hAnsi="Times New Roman" w:cs="Times New Roman"/>
          <w:color w:val="000000"/>
          <w:sz w:val="24"/>
          <w:szCs w:val="24"/>
          <w:lang w:val="en-ID"/>
        </w:rPr>
        <w:t>dengan</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kelengkapan</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dokumen</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ketimpangan</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antara</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jumlah</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pelamar</w:t>
      </w:r>
      <w:proofErr w:type="spellEnd"/>
      <w:r w:rsidRPr="004F02BC">
        <w:rPr>
          <w:rFonts w:ascii="Times New Roman" w:eastAsia="Times New Roman" w:hAnsi="Times New Roman" w:cs="Times New Roman"/>
          <w:color w:val="000000"/>
          <w:sz w:val="24"/>
          <w:szCs w:val="24"/>
          <w:lang w:val="en-ID"/>
        </w:rPr>
        <w:t xml:space="preserve"> dan </w:t>
      </w:r>
      <w:proofErr w:type="spellStart"/>
      <w:r w:rsidRPr="004F02BC">
        <w:rPr>
          <w:rFonts w:ascii="Times New Roman" w:eastAsia="Times New Roman" w:hAnsi="Times New Roman" w:cs="Times New Roman"/>
          <w:color w:val="000000"/>
          <w:sz w:val="24"/>
          <w:szCs w:val="24"/>
          <w:lang w:val="en-ID"/>
        </w:rPr>
        <w:t>kapasitas</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seleksi</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serta</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potensi</w:t>
      </w:r>
      <w:proofErr w:type="spellEnd"/>
      <w:r w:rsidRPr="004F02BC">
        <w:rPr>
          <w:rFonts w:ascii="Times New Roman" w:eastAsia="Times New Roman" w:hAnsi="Times New Roman" w:cs="Times New Roman"/>
          <w:color w:val="000000"/>
          <w:sz w:val="24"/>
          <w:szCs w:val="24"/>
          <w:lang w:val="en-ID"/>
        </w:rPr>
        <w:t xml:space="preserve"> </w:t>
      </w:r>
      <w:proofErr w:type="spellStart"/>
      <w:r w:rsidRPr="004F02BC">
        <w:rPr>
          <w:rFonts w:ascii="Times New Roman" w:eastAsia="Times New Roman" w:hAnsi="Times New Roman" w:cs="Times New Roman"/>
          <w:color w:val="000000"/>
          <w:sz w:val="24"/>
          <w:szCs w:val="24"/>
          <w:lang w:val="en-ID"/>
        </w:rPr>
        <w:t>automasi</w:t>
      </w:r>
      <w:proofErr w:type="spellEnd"/>
      <w:r w:rsidRPr="004F02BC">
        <w:rPr>
          <w:rFonts w:ascii="Times New Roman" w:eastAsia="Times New Roman" w:hAnsi="Times New Roman" w:cs="Times New Roman"/>
          <w:color w:val="000000"/>
          <w:sz w:val="24"/>
          <w:szCs w:val="24"/>
          <w:lang w:val="en-ID"/>
        </w:rPr>
        <w:t>.</w:t>
      </w:r>
    </w:p>
    <w:p w:rsidR="004A643C" w:rsidRPr="004A643C" w:rsidRDefault="004A643C" w:rsidP="004A643C">
      <w:pPr>
        <w:numPr>
          <w:ilvl w:val="0"/>
          <w:numId w:val="9"/>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lang w:val="en-ID"/>
        </w:rPr>
        <w:t xml:space="preserve">Menyusun </w:t>
      </w:r>
      <w:proofErr w:type="spellStart"/>
      <w:r w:rsidRPr="004A643C">
        <w:rPr>
          <w:rFonts w:ascii="Times New Roman" w:eastAsia="Times New Roman" w:hAnsi="Times New Roman" w:cs="Times New Roman"/>
          <w:lang w:val="en-ID"/>
        </w:rPr>
        <w:t>narasi</w:t>
      </w:r>
      <w:proofErr w:type="spellEnd"/>
      <w:r w:rsidRPr="004A643C">
        <w:rPr>
          <w:rFonts w:ascii="Times New Roman" w:eastAsia="Times New Roman" w:hAnsi="Times New Roman" w:cs="Times New Roman"/>
          <w:lang w:val="en-ID"/>
        </w:rPr>
        <w:t xml:space="preserve"> yang </w:t>
      </w:r>
      <w:proofErr w:type="spellStart"/>
      <w:r w:rsidRPr="004A643C">
        <w:rPr>
          <w:rFonts w:ascii="Times New Roman" w:eastAsia="Times New Roman" w:hAnsi="Times New Roman" w:cs="Times New Roman"/>
          <w:lang w:val="en-ID"/>
        </w:rPr>
        <w:t>menghubungkan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tantangan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solusi</w:t>
      </w:r>
      <w:proofErr w:type="spellEnd"/>
      <w:r w:rsidRPr="004A643C">
        <w:rPr>
          <w:rFonts w:ascii="Times New Roman" w:eastAsia="Times New Roman" w:hAnsi="Times New Roman" w:cs="Times New Roman"/>
          <w:lang w:val="en-ID"/>
        </w:rPr>
        <w:t xml:space="preserve">, dan </w:t>
      </w:r>
      <w:proofErr w:type="spellStart"/>
      <w:r w:rsidRPr="004A643C">
        <w:rPr>
          <w:rFonts w:ascii="Times New Roman" w:eastAsia="Times New Roman" w:hAnsi="Times New Roman" w:cs="Times New Roman"/>
          <w:lang w:val="en-ID"/>
        </w:rPr>
        <w:t>praktik</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implementasi</w:t>
      </w:r>
      <w:proofErr w:type="spellEnd"/>
      <w:r w:rsidRPr="004A643C">
        <w:rPr>
          <w:rFonts w:ascii="Times New Roman" w:eastAsia="Times New Roman" w:hAnsi="Times New Roman" w:cs="Times New Roman"/>
          <w:lang w:val="en-ID"/>
        </w:rPr>
        <w:t>.</w:t>
      </w:r>
    </w:p>
    <w:p w:rsidR="004A643C" w:rsidRPr="004A643C" w:rsidRDefault="004A643C" w:rsidP="004A643C">
      <w:pPr>
        <w:numPr>
          <w:ilvl w:val="0"/>
          <w:numId w:val="9"/>
        </w:num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Menghasilkan</w:t>
      </w:r>
      <w:proofErr w:type="spellEnd"/>
      <w:r w:rsidRPr="004A643C">
        <w:rPr>
          <w:rFonts w:ascii="Times New Roman" w:eastAsia="Times New Roman" w:hAnsi="Times New Roman" w:cs="Times New Roman"/>
          <w:lang w:val="en-ID"/>
        </w:rPr>
        <w:t xml:space="preserve"> model </w:t>
      </w:r>
      <w:proofErr w:type="spellStart"/>
      <w:r w:rsidRPr="004A643C">
        <w:rPr>
          <w:rFonts w:ascii="Times New Roman" w:eastAsia="Times New Roman" w:hAnsi="Times New Roman" w:cs="Times New Roman"/>
          <w:lang w:val="en-ID"/>
        </w:rPr>
        <w:t>sintesis</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untuk</w:t>
      </w:r>
      <w:proofErr w:type="spellEnd"/>
      <w:r w:rsidRPr="004A643C">
        <w:rPr>
          <w:rFonts w:ascii="Times New Roman" w:eastAsia="Times New Roman" w:hAnsi="Times New Roman" w:cs="Times New Roman"/>
          <w:lang w:val="en-ID"/>
        </w:rPr>
        <w:t xml:space="preserve"> strategi </w:t>
      </w:r>
      <w:proofErr w:type="spellStart"/>
      <w:r w:rsidRPr="004A643C">
        <w:rPr>
          <w:rFonts w:ascii="Times New Roman" w:eastAsia="Times New Roman" w:hAnsi="Times New Roman" w:cs="Times New Roman"/>
          <w:lang w:val="en-ID"/>
        </w:rPr>
        <w:t>transformasi</w:t>
      </w:r>
      <w:proofErr w:type="spellEnd"/>
      <w:r w:rsidRPr="004A643C">
        <w:rPr>
          <w:rFonts w:ascii="Times New Roman" w:eastAsia="Times New Roman" w:hAnsi="Times New Roman" w:cs="Times New Roman"/>
          <w:lang w:val="en-ID"/>
        </w:rPr>
        <w:t xml:space="preserve"> digital SDM di </w:t>
      </w:r>
      <w:proofErr w:type="spellStart"/>
      <w:r w:rsidRPr="004A643C">
        <w:rPr>
          <w:rFonts w:ascii="Times New Roman" w:eastAsia="Times New Roman" w:hAnsi="Times New Roman" w:cs="Times New Roman"/>
          <w:lang w:val="en-ID"/>
        </w:rPr>
        <w:t>industri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maritim</w:t>
      </w:r>
      <w:proofErr w:type="spellEnd"/>
      <w:r w:rsidRPr="004A643C">
        <w:rPr>
          <w:rFonts w:ascii="Times New Roman" w:eastAsia="Times New Roman" w:hAnsi="Times New Roman" w:cs="Times New Roman"/>
          <w:lang w:val="en-ID"/>
        </w:rPr>
        <w:t>.</w:t>
      </w:r>
    </w:p>
    <w:p w:rsidR="00151163" w:rsidRDefault="0086188A">
      <w:pPr>
        <w:spacing w:before="240" w:after="240" w:line="360" w:lineRule="auto"/>
        <w:jc w:val="both"/>
        <w:rPr>
          <w:rFonts w:ascii="Times New Roman" w:eastAsia="Times New Roman" w:hAnsi="Times New Roman" w:cs="Times New Roman"/>
        </w:rPr>
      </w:pPr>
      <w:proofErr w:type="spellStart"/>
      <w:r>
        <w:rPr>
          <w:rFonts w:ascii="Times New Roman" w:eastAsia="Times New Roman" w:hAnsi="Times New Roman" w:cs="Times New Roman"/>
        </w:rPr>
        <w:t>Secara</w:t>
      </w:r>
      <w:proofErr w:type="spellEnd"/>
      <w:r>
        <w:rPr>
          <w:rFonts w:ascii="Times New Roman" w:eastAsia="Times New Roman" w:hAnsi="Times New Roman" w:cs="Times New Roman"/>
        </w:rPr>
        <w:t xml:space="preserve"> garis </w:t>
      </w:r>
      <w:proofErr w:type="spellStart"/>
      <w:r>
        <w:rPr>
          <w:rFonts w:ascii="Times New Roman" w:eastAsia="Times New Roman" w:hAnsi="Times New Roman" w:cs="Times New Roman"/>
        </w:rPr>
        <w:t>besar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klo</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dikelompokkan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menjadi</w:t>
      </w:r>
      <w:proofErr w:type="spellEnd"/>
      <w:r>
        <w:rPr>
          <w:rFonts w:ascii="Times New Roman" w:eastAsia="Times New Roman" w:hAnsi="Times New Roman" w:cs="Times New Roman"/>
        </w:rPr>
        <w:t>:</w:t>
      </w:r>
    </w:p>
    <w:p w:rsidR="0086188A" w:rsidRPr="0086188A" w:rsidRDefault="0086188A" w:rsidP="0086188A">
      <w:pPr>
        <w:numPr>
          <w:ilvl w:val="0"/>
          <w:numId w:val="24"/>
        </w:numPr>
        <w:spacing w:before="240" w:after="240" w:line="360" w:lineRule="auto"/>
        <w:jc w:val="both"/>
        <w:rPr>
          <w:rFonts w:ascii="Times New Roman" w:eastAsia="Times New Roman" w:hAnsi="Times New Roman" w:cs="Times New Roman"/>
          <w:lang w:val="en-ID"/>
        </w:rPr>
      </w:pPr>
      <w:r w:rsidRPr="0086188A">
        <w:rPr>
          <w:rFonts w:ascii="Times New Roman" w:eastAsia="Times New Roman" w:hAnsi="Times New Roman" w:cs="Times New Roman"/>
          <w:b/>
          <w:bCs/>
          <w:lang w:val="en-ID"/>
        </w:rPr>
        <w:t xml:space="preserve">Tema </w:t>
      </w:r>
      <w:proofErr w:type="spellStart"/>
      <w:r w:rsidRPr="0086188A">
        <w:rPr>
          <w:rFonts w:ascii="Times New Roman" w:eastAsia="Times New Roman" w:hAnsi="Times New Roman" w:cs="Times New Roman"/>
          <w:b/>
          <w:bCs/>
          <w:lang w:val="en-ID"/>
        </w:rPr>
        <w:t>dari</w:t>
      </w:r>
      <w:proofErr w:type="spellEnd"/>
      <w:r w:rsidRPr="0086188A">
        <w:rPr>
          <w:rFonts w:ascii="Times New Roman" w:eastAsia="Times New Roman" w:hAnsi="Times New Roman" w:cs="Times New Roman"/>
          <w:b/>
          <w:bCs/>
          <w:lang w:val="en-ID"/>
        </w:rPr>
        <w:t xml:space="preserve"> </w:t>
      </w:r>
      <w:proofErr w:type="spellStart"/>
      <w:r w:rsidRPr="0086188A">
        <w:rPr>
          <w:rFonts w:ascii="Times New Roman" w:eastAsia="Times New Roman" w:hAnsi="Times New Roman" w:cs="Times New Roman"/>
          <w:b/>
          <w:bCs/>
          <w:lang w:val="en-ID"/>
        </w:rPr>
        <w:t>Literatur</w:t>
      </w:r>
      <w:proofErr w:type="spellEnd"/>
      <w:r w:rsidRPr="0086188A">
        <w:rPr>
          <w:rFonts w:ascii="Times New Roman" w:eastAsia="Times New Roman" w:hAnsi="Times New Roman" w:cs="Times New Roman"/>
          <w:lang w:val="en-ID"/>
        </w:rPr>
        <w:t>:</w:t>
      </w:r>
    </w:p>
    <w:p w:rsidR="0086188A" w:rsidRPr="0086188A" w:rsidRDefault="0086188A" w:rsidP="0086188A">
      <w:pPr>
        <w:numPr>
          <w:ilvl w:val="1"/>
          <w:numId w:val="24"/>
        </w:numPr>
        <w:spacing w:before="240" w:after="240" w:line="360" w:lineRule="auto"/>
        <w:jc w:val="both"/>
        <w:rPr>
          <w:rFonts w:ascii="Times New Roman" w:eastAsia="Times New Roman" w:hAnsi="Times New Roman" w:cs="Times New Roman"/>
          <w:lang w:val="en-ID"/>
        </w:rPr>
      </w:pPr>
      <w:proofErr w:type="spellStart"/>
      <w:r w:rsidRPr="0086188A">
        <w:rPr>
          <w:rFonts w:ascii="Times New Roman" w:eastAsia="Times New Roman" w:hAnsi="Times New Roman" w:cs="Times New Roman"/>
          <w:lang w:val="en-ID"/>
        </w:rPr>
        <w:t>Dampak</w:t>
      </w:r>
      <w:proofErr w:type="spellEnd"/>
      <w:r w:rsidRPr="0086188A">
        <w:rPr>
          <w:rFonts w:ascii="Times New Roman" w:eastAsia="Times New Roman" w:hAnsi="Times New Roman" w:cs="Times New Roman"/>
          <w:lang w:val="en-ID"/>
        </w:rPr>
        <w:t xml:space="preserve"> AI dan ATS </w:t>
      </w:r>
      <w:proofErr w:type="spellStart"/>
      <w:r w:rsidRPr="0086188A">
        <w:rPr>
          <w:rFonts w:ascii="Times New Roman" w:eastAsia="Times New Roman" w:hAnsi="Times New Roman" w:cs="Times New Roman"/>
          <w:lang w:val="en-ID"/>
        </w:rPr>
        <w:t>terhadap</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efisiensi</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penyaringan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kandidat</w:t>
      </w:r>
      <w:proofErr w:type="spellEnd"/>
      <w:r w:rsidRPr="0086188A">
        <w:rPr>
          <w:rFonts w:ascii="Times New Roman" w:eastAsia="Times New Roman" w:hAnsi="Times New Roman" w:cs="Times New Roman"/>
          <w:lang w:val="en-ID"/>
        </w:rPr>
        <w:t>.</w:t>
      </w:r>
    </w:p>
    <w:p w:rsidR="0086188A" w:rsidRPr="0086188A" w:rsidRDefault="0086188A" w:rsidP="0086188A">
      <w:pPr>
        <w:numPr>
          <w:ilvl w:val="1"/>
          <w:numId w:val="24"/>
        </w:numPr>
        <w:spacing w:before="240" w:after="240" w:line="360" w:lineRule="auto"/>
        <w:jc w:val="both"/>
        <w:rPr>
          <w:rFonts w:ascii="Times New Roman" w:eastAsia="Times New Roman" w:hAnsi="Times New Roman" w:cs="Times New Roman"/>
          <w:lang w:val="en-ID"/>
        </w:rPr>
      </w:pPr>
      <w:r w:rsidRPr="0086188A">
        <w:rPr>
          <w:rFonts w:ascii="Times New Roman" w:eastAsia="Times New Roman" w:hAnsi="Times New Roman" w:cs="Times New Roman"/>
          <w:lang w:val="en-ID"/>
        </w:rPr>
        <w:t xml:space="preserve">Peran big data </w:t>
      </w:r>
      <w:proofErr w:type="spellStart"/>
      <w:r w:rsidRPr="0086188A">
        <w:rPr>
          <w:rFonts w:ascii="Times New Roman" w:eastAsia="Times New Roman" w:hAnsi="Times New Roman" w:cs="Times New Roman"/>
          <w:lang w:val="en-ID"/>
        </w:rPr>
        <w:t>dalam</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memetakan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potensi</w:t>
      </w:r>
      <w:proofErr w:type="spellEnd"/>
      <w:r w:rsidRPr="0086188A">
        <w:rPr>
          <w:rFonts w:ascii="Times New Roman" w:eastAsia="Times New Roman" w:hAnsi="Times New Roman" w:cs="Times New Roman"/>
          <w:lang w:val="en-ID"/>
        </w:rPr>
        <w:t xml:space="preserve"> dan turn-over SDM.</w:t>
      </w:r>
    </w:p>
    <w:p w:rsidR="0086188A" w:rsidRPr="0086188A" w:rsidRDefault="0086188A" w:rsidP="0086188A">
      <w:pPr>
        <w:numPr>
          <w:ilvl w:val="1"/>
          <w:numId w:val="24"/>
        </w:numPr>
        <w:spacing w:before="240" w:after="240" w:line="360" w:lineRule="auto"/>
        <w:jc w:val="both"/>
        <w:rPr>
          <w:rFonts w:ascii="Times New Roman" w:eastAsia="Times New Roman" w:hAnsi="Times New Roman" w:cs="Times New Roman"/>
          <w:lang w:val="en-ID"/>
        </w:rPr>
      </w:pPr>
      <w:r w:rsidRPr="0086188A">
        <w:rPr>
          <w:rFonts w:ascii="Times New Roman" w:eastAsia="Times New Roman" w:hAnsi="Times New Roman" w:cs="Times New Roman"/>
          <w:lang w:val="en-ID"/>
        </w:rPr>
        <w:t xml:space="preserve">Integrasi </w:t>
      </w:r>
      <w:proofErr w:type="spellStart"/>
      <w:r w:rsidRPr="0086188A">
        <w:rPr>
          <w:rFonts w:ascii="Times New Roman" w:eastAsia="Times New Roman" w:hAnsi="Times New Roman" w:cs="Times New Roman"/>
          <w:lang w:val="en-ID"/>
        </w:rPr>
        <w:t>sistem</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dengan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standar</w:t>
      </w:r>
      <w:proofErr w:type="spellEnd"/>
      <w:r w:rsidRPr="0086188A">
        <w:rPr>
          <w:rFonts w:ascii="Times New Roman" w:eastAsia="Times New Roman" w:hAnsi="Times New Roman" w:cs="Times New Roman"/>
          <w:lang w:val="en-ID"/>
        </w:rPr>
        <w:t xml:space="preserve"> ISO dan </w:t>
      </w:r>
      <w:proofErr w:type="spellStart"/>
      <w:r w:rsidRPr="0086188A">
        <w:rPr>
          <w:rFonts w:ascii="Times New Roman" w:eastAsia="Times New Roman" w:hAnsi="Times New Roman" w:cs="Times New Roman"/>
          <w:lang w:val="en-ID"/>
        </w:rPr>
        <w:t>kepatuhan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regulasi</w:t>
      </w:r>
      <w:proofErr w:type="spellEnd"/>
      <w:r w:rsidRPr="0086188A">
        <w:rPr>
          <w:rFonts w:ascii="Times New Roman" w:eastAsia="Times New Roman" w:hAnsi="Times New Roman" w:cs="Times New Roman"/>
          <w:lang w:val="en-ID"/>
        </w:rPr>
        <w:t>.</w:t>
      </w:r>
    </w:p>
    <w:p w:rsidR="0086188A" w:rsidRPr="0086188A" w:rsidRDefault="0086188A" w:rsidP="0086188A">
      <w:pPr>
        <w:numPr>
          <w:ilvl w:val="0"/>
          <w:numId w:val="24"/>
        </w:numPr>
        <w:spacing w:before="240" w:after="240" w:line="360" w:lineRule="auto"/>
        <w:jc w:val="both"/>
        <w:rPr>
          <w:rFonts w:ascii="Times New Roman" w:eastAsia="Times New Roman" w:hAnsi="Times New Roman" w:cs="Times New Roman"/>
          <w:lang w:val="en-ID"/>
        </w:rPr>
      </w:pPr>
      <w:r w:rsidRPr="0086188A">
        <w:rPr>
          <w:rFonts w:ascii="Times New Roman" w:eastAsia="Times New Roman" w:hAnsi="Times New Roman" w:cs="Times New Roman"/>
          <w:b/>
          <w:bCs/>
          <w:lang w:val="en-ID"/>
        </w:rPr>
        <w:t xml:space="preserve">Tema </w:t>
      </w:r>
      <w:proofErr w:type="spellStart"/>
      <w:r w:rsidRPr="0086188A">
        <w:rPr>
          <w:rFonts w:ascii="Times New Roman" w:eastAsia="Times New Roman" w:hAnsi="Times New Roman" w:cs="Times New Roman"/>
          <w:b/>
          <w:bCs/>
          <w:lang w:val="en-ID"/>
        </w:rPr>
        <w:t>dari</w:t>
      </w:r>
      <w:proofErr w:type="spellEnd"/>
      <w:r w:rsidRPr="0086188A">
        <w:rPr>
          <w:rFonts w:ascii="Times New Roman" w:eastAsia="Times New Roman" w:hAnsi="Times New Roman" w:cs="Times New Roman"/>
          <w:b/>
          <w:bCs/>
          <w:lang w:val="en-ID"/>
        </w:rPr>
        <w:t xml:space="preserve"> Data </w:t>
      </w:r>
      <w:proofErr w:type="spellStart"/>
      <w:r w:rsidRPr="0086188A">
        <w:rPr>
          <w:rFonts w:ascii="Times New Roman" w:eastAsia="Times New Roman" w:hAnsi="Times New Roman" w:cs="Times New Roman"/>
          <w:b/>
          <w:bCs/>
          <w:lang w:val="en-ID"/>
        </w:rPr>
        <w:t>Lapangan</w:t>
      </w:r>
      <w:proofErr w:type="spellEnd"/>
      <w:r w:rsidRPr="0086188A">
        <w:rPr>
          <w:rFonts w:ascii="Times New Roman" w:eastAsia="Times New Roman" w:hAnsi="Times New Roman" w:cs="Times New Roman"/>
          <w:lang w:val="en-ID"/>
        </w:rPr>
        <w:t>:</w:t>
      </w:r>
    </w:p>
    <w:p w:rsidR="0086188A" w:rsidRPr="0086188A" w:rsidRDefault="0086188A" w:rsidP="0086188A">
      <w:pPr>
        <w:numPr>
          <w:ilvl w:val="1"/>
          <w:numId w:val="24"/>
        </w:numPr>
        <w:spacing w:before="240" w:after="240" w:line="360" w:lineRule="auto"/>
        <w:jc w:val="both"/>
        <w:rPr>
          <w:rFonts w:ascii="Times New Roman" w:eastAsia="Times New Roman" w:hAnsi="Times New Roman" w:cs="Times New Roman"/>
          <w:lang w:val="en-ID"/>
        </w:rPr>
      </w:pPr>
      <w:r w:rsidRPr="0086188A">
        <w:rPr>
          <w:rFonts w:ascii="Times New Roman" w:eastAsia="Times New Roman" w:hAnsi="Times New Roman" w:cs="Times New Roman"/>
          <w:lang w:val="en-ID"/>
        </w:rPr>
        <w:t xml:space="preserve">Tingkat </w:t>
      </w:r>
      <w:proofErr w:type="spellStart"/>
      <w:r w:rsidRPr="0086188A">
        <w:rPr>
          <w:rFonts w:ascii="Times New Roman" w:eastAsia="Times New Roman" w:hAnsi="Times New Roman" w:cs="Times New Roman"/>
          <w:lang w:val="en-ID"/>
        </w:rPr>
        <w:t>kelengkapan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administratif</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kandidat</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unggahan</w:t>
      </w:r>
      <w:proofErr w:type="spellEnd"/>
      <w:r w:rsidRPr="0086188A">
        <w:rPr>
          <w:rFonts w:ascii="Times New Roman" w:eastAsia="Times New Roman" w:hAnsi="Times New Roman" w:cs="Times New Roman"/>
          <w:lang w:val="en-ID"/>
        </w:rPr>
        <w:t xml:space="preserve"> CV dan </w:t>
      </w:r>
      <w:proofErr w:type="spellStart"/>
      <w:r w:rsidRPr="0086188A">
        <w:rPr>
          <w:rFonts w:ascii="Times New Roman" w:eastAsia="Times New Roman" w:hAnsi="Times New Roman" w:cs="Times New Roman"/>
          <w:lang w:val="en-ID"/>
        </w:rPr>
        <w:t>sertifikat</w:t>
      </w:r>
      <w:proofErr w:type="spellEnd"/>
      <w:r w:rsidRPr="0086188A">
        <w:rPr>
          <w:rFonts w:ascii="Times New Roman" w:eastAsia="Times New Roman" w:hAnsi="Times New Roman" w:cs="Times New Roman"/>
          <w:lang w:val="en-ID"/>
        </w:rPr>
        <w:t>).</w:t>
      </w:r>
    </w:p>
    <w:p w:rsidR="0086188A" w:rsidRPr="0086188A" w:rsidRDefault="0086188A" w:rsidP="0086188A">
      <w:pPr>
        <w:numPr>
          <w:ilvl w:val="1"/>
          <w:numId w:val="24"/>
        </w:numPr>
        <w:spacing w:before="240" w:after="240" w:line="360" w:lineRule="auto"/>
        <w:jc w:val="both"/>
        <w:rPr>
          <w:rFonts w:ascii="Times New Roman" w:eastAsia="Times New Roman" w:hAnsi="Times New Roman" w:cs="Times New Roman"/>
          <w:lang w:val="en-ID"/>
        </w:rPr>
      </w:pPr>
      <w:proofErr w:type="spellStart"/>
      <w:r w:rsidRPr="0086188A">
        <w:rPr>
          <w:rFonts w:ascii="Times New Roman" w:eastAsia="Times New Roman" w:hAnsi="Times New Roman" w:cs="Times New Roman"/>
          <w:lang w:val="en-ID"/>
        </w:rPr>
        <w:lastRenderedPageBreak/>
        <w:t>Kesenjangan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antara</w:t>
      </w:r>
      <w:proofErr w:type="spellEnd"/>
      <w:r w:rsidRPr="0086188A">
        <w:rPr>
          <w:rFonts w:ascii="Times New Roman" w:eastAsia="Times New Roman" w:hAnsi="Times New Roman" w:cs="Times New Roman"/>
          <w:lang w:val="en-ID"/>
        </w:rPr>
        <w:t xml:space="preserve"> intake data digital dan </w:t>
      </w:r>
      <w:proofErr w:type="spellStart"/>
      <w:r w:rsidRPr="0086188A">
        <w:rPr>
          <w:rFonts w:ascii="Times New Roman" w:eastAsia="Times New Roman" w:hAnsi="Times New Roman" w:cs="Times New Roman"/>
          <w:lang w:val="en-ID"/>
        </w:rPr>
        <w:t>keterbatasan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verifikasi</w:t>
      </w:r>
      <w:proofErr w:type="spellEnd"/>
      <w:r w:rsidRPr="0086188A">
        <w:rPr>
          <w:rFonts w:ascii="Times New Roman" w:eastAsia="Times New Roman" w:hAnsi="Times New Roman" w:cs="Times New Roman"/>
          <w:lang w:val="en-ID"/>
        </w:rPr>
        <w:t xml:space="preserve"> manual.</w:t>
      </w:r>
    </w:p>
    <w:p w:rsidR="0086188A" w:rsidRPr="0086188A" w:rsidRDefault="0086188A" w:rsidP="0086188A">
      <w:pPr>
        <w:numPr>
          <w:ilvl w:val="1"/>
          <w:numId w:val="24"/>
        </w:numPr>
        <w:spacing w:before="240" w:after="240" w:line="360" w:lineRule="auto"/>
        <w:jc w:val="both"/>
        <w:rPr>
          <w:rFonts w:ascii="Times New Roman" w:eastAsia="Times New Roman" w:hAnsi="Times New Roman" w:cs="Times New Roman"/>
          <w:lang w:val="en-ID"/>
        </w:rPr>
      </w:pPr>
      <w:proofErr w:type="spellStart"/>
      <w:r w:rsidRPr="0086188A">
        <w:rPr>
          <w:rFonts w:ascii="Times New Roman" w:eastAsia="Times New Roman" w:hAnsi="Times New Roman" w:cs="Times New Roman"/>
          <w:lang w:val="en-ID"/>
        </w:rPr>
        <w:t>Minimnya</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fitur</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lanjutan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seperti</w:t>
      </w:r>
      <w:proofErr w:type="spellEnd"/>
      <w:r w:rsidRPr="0086188A">
        <w:rPr>
          <w:rFonts w:ascii="Times New Roman" w:eastAsia="Times New Roman" w:hAnsi="Times New Roman" w:cs="Times New Roman"/>
          <w:lang w:val="en-ID"/>
        </w:rPr>
        <w:t xml:space="preserve"> auto-tracking dan AI-powered screening.</w:t>
      </w:r>
    </w:p>
    <w:p w:rsidR="0086188A" w:rsidRPr="0086188A" w:rsidRDefault="0086188A" w:rsidP="0086188A">
      <w:pPr>
        <w:numPr>
          <w:ilvl w:val="0"/>
          <w:numId w:val="24"/>
        </w:numPr>
        <w:spacing w:before="240" w:after="240" w:line="360" w:lineRule="auto"/>
        <w:jc w:val="both"/>
        <w:rPr>
          <w:rFonts w:ascii="Times New Roman" w:eastAsia="Times New Roman" w:hAnsi="Times New Roman" w:cs="Times New Roman"/>
          <w:lang w:val="en-ID"/>
        </w:rPr>
      </w:pPr>
      <w:r w:rsidRPr="0086188A">
        <w:rPr>
          <w:rFonts w:ascii="Times New Roman" w:eastAsia="Times New Roman" w:hAnsi="Times New Roman" w:cs="Times New Roman"/>
          <w:b/>
          <w:bCs/>
          <w:lang w:val="en-ID"/>
        </w:rPr>
        <w:t>Integrasi TAM dan Skill Resilience</w:t>
      </w:r>
      <w:r w:rsidRPr="0086188A">
        <w:rPr>
          <w:rFonts w:ascii="Times New Roman" w:eastAsia="Times New Roman" w:hAnsi="Times New Roman" w:cs="Times New Roman"/>
          <w:lang w:val="en-ID"/>
        </w:rPr>
        <w:t>:</w:t>
      </w:r>
    </w:p>
    <w:p w:rsidR="0086188A" w:rsidRPr="0086188A" w:rsidRDefault="0086188A" w:rsidP="0086188A">
      <w:pPr>
        <w:numPr>
          <w:ilvl w:val="1"/>
          <w:numId w:val="24"/>
        </w:numPr>
        <w:spacing w:before="240" w:after="240" w:line="360" w:lineRule="auto"/>
        <w:jc w:val="both"/>
        <w:rPr>
          <w:rFonts w:ascii="Times New Roman" w:eastAsia="Times New Roman" w:hAnsi="Times New Roman" w:cs="Times New Roman"/>
          <w:lang w:val="en-ID"/>
        </w:rPr>
      </w:pPr>
      <w:proofErr w:type="spellStart"/>
      <w:r w:rsidRPr="0086188A">
        <w:rPr>
          <w:rFonts w:ascii="Times New Roman" w:eastAsia="Times New Roman" w:hAnsi="Times New Roman" w:cs="Times New Roman"/>
          <w:lang w:val="en-ID"/>
        </w:rPr>
        <w:t>Persepsi</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kandidat</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terhadap</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kemudahan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penggunaan</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sistem</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rekrutmen</w:t>
      </w:r>
      <w:proofErr w:type="spellEnd"/>
      <w:r w:rsidRPr="0086188A">
        <w:rPr>
          <w:rFonts w:ascii="Times New Roman" w:eastAsia="Times New Roman" w:hAnsi="Times New Roman" w:cs="Times New Roman"/>
          <w:lang w:val="en-ID"/>
        </w:rPr>
        <w:t xml:space="preserve"> online (TAM).</w:t>
      </w:r>
    </w:p>
    <w:p w:rsidR="00151163" w:rsidRDefault="0086188A" w:rsidP="00CB37F7">
      <w:pPr>
        <w:numPr>
          <w:ilvl w:val="1"/>
          <w:numId w:val="24"/>
        </w:numPr>
        <w:spacing w:before="240" w:after="240" w:line="360" w:lineRule="auto"/>
        <w:jc w:val="both"/>
        <w:rPr>
          <w:rFonts w:ascii="Times New Roman" w:eastAsia="Times New Roman" w:hAnsi="Times New Roman" w:cs="Times New Roman"/>
          <w:lang w:val="en-ID"/>
        </w:rPr>
      </w:pPr>
      <w:proofErr w:type="spellStart"/>
      <w:r w:rsidRPr="0086188A">
        <w:rPr>
          <w:rFonts w:ascii="Times New Roman" w:eastAsia="Times New Roman" w:hAnsi="Times New Roman" w:cs="Times New Roman"/>
          <w:lang w:val="en-ID"/>
        </w:rPr>
        <w:t>Ketahanan</w:t>
      </w:r>
      <w:proofErr w:type="spellEnd"/>
      <w:r w:rsidRPr="0086188A">
        <w:rPr>
          <w:rFonts w:ascii="Times New Roman" w:eastAsia="Times New Roman" w:hAnsi="Times New Roman" w:cs="Times New Roman"/>
          <w:lang w:val="en-ID"/>
        </w:rPr>
        <w:t xml:space="preserve"> dan </w:t>
      </w:r>
      <w:proofErr w:type="spellStart"/>
      <w:r w:rsidRPr="0086188A">
        <w:rPr>
          <w:rFonts w:ascii="Times New Roman" w:eastAsia="Times New Roman" w:hAnsi="Times New Roman" w:cs="Times New Roman"/>
          <w:lang w:val="en-ID"/>
        </w:rPr>
        <w:t>kesiapan</w:t>
      </w:r>
      <w:proofErr w:type="spellEnd"/>
      <w:r w:rsidRPr="0086188A">
        <w:rPr>
          <w:rFonts w:ascii="Times New Roman" w:eastAsia="Times New Roman" w:hAnsi="Times New Roman" w:cs="Times New Roman"/>
          <w:lang w:val="en-ID"/>
        </w:rPr>
        <w:t xml:space="preserve"> SDM </w:t>
      </w:r>
      <w:proofErr w:type="spellStart"/>
      <w:r w:rsidRPr="0086188A">
        <w:rPr>
          <w:rFonts w:ascii="Times New Roman" w:eastAsia="Times New Roman" w:hAnsi="Times New Roman" w:cs="Times New Roman"/>
          <w:lang w:val="en-ID"/>
        </w:rPr>
        <w:t>dalam</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menghadapi</w:t>
      </w:r>
      <w:proofErr w:type="spellEnd"/>
      <w:r w:rsidRPr="0086188A">
        <w:rPr>
          <w:rFonts w:ascii="Times New Roman" w:eastAsia="Times New Roman" w:hAnsi="Times New Roman" w:cs="Times New Roman"/>
          <w:lang w:val="en-ID"/>
        </w:rPr>
        <w:t xml:space="preserve"> </w:t>
      </w:r>
      <w:proofErr w:type="spellStart"/>
      <w:r w:rsidRPr="0086188A">
        <w:rPr>
          <w:rFonts w:ascii="Times New Roman" w:eastAsia="Times New Roman" w:hAnsi="Times New Roman" w:cs="Times New Roman"/>
          <w:lang w:val="en-ID"/>
        </w:rPr>
        <w:t>sistem</w:t>
      </w:r>
      <w:proofErr w:type="spellEnd"/>
      <w:r w:rsidRPr="0086188A">
        <w:rPr>
          <w:rFonts w:ascii="Times New Roman" w:eastAsia="Times New Roman" w:hAnsi="Times New Roman" w:cs="Times New Roman"/>
          <w:lang w:val="en-ID"/>
        </w:rPr>
        <w:t xml:space="preserve"> digital HRM </w:t>
      </w:r>
      <w:proofErr w:type="spellStart"/>
      <w:r w:rsidRPr="0086188A">
        <w:rPr>
          <w:rFonts w:ascii="Times New Roman" w:eastAsia="Times New Roman" w:hAnsi="Times New Roman" w:cs="Times New Roman"/>
          <w:lang w:val="en-ID"/>
        </w:rPr>
        <w:t>baru</w:t>
      </w:r>
      <w:proofErr w:type="spellEnd"/>
      <w:r w:rsidRPr="0086188A">
        <w:rPr>
          <w:rFonts w:ascii="Times New Roman" w:eastAsia="Times New Roman" w:hAnsi="Times New Roman" w:cs="Times New Roman"/>
          <w:lang w:val="en-ID"/>
        </w:rPr>
        <w:t xml:space="preserve"> (Skill Resilience Framework).</w:t>
      </w:r>
    </w:p>
    <w:p w:rsidR="00CB37F7" w:rsidRPr="00CB37F7" w:rsidRDefault="00CB37F7" w:rsidP="00CB37F7">
      <w:pPr>
        <w:spacing w:before="240" w:after="240" w:line="360" w:lineRule="auto"/>
        <w:ind w:left="1440"/>
        <w:jc w:val="both"/>
        <w:rPr>
          <w:rFonts w:ascii="Times New Roman" w:eastAsia="Times New Roman" w:hAnsi="Times New Roman" w:cs="Times New Roman"/>
          <w:lang w:val="en-ID"/>
        </w:rPr>
      </w:pPr>
    </w:p>
    <w:p w:rsidR="00151163" w:rsidRPr="004F02BC" w:rsidRDefault="00000000" w:rsidP="004F02BC">
      <w:pPr>
        <w:pStyle w:val="ListParagraph"/>
        <w:numPr>
          <w:ilvl w:val="1"/>
          <w:numId w:val="20"/>
        </w:numPr>
        <w:spacing w:before="240" w:after="240" w:line="360" w:lineRule="auto"/>
        <w:jc w:val="both"/>
        <w:rPr>
          <w:rFonts w:ascii="Times New Roman" w:eastAsia="Times New Roman" w:hAnsi="Times New Roman" w:cs="Times New Roman"/>
        </w:rPr>
      </w:pPr>
      <w:proofErr w:type="spellStart"/>
      <w:r w:rsidRPr="004F02BC">
        <w:rPr>
          <w:rFonts w:ascii="Times New Roman" w:eastAsia="Times New Roman" w:hAnsi="Times New Roman" w:cs="Times New Roman"/>
        </w:rPr>
        <w:t>Kriteria</w:t>
      </w:r>
      <w:proofErr w:type="spellEnd"/>
      <w:r w:rsidRPr="004F02BC">
        <w:rPr>
          <w:rFonts w:ascii="Times New Roman" w:eastAsia="Times New Roman" w:hAnsi="Times New Roman" w:cs="Times New Roman"/>
        </w:rPr>
        <w:t xml:space="preserve"> </w:t>
      </w:r>
      <w:proofErr w:type="spellStart"/>
      <w:r w:rsidRPr="004F02BC">
        <w:rPr>
          <w:rFonts w:ascii="Times New Roman" w:eastAsia="Times New Roman" w:hAnsi="Times New Roman" w:cs="Times New Roman"/>
        </w:rPr>
        <w:t>Inklusi</w:t>
      </w:r>
      <w:proofErr w:type="spellEnd"/>
      <w:r w:rsidRPr="004F02BC">
        <w:rPr>
          <w:rFonts w:ascii="Times New Roman" w:eastAsia="Times New Roman" w:hAnsi="Times New Roman" w:cs="Times New Roman"/>
        </w:rPr>
        <w:t xml:space="preserve"> dan </w:t>
      </w:r>
      <w:proofErr w:type="spellStart"/>
      <w:r w:rsidRPr="004F02BC">
        <w:rPr>
          <w:rFonts w:ascii="Times New Roman" w:eastAsia="Times New Roman" w:hAnsi="Times New Roman" w:cs="Times New Roman"/>
        </w:rPr>
        <w:t>Eksklusi</w:t>
      </w:r>
      <w:proofErr w:type="spellEnd"/>
    </w:p>
    <w:p w:rsidR="004A643C" w:rsidRPr="0086188A" w:rsidRDefault="004A643C" w:rsidP="0086188A">
      <w:pPr>
        <w:numPr>
          <w:ilvl w:val="0"/>
          <w:numId w:val="10"/>
        </w:numPr>
        <w:spacing w:before="240" w:after="240" w:line="360" w:lineRule="auto"/>
        <w:jc w:val="both"/>
        <w:rPr>
          <w:rFonts w:eastAsia="Times New Roman"/>
          <w:lang w:val="en-ID"/>
        </w:rPr>
      </w:pPr>
      <w:proofErr w:type="spellStart"/>
      <w:r w:rsidRPr="004A643C">
        <w:rPr>
          <w:rFonts w:ascii="Times New Roman" w:eastAsia="Times New Roman" w:hAnsi="Times New Roman" w:cs="Times New Roman"/>
          <w:b/>
          <w:bCs/>
          <w:lang w:val="en-ID"/>
        </w:rPr>
        <w:t>Inklusi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Literatur</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dalam</w:t>
      </w:r>
      <w:proofErr w:type="spellEnd"/>
      <w:r w:rsidRPr="004A643C">
        <w:rPr>
          <w:rFonts w:ascii="Times New Roman" w:eastAsia="Times New Roman" w:hAnsi="Times New Roman" w:cs="Times New Roman"/>
          <w:lang w:val="en-ID"/>
        </w:rPr>
        <w:t xml:space="preserve"> 5 </w:t>
      </w:r>
      <w:proofErr w:type="spellStart"/>
      <w:r w:rsidRPr="004A643C">
        <w:rPr>
          <w:rFonts w:ascii="Times New Roman" w:eastAsia="Times New Roman" w:hAnsi="Times New Roman" w:cs="Times New Roman"/>
          <w:lang w:val="en-ID"/>
        </w:rPr>
        <w:t>tahun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terakhir</w:t>
      </w:r>
      <w:proofErr w:type="spellEnd"/>
      <w:r w:rsidRPr="004A643C">
        <w:rPr>
          <w:rFonts w:ascii="Times New Roman" w:eastAsia="Times New Roman" w:hAnsi="Times New Roman" w:cs="Times New Roman"/>
          <w:lang w:val="en-ID"/>
        </w:rPr>
        <w:t xml:space="preserve"> (2020–2025)</w:t>
      </w:r>
      <w:r w:rsidR="0086188A">
        <w:rPr>
          <w:rFonts w:ascii="Times New Roman" w:eastAsia="Times New Roman" w:hAnsi="Times New Roman" w:cs="Times New Roman"/>
          <w:lang w:val="en-ID"/>
        </w:rPr>
        <w:t xml:space="preserve"> </w:t>
      </w:r>
      <w:proofErr w:type="spellStart"/>
      <w:r w:rsidR="0086188A" w:rsidRPr="0086188A">
        <w:rPr>
          <w:rFonts w:ascii="Times New Roman" w:eastAsia="Times New Roman" w:hAnsi="Times New Roman" w:cs="Times New Roman"/>
        </w:rPr>
        <w:t>dengan</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fokus</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rekrutmen</w:t>
      </w:r>
      <w:proofErr w:type="spellEnd"/>
      <w:r w:rsidR="0086188A" w:rsidRPr="0086188A">
        <w:rPr>
          <w:rFonts w:ascii="Times New Roman" w:eastAsia="Times New Roman" w:hAnsi="Times New Roman" w:cs="Times New Roman"/>
        </w:rPr>
        <w:t xml:space="preserve"> digital, </w:t>
      </w:r>
      <w:proofErr w:type="spellStart"/>
      <w:r w:rsidR="0086188A" w:rsidRPr="0086188A">
        <w:rPr>
          <w:rFonts w:ascii="Times New Roman" w:eastAsia="Times New Roman" w:hAnsi="Times New Roman" w:cs="Times New Roman"/>
        </w:rPr>
        <w:t>industri</w:t>
      </w:r>
      <w:proofErr w:type="spellEnd"/>
      <w:r w:rsidR="0086188A" w:rsidRPr="0086188A">
        <w:rPr>
          <w:rFonts w:ascii="Times New Roman" w:eastAsia="Times New Roman" w:hAnsi="Times New Roman" w:cs="Times New Roman"/>
        </w:rPr>
        <w:t xml:space="preserve"> </w:t>
      </w:r>
      <w:proofErr w:type="spellStart"/>
      <w:r w:rsidR="0086188A" w:rsidRPr="0086188A">
        <w:rPr>
          <w:rFonts w:ascii="Times New Roman" w:eastAsia="Times New Roman" w:hAnsi="Times New Roman" w:cs="Times New Roman"/>
        </w:rPr>
        <w:t>maritim</w:t>
      </w:r>
      <w:proofErr w:type="spellEnd"/>
      <w:r w:rsidR="0086188A" w:rsidRPr="0086188A">
        <w:rPr>
          <w:rFonts w:ascii="Times New Roman" w:eastAsia="Times New Roman" w:hAnsi="Times New Roman" w:cs="Times New Roman"/>
        </w:rPr>
        <w:t>, HR analytics, dan ATS.</w:t>
      </w:r>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topik</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terkait</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rekrutmen</w:t>
      </w:r>
      <w:proofErr w:type="spellEnd"/>
      <w:r w:rsidRPr="004A643C">
        <w:rPr>
          <w:rFonts w:ascii="Times New Roman" w:eastAsia="Times New Roman" w:hAnsi="Times New Roman" w:cs="Times New Roman"/>
          <w:lang w:val="en-ID"/>
        </w:rPr>
        <w:t xml:space="preserve"> SDM</w:t>
      </w:r>
      <w:r w:rsidR="004F02BC" w:rsidRPr="004F02BC">
        <w:rPr>
          <w:rFonts w:ascii="Times New Roman" w:eastAsia="Times New Roman" w:hAnsi="Times New Roman" w:cs="Times New Roman"/>
          <w:lang w:val="en-ID"/>
        </w:rPr>
        <w:t xml:space="preserve">, </w:t>
      </w:r>
      <w:proofErr w:type="spellStart"/>
      <w:r w:rsidR="004F02BC" w:rsidRPr="004F02BC">
        <w:rPr>
          <w:rFonts w:ascii="Times New Roman" w:eastAsia="Times New Roman" w:hAnsi="Times New Roman" w:cs="Times New Roman"/>
          <w:lang w:val="en-ID"/>
        </w:rPr>
        <w:t>lalu</w:t>
      </w:r>
      <w:proofErr w:type="spellEnd"/>
      <w:r w:rsidR="004F02BC" w:rsidRPr="004F02BC">
        <w:rPr>
          <w:rFonts w:ascii="Times New Roman" w:eastAsia="Times New Roman" w:hAnsi="Times New Roman" w:cs="Times New Roman"/>
          <w:lang w:val="en-ID"/>
        </w:rPr>
        <w:t xml:space="preserve"> juga Studi </w:t>
      </w:r>
      <w:proofErr w:type="spellStart"/>
      <w:r w:rsidR="004F02BC" w:rsidRPr="004F02BC">
        <w:rPr>
          <w:rFonts w:ascii="Times New Roman" w:eastAsia="Times New Roman" w:hAnsi="Times New Roman" w:cs="Times New Roman"/>
          <w:lang w:val="en-ID"/>
        </w:rPr>
        <w:t>terkait</w:t>
      </w:r>
      <w:proofErr w:type="spellEnd"/>
      <w:r w:rsidR="004F02BC" w:rsidRPr="004F02BC">
        <w:rPr>
          <w:rFonts w:ascii="Times New Roman" w:eastAsia="Times New Roman" w:hAnsi="Times New Roman" w:cs="Times New Roman"/>
          <w:lang w:val="en-ID"/>
        </w:rPr>
        <w:t xml:space="preserve"> </w:t>
      </w:r>
      <w:proofErr w:type="spellStart"/>
      <w:r w:rsidR="004F02BC" w:rsidRPr="004F02BC">
        <w:rPr>
          <w:rFonts w:ascii="Times New Roman" w:eastAsia="Times New Roman" w:hAnsi="Times New Roman" w:cs="Times New Roman"/>
          <w:lang w:val="en-ID"/>
        </w:rPr>
        <w:t>maritim</w:t>
      </w:r>
      <w:proofErr w:type="spellEnd"/>
      <w:r w:rsidR="004F02BC" w:rsidRPr="004F02BC">
        <w:rPr>
          <w:rFonts w:ascii="Times New Roman" w:eastAsia="Times New Roman" w:hAnsi="Times New Roman" w:cs="Times New Roman"/>
          <w:lang w:val="en-ID"/>
        </w:rPr>
        <w:t xml:space="preserve">, SDM, dan </w:t>
      </w:r>
      <w:proofErr w:type="spellStart"/>
      <w:r w:rsidR="004F02BC" w:rsidRPr="004F02BC">
        <w:rPr>
          <w:rFonts w:ascii="Times New Roman" w:eastAsia="Times New Roman" w:hAnsi="Times New Roman" w:cs="Times New Roman"/>
          <w:lang w:val="en-ID"/>
        </w:rPr>
        <w:t>teknologi</w:t>
      </w:r>
      <w:proofErr w:type="spellEnd"/>
      <w:r w:rsidR="004F02BC" w:rsidRPr="004F02BC">
        <w:rPr>
          <w:rFonts w:ascii="Times New Roman" w:eastAsia="Times New Roman" w:hAnsi="Times New Roman" w:cs="Times New Roman"/>
          <w:lang w:val="en-ID"/>
        </w:rPr>
        <w:t xml:space="preserve"> </w:t>
      </w:r>
      <w:proofErr w:type="spellStart"/>
      <w:r w:rsidR="004F02BC" w:rsidRPr="004F02BC">
        <w:rPr>
          <w:rFonts w:ascii="Times New Roman" w:eastAsia="Times New Roman" w:hAnsi="Times New Roman" w:cs="Times New Roman"/>
          <w:lang w:val="en-ID"/>
        </w:rPr>
        <w:t>rekrutmen</w:t>
      </w:r>
      <w:proofErr w:type="spellEnd"/>
      <w:r w:rsidR="004F02BC" w:rsidRPr="004F02BC">
        <w:rPr>
          <w:rFonts w:ascii="Times New Roman" w:eastAsia="Times New Roman" w:hAnsi="Times New Roman" w:cs="Times New Roman"/>
          <w:lang w:val="en-ID"/>
        </w:rPr>
        <w:t xml:space="preserve">, Data </w:t>
      </w:r>
      <w:proofErr w:type="spellStart"/>
      <w:r w:rsidR="004F02BC" w:rsidRPr="004F02BC">
        <w:rPr>
          <w:rFonts w:ascii="Times New Roman" w:eastAsia="Times New Roman" w:hAnsi="Times New Roman" w:cs="Times New Roman"/>
          <w:lang w:val="en-ID"/>
        </w:rPr>
        <w:t>pelamar</w:t>
      </w:r>
      <w:proofErr w:type="spellEnd"/>
      <w:r w:rsidR="004F02BC" w:rsidRPr="004F02BC">
        <w:rPr>
          <w:rFonts w:ascii="Times New Roman" w:eastAsia="Times New Roman" w:hAnsi="Times New Roman" w:cs="Times New Roman"/>
          <w:lang w:val="en-ID"/>
        </w:rPr>
        <w:t xml:space="preserve"> </w:t>
      </w:r>
      <w:proofErr w:type="spellStart"/>
      <w:r w:rsidR="004F02BC" w:rsidRPr="004F02BC">
        <w:rPr>
          <w:rFonts w:ascii="Times New Roman" w:eastAsia="Times New Roman" w:hAnsi="Times New Roman" w:cs="Times New Roman"/>
          <w:lang w:val="en-ID"/>
        </w:rPr>
        <w:t>dengan</w:t>
      </w:r>
      <w:proofErr w:type="spellEnd"/>
      <w:r w:rsidR="004F02BC" w:rsidRPr="004F02BC">
        <w:rPr>
          <w:rFonts w:ascii="Times New Roman" w:eastAsia="Times New Roman" w:hAnsi="Times New Roman" w:cs="Times New Roman"/>
          <w:lang w:val="en-ID"/>
        </w:rPr>
        <w:t xml:space="preserve"> minimal 80% </w:t>
      </w:r>
      <w:proofErr w:type="spellStart"/>
      <w:r w:rsidR="004F02BC" w:rsidRPr="004F02BC">
        <w:rPr>
          <w:rFonts w:ascii="Times New Roman" w:eastAsia="Times New Roman" w:hAnsi="Times New Roman" w:cs="Times New Roman"/>
          <w:lang w:val="en-ID"/>
        </w:rPr>
        <w:t>isian</w:t>
      </w:r>
      <w:proofErr w:type="spellEnd"/>
      <w:r w:rsidR="004F02BC" w:rsidRPr="004F02BC">
        <w:rPr>
          <w:rFonts w:ascii="Times New Roman" w:eastAsia="Times New Roman" w:hAnsi="Times New Roman" w:cs="Times New Roman"/>
          <w:lang w:val="en-ID"/>
        </w:rPr>
        <w:t xml:space="preserve"> </w:t>
      </w:r>
      <w:r w:rsidR="004F02BC">
        <w:rPr>
          <w:rFonts w:ascii="Times New Roman" w:eastAsia="Times New Roman" w:hAnsi="Times New Roman" w:cs="Times New Roman"/>
          <w:lang w:val="en-ID"/>
        </w:rPr>
        <w:t xml:space="preserve">formular </w:t>
      </w:r>
      <w:r w:rsidRPr="004A643C">
        <w:rPr>
          <w:rFonts w:ascii="Times New Roman" w:eastAsia="Times New Roman" w:hAnsi="Times New Roman" w:cs="Times New Roman"/>
          <w:lang w:val="en-ID"/>
        </w:rPr>
        <w:t xml:space="preserve">dan </w:t>
      </w:r>
      <w:proofErr w:type="spellStart"/>
      <w:r w:rsidRPr="004A643C">
        <w:rPr>
          <w:rFonts w:ascii="Times New Roman" w:eastAsia="Times New Roman" w:hAnsi="Times New Roman" w:cs="Times New Roman"/>
          <w:lang w:val="en-ID"/>
        </w:rPr>
        <w:t>transformasi</w:t>
      </w:r>
      <w:proofErr w:type="spellEnd"/>
      <w:r w:rsidRPr="004A643C">
        <w:rPr>
          <w:rFonts w:ascii="Times New Roman" w:eastAsia="Times New Roman" w:hAnsi="Times New Roman" w:cs="Times New Roman"/>
          <w:lang w:val="en-ID"/>
        </w:rPr>
        <w:t xml:space="preserve"> digital di </w:t>
      </w:r>
      <w:proofErr w:type="spellStart"/>
      <w:r w:rsidRPr="004A643C">
        <w:rPr>
          <w:rFonts w:ascii="Times New Roman" w:eastAsia="Times New Roman" w:hAnsi="Times New Roman" w:cs="Times New Roman"/>
          <w:lang w:val="en-ID"/>
        </w:rPr>
        <w:t>sektor</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maritim</w:t>
      </w:r>
      <w:proofErr w:type="spellEnd"/>
      <w:r w:rsidR="0086188A">
        <w:rPr>
          <w:rFonts w:ascii="Times New Roman" w:eastAsia="Times New Roman" w:hAnsi="Times New Roman" w:cs="Times New Roman"/>
          <w:lang w:val="en-ID"/>
        </w:rPr>
        <w:t xml:space="preserve"> dan </w:t>
      </w:r>
      <w:proofErr w:type="spellStart"/>
      <w:r w:rsidR="0086188A" w:rsidRPr="0086188A">
        <w:rPr>
          <w:rFonts w:eastAsia="Times New Roman"/>
          <w:lang w:val="en-ID"/>
        </w:rPr>
        <w:t>Pelamar</w:t>
      </w:r>
      <w:proofErr w:type="spellEnd"/>
      <w:r w:rsidR="0086188A" w:rsidRPr="0086188A">
        <w:rPr>
          <w:rFonts w:eastAsia="Times New Roman"/>
          <w:lang w:val="en-ID"/>
        </w:rPr>
        <w:t xml:space="preserve"> </w:t>
      </w:r>
      <w:proofErr w:type="spellStart"/>
      <w:r w:rsidR="0086188A" w:rsidRPr="0086188A">
        <w:rPr>
          <w:rFonts w:eastAsia="Times New Roman"/>
          <w:lang w:val="en-ID"/>
        </w:rPr>
        <w:t>dengan</w:t>
      </w:r>
      <w:proofErr w:type="spellEnd"/>
      <w:r w:rsidR="0086188A" w:rsidRPr="0086188A">
        <w:rPr>
          <w:rFonts w:eastAsia="Times New Roman"/>
          <w:lang w:val="en-ID"/>
        </w:rPr>
        <w:t xml:space="preserve"> </w:t>
      </w:r>
      <w:proofErr w:type="spellStart"/>
      <w:r w:rsidR="0086188A" w:rsidRPr="0086188A">
        <w:rPr>
          <w:rFonts w:eastAsia="Times New Roman"/>
          <w:lang w:val="en-ID"/>
        </w:rPr>
        <w:t>pengisian</w:t>
      </w:r>
      <w:proofErr w:type="spellEnd"/>
      <w:r w:rsidR="0086188A" w:rsidRPr="0086188A">
        <w:rPr>
          <w:rFonts w:eastAsia="Times New Roman"/>
          <w:lang w:val="en-ID"/>
        </w:rPr>
        <w:t xml:space="preserve"> data </w:t>
      </w:r>
      <w:proofErr w:type="spellStart"/>
      <w:r w:rsidR="0086188A" w:rsidRPr="0086188A">
        <w:rPr>
          <w:rFonts w:eastAsia="Times New Roman"/>
          <w:lang w:val="en-ID"/>
        </w:rPr>
        <w:t>lengkap</w:t>
      </w:r>
      <w:proofErr w:type="spellEnd"/>
      <w:r w:rsidR="0086188A" w:rsidRPr="0086188A">
        <w:rPr>
          <w:rFonts w:eastAsia="Times New Roman"/>
          <w:lang w:val="en-ID"/>
        </w:rPr>
        <w:t xml:space="preserve"> ≥80% dan minimal </w:t>
      </w:r>
      <w:proofErr w:type="spellStart"/>
      <w:r w:rsidR="0086188A" w:rsidRPr="0086188A">
        <w:rPr>
          <w:rFonts w:eastAsia="Times New Roman"/>
          <w:lang w:val="en-ID"/>
        </w:rPr>
        <w:t>dokumen</w:t>
      </w:r>
      <w:proofErr w:type="spellEnd"/>
      <w:r w:rsidR="0086188A" w:rsidRPr="0086188A">
        <w:rPr>
          <w:rFonts w:eastAsia="Times New Roman"/>
          <w:lang w:val="en-ID"/>
        </w:rPr>
        <w:t xml:space="preserve"> CV dan ijazah.</w:t>
      </w:r>
    </w:p>
    <w:p w:rsidR="004F02BC" w:rsidRPr="00CB37F7" w:rsidRDefault="004A643C" w:rsidP="00CB37F7">
      <w:pPr>
        <w:numPr>
          <w:ilvl w:val="0"/>
          <w:numId w:val="10"/>
        </w:numPr>
        <w:spacing w:before="240" w:after="240" w:line="360" w:lineRule="auto"/>
        <w:jc w:val="both"/>
        <w:rPr>
          <w:rFonts w:eastAsia="Times New Roman"/>
          <w:lang w:val="en-ID"/>
        </w:rPr>
      </w:pPr>
      <w:proofErr w:type="spellStart"/>
      <w:r w:rsidRPr="004A643C">
        <w:rPr>
          <w:rFonts w:ascii="Times New Roman" w:eastAsia="Times New Roman" w:hAnsi="Times New Roman" w:cs="Times New Roman"/>
          <w:b/>
          <w:bCs/>
          <w:lang w:val="en-ID"/>
        </w:rPr>
        <w:t>Eksklusi</w:t>
      </w:r>
      <w:proofErr w:type="spellEnd"/>
      <w:r w:rsidRPr="004A643C">
        <w:rPr>
          <w:rFonts w:ascii="Times New Roman" w:eastAsia="Times New Roman" w:hAnsi="Times New Roman" w:cs="Times New Roman"/>
          <w:lang w:val="en-ID"/>
        </w:rPr>
        <w:t xml:space="preserve">: Artikel </w:t>
      </w:r>
      <w:proofErr w:type="spellStart"/>
      <w:r w:rsidRPr="004A643C">
        <w:rPr>
          <w:rFonts w:ascii="Times New Roman" w:eastAsia="Times New Roman" w:hAnsi="Times New Roman" w:cs="Times New Roman"/>
          <w:lang w:val="en-ID"/>
        </w:rPr>
        <w:t>opini</w:t>
      </w:r>
      <w:proofErr w:type="spellEnd"/>
      <w:r w:rsidRPr="004A643C">
        <w:rPr>
          <w:rFonts w:ascii="Times New Roman" w:eastAsia="Times New Roman" w:hAnsi="Times New Roman" w:cs="Times New Roman"/>
          <w:lang w:val="en-ID"/>
        </w:rPr>
        <w:t>, non-peer-reviewed,</w:t>
      </w:r>
      <w:r w:rsidR="006421DF">
        <w:rPr>
          <w:rFonts w:ascii="Times New Roman" w:eastAsia="Times New Roman" w:hAnsi="Times New Roman" w:cs="Times New Roman"/>
          <w:lang w:val="en-ID"/>
        </w:rPr>
        <w:t xml:space="preserve"> </w:t>
      </w:r>
      <w:proofErr w:type="spellStart"/>
      <w:r w:rsidR="006421DF" w:rsidRPr="006421DF">
        <w:rPr>
          <w:rFonts w:eastAsia="Times New Roman"/>
          <w:lang w:val="en-ID"/>
        </w:rPr>
        <w:t>opini</w:t>
      </w:r>
      <w:proofErr w:type="spellEnd"/>
      <w:r w:rsidR="006421DF" w:rsidRPr="006421DF">
        <w:rPr>
          <w:rFonts w:eastAsia="Times New Roman"/>
          <w:lang w:val="en-ID"/>
        </w:rPr>
        <w:t xml:space="preserve">, </w:t>
      </w:r>
      <w:proofErr w:type="spellStart"/>
      <w:r w:rsidR="006421DF" w:rsidRPr="006421DF">
        <w:rPr>
          <w:rFonts w:eastAsia="Times New Roman"/>
          <w:lang w:val="en-ID"/>
        </w:rPr>
        <w:t>atau</w:t>
      </w:r>
      <w:proofErr w:type="spellEnd"/>
      <w:r w:rsidR="006421DF" w:rsidRPr="006421DF">
        <w:rPr>
          <w:rFonts w:eastAsia="Times New Roman"/>
          <w:lang w:val="en-ID"/>
        </w:rPr>
        <w:t xml:space="preserve"> yang </w:t>
      </w:r>
      <w:proofErr w:type="spellStart"/>
      <w:r w:rsidR="006421DF" w:rsidRPr="006421DF">
        <w:rPr>
          <w:rFonts w:eastAsia="Times New Roman"/>
          <w:lang w:val="en-ID"/>
        </w:rPr>
        <w:t>tidak</w:t>
      </w:r>
      <w:proofErr w:type="spellEnd"/>
      <w:r w:rsidR="006421DF" w:rsidRPr="006421DF">
        <w:rPr>
          <w:rFonts w:eastAsia="Times New Roman"/>
          <w:lang w:val="en-ID"/>
        </w:rPr>
        <w:t xml:space="preserve"> </w:t>
      </w:r>
      <w:proofErr w:type="spellStart"/>
      <w:r w:rsidR="006421DF" w:rsidRPr="006421DF">
        <w:rPr>
          <w:rFonts w:eastAsia="Times New Roman"/>
          <w:lang w:val="en-ID"/>
        </w:rPr>
        <w:t>memuat</w:t>
      </w:r>
      <w:proofErr w:type="spellEnd"/>
      <w:r w:rsidR="006421DF" w:rsidRPr="006421DF">
        <w:rPr>
          <w:rFonts w:eastAsia="Times New Roman"/>
          <w:lang w:val="en-ID"/>
        </w:rPr>
        <w:t xml:space="preserve"> </w:t>
      </w:r>
      <w:proofErr w:type="spellStart"/>
      <w:r w:rsidR="006421DF" w:rsidRPr="006421DF">
        <w:rPr>
          <w:rFonts w:eastAsia="Times New Roman"/>
          <w:lang w:val="en-ID"/>
        </w:rPr>
        <w:t>metodologi</w:t>
      </w:r>
      <w:proofErr w:type="spellEnd"/>
      <w:r w:rsidR="006421DF" w:rsidRPr="006421DF">
        <w:rPr>
          <w:rFonts w:eastAsia="Times New Roman"/>
          <w:lang w:val="en-ID"/>
        </w:rPr>
        <w:t xml:space="preserve"> </w:t>
      </w:r>
      <w:proofErr w:type="spellStart"/>
      <w:r w:rsidR="006421DF" w:rsidRPr="006421DF">
        <w:rPr>
          <w:rFonts w:eastAsia="Times New Roman"/>
          <w:lang w:val="en-ID"/>
        </w:rPr>
        <w:t>jelas</w:t>
      </w:r>
      <w:proofErr w:type="spellEnd"/>
      <w:r w:rsidR="006421DF" w:rsidRPr="006421DF">
        <w:rPr>
          <w:rFonts w:eastAsia="Times New Roman"/>
          <w:lang w:val="en-ID"/>
        </w:rPr>
        <w:t xml:space="preserve"> dan </w:t>
      </w:r>
      <w:proofErr w:type="spellStart"/>
      <w:r w:rsidR="006421DF" w:rsidRPr="006421DF">
        <w:rPr>
          <w:rFonts w:eastAsia="Times New Roman"/>
          <w:lang w:val="en-ID"/>
        </w:rPr>
        <w:t>Pelamar</w:t>
      </w:r>
      <w:proofErr w:type="spellEnd"/>
      <w:r w:rsidR="006421DF" w:rsidRPr="006421DF">
        <w:rPr>
          <w:rFonts w:eastAsia="Times New Roman"/>
          <w:lang w:val="en-ID"/>
        </w:rPr>
        <w:t xml:space="preserve"> yang </w:t>
      </w:r>
      <w:proofErr w:type="spellStart"/>
      <w:r w:rsidR="006421DF" w:rsidRPr="006421DF">
        <w:rPr>
          <w:rFonts w:eastAsia="Times New Roman"/>
          <w:lang w:val="en-ID"/>
        </w:rPr>
        <w:t>tidak</w:t>
      </w:r>
      <w:proofErr w:type="spellEnd"/>
      <w:r w:rsidR="006421DF" w:rsidRPr="006421DF">
        <w:rPr>
          <w:rFonts w:eastAsia="Times New Roman"/>
          <w:lang w:val="en-ID"/>
        </w:rPr>
        <w:t xml:space="preserve"> </w:t>
      </w:r>
      <w:proofErr w:type="spellStart"/>
      <w:r w:rsidR="006421DF" w:rsidRPr="006421DF">
        <w:rPr>
          <w:rFonts w:eastAsia="Times New Roman"/>
          <w:lang w:val="en-ID"/>
        </w:rPr>
        <w:t>mengisi</w:t>
      </w:r>
      <w:proofErr w:type="spellEnd"/>
      <w:r w:rsidR="006421DF" w:rsidRPr="006421DF">
        <w:rPr>
          <w:rFonts w:eastAsia="Times New Roman"/>
          <w:lang w:val="en-ID"/>
        </w:rPr>
        <w:t xml:space="preserve"> </w:t>
      </w:r>
      <w:proofErr w:type="spellStart"/>
      <w:r w:rsidR="006421DF" w:rsidRPr="006421DF">
        <w:rPr>
          <w:rFonts w:eastAsia="Times New Roman"/>
          <w:lang w:val="en-ID"/>
        </w:rPr>
        <w:t>dokumen</w:t>
      </w:r>
      <w:proofErr w:type="spellEnd"/>
      <w:r w:rsidR="006421DF" w:rsidRPr="006421DF">
        <w:rPr>
          <w:rFonts w:eastAsia="Times New Roman"/>
          <w:lang w:val="en-ID"/>
        </w:rPr>
        <w:t xml:space="preserve"> </w:t>
      </w:r>
      <w:proofErr w:type="spellStart"/>
      <w:r w:rsidR="006421DF" w:rsidRPr="006421DF">
        <w:rPr>
          <w:rFonts w:eastAsia="Times New Roman"/>
          <w:lang w:val="en-ID"/>
        </w:rPr>
        <w:t>esensial</w:t>
      </w:r>
      <w:proofErr w:type="spellEnd"/>
      <w:r w:rsidR="006421DF" w:rsidRPr="006421DF">
        <w:rPr>
          <w:rFonts w:eastAsia="Times New Roman"/>
          <w:lang w:val="en-ID"/>
        </w:rPr>
        <w:t xml:space="preserve"> (</w:t>
      </w:r>
      <w:proofErr w:type="spellStart"/>
      <w:r w:rsidR="006421DF" w:rsidRPr="006421DF">
        <w:rPr>
          <w:rFonts w:eastAsia="Times New Roman"/>
          <w:lang w:val="en-ID"/>
        </w:rPr>
        <w:t>hanya</w:t>
      </w:r>
      <w:proofErr w:type="spellEnd"/>
      <w:r w:rsidR="006421DF" w:rsidRPr="006421DF">
        <w:rPr>
          <w:rFonts w:eastAsia="Times New Roman"/>
          <w:lang w:val="en-ID"/>
        </w:rPr>
        <w:t xml:space="preserve"> 1 </w:t>
      </w:r>
      <w:proofErr w:type="spellStart"/>
      <w:r w:rsidR="006421DF" w:rsidRPr="006421DF">
        <w:rPr>
          <w:rFonts w:eastAsia="Times New Roman"/>
          <w:lang w:val="en-ID"/>
        </w:rPr>
        <w:t>kasus</w:t>
      </w:r>
      <w:proofErr w:type="spellEnd"/>
      <w:r w:rsidR="006421DF" w:rsidRPr="006421DF">
        <w:rPr>
          <w:rFonts w:eastAsia="Times New Roman"/>
          <w:lang w:val="en-ID"/>
        </w:rPr>
        <w:t xml:space="preserve"> </w:t>
      </w:r>
      <w:proofErr w:type="spellStart"/>
      <w:r w:rsidR="006421DF" w:rsidRPr="006421DF">
        <w:rPr>
          <w:rFonts w:eastAsia="Times New Roman"/>
          <w:lang w:val="en-ID"/>
        </w:rPr>
        <w:t>ditemukan</w:t>
      </w:r>
      <w:proofErr w:type="spellEnd"/>
      <w:r w:rsidR="006421DF" w:rsidRPr="006421DF">
        <w:rPr>
          <w:rFonts w:eastAsia="Times New Roman"/>
          <w:lang w:val="en-ID"/>
        </w:rPr>
        <w:t xml:space="preserve"> di data PT ISU)</w:t>
      </w:r>
      <w:r w:rsidR="006421DF">
        <w:rPr>
          <w:rFonts w:eastAsia="Times New Roman"/>
          <w:lang w:val="en-ID"/>
        </w:rPr>
        <w:t xml:space="preserve">, </w:t>
      </w:r>
      <w:proofErr w:type="spellStart"/>
      <w:r w:rsidRPr="006421DF">
        <w:rPr>
          <w:rFonts w:ascii="Times New Roman" w:eastAsia="Times New Roman" w:hAnsi="Times New Roman" w:cs="Times New Roman"/>
          <w:lang w:val="en-ID"/>
        </w:rPr>
        <w:t>studi</w:t>
      </w:r>
      <w:proofErr w:type="spellEnd"/>
      <w:r w:rsidRPr="006421DF">
        <w:rPr>
          <w:rFonts w:ascii="Times New Roman" w:eastAsia="Times New Roman" w:hAnsi="Times New Roman" w:cs="Times New Roman"/>
          <w:lang w:val="en-ID"/>
        </w:rPr>
        <w:t xml:space="preserve"> yang </w:t>
      </w:r>
      <w:proofErr w:type="spellStart"/>
      <w:r w:rsidRPr="006421DF">
        <w:rPr>
          <w:rFonts w:ascii="Times New Roman" w:eastAsia="Times New Roman" w:hAnsi="Times New Roman" w:cs="Times New Roman"/>
          <w:lang w:val="en-ID"/>
        </w:rPr>
        <w:t>tidak</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memiliki</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relevansi</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metodologis</w:t>
      </w:r>
      <w:proofErr w:type="spellEnd"/>
      <w:r w:rsidR="004F02BC" w:rsidRPr="006421DF">
        <w:rPr>
          <w:rFonts w:ascii="Times New Roman" w:eastAsia="Times New Roman" w:hAnsi="Times New Roman" w:cs="Times New Roman"/>
          <w:lang w:val="en-ID"/>
        </w:rPr>
        <w:t xml:space="preserve"> dan data </w:t>
      </w:r>
      <w:proofErr w:type="spellStart"/>
      <w:r w:rsidR="004F02BC" w:rsidRPr="006421DF">
        <w:rPr>
          <w:rFonts w:ascii="Times New Roman" w:eastAsia="Times New Roman" w:hAnsi="Times New Roman" w:cs="Times New Roman"/>
          <w:lang w:val="en-ID"/>
        </w:rPr>
        <w:t>pelamar</w:t>
      </w:r>
      <w:proofErr w:type="spellEnd"/>
      <w:r w:rsidR="004F02BC" w:rsidRPr="006421DF">
        <w:rPr>
          <w:rFonts w:ascii="Times New Roman" w:eastAsia="Times New Roman" w:hAnsi="Times New Roman" w:cs="Times New Roman"/>
          <w:lang w:val="en-ID"/>
        </w:rPr>
        <w:t xml:space="preserve"> </w:t>
      </w:r>
      <w:proofErr w:type="spellStart"/>
      <w:r w:rsidR="004F02BC" w:rsidRPr="006421DF">
        <w:rPr>
          <w:rFonts w:ascii="Times New Roman" w:eastAsia="Times New Roman" w:hAnsi="Times New Roman" w:cs="Times New Roman"/>
          <w:lang w:val="en-ID"/>
        </w:rPr>
        <w:t>tanpa</w:t>
      </w:r>
      <w:proofErr w:type="spellEnd"/>
      <w:r w:rsidR="004F02BC" w:rsidRPr="006421DF">
        <w:rPr>
          <w:rFonts w:ascii="Times New Roman" w:eastAsia="Times New Roman" w:hAnsi="Times New Roman" w:cs="Times New Roman"/>
          <w:lang w:val="en-ID"/>
        </w:rPr>
        <w:t xml:space="preserve"> </w:t>
      </w:r>
      <w:proofErr w:type="spellStart"/>
      <w:r w:rsidR="004F02BC" w:rsidRPr="006421DF">
        <w:rPr>
          <w:rFonts w:ascii="Times New Roman" w:eastAsia="Times New Roman" w:hAnsi="Times New Roman" w:cs="Times New Roman"/>
          <w:lang w:val="en-ID"/>
        </w:rPr>
        <w:t>unggahan</w:t>
      </w:r>
      <w:proofErr w:type="spellEnd"/>
      <w:r w:rsidR="004F02BC" w:rsidRPr="006421DF">
        <w:rPr>
          <w:rFonts w:ascii="Times New Roman" w:eastAsia="Times New Roman" w:hAnsi="Times New Roman" w:cs="Times New Roman"/>
          <w:lang w:val="en-ID"/>
        </w:rPr>
        <w:t xml:space="preserve"> CV/</w:t>
      </w:r>
      <w:proofErr w:type="spellStart"/>
      <w:r w:rsidR="004F02BC" w:rsidRPr="006421DF">
        <w:rPr>
          <w:rFonts w:ascii="Times New Roman" w:eastAsia="Times New Roman" w:hAnsi="Times New Roman" w:cs="Times New Roman"/>
          <w:lang w:val="en-ID"/>
        </w:rPr>
        <w:t>sertifikat</w:t>
      </w:r>
      <w:proofErr w:type="spellEnd"/>
      <w:r w:rsidR="004F02BC" w:rsidRPr="006421DF">
        <w:rPr>
          <w:rFonts w:ascii="Times New Roman" w:eastAsia="Times New Roman" w:hAnsi="Times New Roman" w:cs="Times New Roman"/>
          <w:lang w:val="en-ID"/>
        </w:rPr>
        <w:t xml:space="preserve"> (</w:t>
      </w:r>
      <w:proofErr w:type="spellStart"/>
      <w:r w:rsidR="004F02BC" w:rsidRPr="006421DF">
        <w:rPr>
          <w:rFonts w:ascii="Times New Roman" w:eastAsia="Times New Roman" w:hAnsi="Times New Roman" w:cs="Times New Roman"/>
          <w:lang w:val="en-ID"/>
        </w:rPr>
        <w:t>hanya</w:t>
      </w:r>
      <w:proofErr w:type="spellEnd"/>
      <w:r w:rsidR="004F02BC" w:rsidRPr="006421DF">
        <w:rPr>
          <w:rFonts w:ascii="Times New Roman" w:eastAsia="Times New Roman" w:hAnsi="Times New Roman" w:cs="Times New Roman"/>
          <w:lang w:val="en-ID"/>
        </w:rPr>
        <w:t xml:space="preserve"> 1 </w:t>
      </w:r>
      <w:proofErr w:type="spellStart"/>
      <w:r w:rsidR="004F02BC" w:rsidRPr="006421DF">
        <w:rPr>
          <w:rFonts w:ascii="Times New Roman" w:eastAsia="Times New Roman" w:hAnsi="Times New Roman" w:cs="Times New Roman"/>
          <w:lang w:val="en-ID"/>
        </w:rPr>
        <w:t>pelamar</w:t>
      </w:r>
      <w:proofErr w:type="spellEnd"/>
      <w:r w:rsidR="004F02BC" w:rsidRPr="006421DF">
        <w:rPr>
          <w:rFonts w:ascii="Times New Roman" w:eastAsia="Times New Roman" w:hAnsi="Times New Roman" w:cs="Times New Roman"/>
          <w:lang w:val="en-ID"/>
        </w:rPr>
        <w:t xml:space="preserve"> </w:t>
      </w:r>
      <w:proofErr w:type="spellStart"/>
      <w:r w:rsidR="004F02BC" w:rsidRPr="006421DF">
        <w:rPr>
          <w:rFonts w:ascii="Times New Roman" w:eastAsia="Times New Roman" w:hAnsi="Times New Roman" w:cs="Times New Roman"/>
          <w:lang w:val="en-ID"/>
        </w:rPr>
        <w:t>ditemukan</w:t>
      </w:r>
      <w:proofErr w:type="spellEnd"/>
      <w:r w:rsidR="004F02BC" w:rsidRPr="006421DF">
        <w:rPr>
          <w:rFonts w:ascii="Times New Roman" w:eastAsia="Times New Roman" w:hAnsi="Times New Roman" w:cs="Times New Roman"/>
          <w:lang w:val="en-ID"/>
        </w:rPr>
        <w:t xml:space="preserve"> </w:t>
      </w:r>
      <w:proofErr w:type="spellStart"/>
      <w:r w:rsidR="004F02BC" w:rsidRPr="006421DF">
        <w:rPr>
          <w:rFonts w:ascii="Times New Roman" w:eastAsia="Times New Roman" w:hAnsi="Times New Roman" w:cs="Times New Roman"/>
          <w:lang w:val="en-ID"/>
        </w:rPr>
        <w:t>tidak</w:t>
      </w:r>
      <w:proofErr w:type="spellEnd"/>
      <w:r w:rsidR="004F02BC" w:rsidRPr="006421DF">
        <w:rPr>
          <w:rFonts w:ascii="Times New Roman" w:eastAsia="Times New Roman" w:hAnsi="Times New Roman" w:cs="Times New Roman"/>
          <w:lang w:val="en-ID"/>
        </w:rPr>
        <w:t xml:space="preserve"> </w:t>
      </w:r>
      <w:proofErr w:type="spellStart"/>
      <w:r w:rsidR="004F02BC" w:rsidRPr="006421DF">
        <w:rPr>
          <w:rFonts w:ascii="Times New Roman" w:eastAsia="Times New Roman" w:hAnsi="Times New Roman" w:cs="Times New Roman"/>
          <w:lang w:val="en-ID"/>
        </w:rPr>
        <w:t>mengisi</w:t>
      </w:r>
      <w:proofErr w:type="spellEnd"/>
      <w:r w:rsidR="004F02BC" w:rsidRPr="006421DF">
        <w:rPr>
          <w:rFonts w:ascii="Times New Roman" w:eastAsia="Times New Roman" w:hAnsi="Times New Roman" w:cs="Times New Roman"/>
          <w:lang w:val="en-ID"/>
        </w:rPr>
        <w:t xml:space="preserve"> CV/ijazah).</w:t>
      </w:r>
    </w:p>
    <w:p w:rsidR="00CB37F7" w:rsidRPr="00CB37F7" w:rsidRDefault="00CB37F7" w:rsidP="00CB37F7">
      <w:pPr>
        <w:spacing w:before="240" w:after="240" w:line="360" w:lineRule="auto"/>
        <w:ind w:left="720"/>
        <w:jc w:val="both"/>
        <w:rPr>
          <w:rFonts w:eastAsia="Times New Roman"/>
          <w:lang w:val="en-ID"/>
        </w:rPr>
      </w:pP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3.</w:t>
      </w:r>
      <w:r w:rsidR="005A7E09">
        <w:rPr>
          <w:rFonts w:ascii="Times New Roman" w:eastAsia="Times New Roman" w:hAnsi="Times New Roman" w:cs="Times New Roman"/>
        </w:rPr>
        <w:t>6</w:t>
      </w:r>
      <w:r>
        <w:rPr>
          <w:rFonts w:ascii="Times New Roman" w:eastAsia="Times New Roman" w:hAnsi="Times New Roman" w:cs="Times New Roman"/>
        </w:rPr>
        <w:t xml:space="preserve"> </w:t>
      </w:r>
      <w:proofErr w:type="spellStart"/>
      <w:r>
        <w:rPr>
          <w:rFonts w:ascii="Times New Roman" w:eastAsia="Times New Roman" w:hAnsi="Times New Roman" w:cs="Times New Roman"/>
        </w:rPr>
        <w:t>Validitas</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Keandalan</w:t>
      </w:r>
      <w:proofErr w:type="spellEnd"/>
    </w:p>
    <w:p w:rsidR="006421DF" w:rsidRPr="006421DF" w:rsidRDefault="006421DF" w:rsidP="006421DF">
      <w:pPr>
        <w:numPr>
          <w:ilvl w:val="0"/>
          <w:numId w:val="25"/>
        </w:numPr>
        <w:spacing w:before="240" w:after="240" w:line="360" w:lineRule="auto"/>
        <w:jc w:val="both"/>
        <w:rPr>
          <w:rFonts w:ascii="Times New Roman" w:eastAsia="Times New Roman" w:hAnsi="Times New Roman" w:cs="Times New Roman"/>
          <w:lang w:val="en-ID"/>
        </w:rPr>
      </w:pPr>
      <w:proofErr w:type="spellStart"/>
      <w:r w:rsidRPr="006421DF">
        <w:rPr>
          <w:rFonts w:ascii="Times New Roman" w:eastAsia="Times New Roman" w:hAnsi="Times New Roman" w:cs="Times New Roman"/>
          <w:b/>
          <w:bCs/>
          <w:lang w:val="en-ID"/>
        </w:rPr>
        <w:t>Validitas</w:t>
      </w:r>
      <w:proofErr w:type="spellEnd"/>
      <w:r w:rsidRPr="006421DF">
        <w:rPr>
          <w:rFonts w:ascii="Times New Roman" w:eastAsia="Times New Roman" w:hAnsi="Times New Roman" w:cs="Times New Roman"/>
          <w:lang w:val="en-ID"/>
        </w:rPr>
        <w:t>:</w:t>
      </w:r>
    </w:p>
    <w:p w:rsidR="006421DF" w:rsidRPr="006421DF" w:rsidRDefault="006421DF" w:rsidP="006421DF">
      <w:pPr>
        <w:numPr>
          <w:ilvl w:val="1"/>
          <w:numId w:val="25"/>
        </w:numPr>
        <w:spacing w:before="240" w:after="240" w:line="360" w:lineRule="auto"/>
        <w:jc w:val="both"/>
        <w:rPr>
          <w:rFonts w:ascii="Times New Roman" w:eastAsia="Times New Roman" w:hAnsi="Times New Roman" w:cs="Times New Roman"/>
          <w:lang w:val="en-ID"/>
        </w:rPr>
      </w:pPr>
      <w:proofErr w:type="spellStart"/>
      <w:r w:rsidRPr="006421DF">
        <w:rPr>
          <w:rFonts w:ascii="Times New Roman" w:eastAsia="Times New Roman" w:hAnsi="Times New Roman" w:cs="Times New Roman"/>
          <w:lang w:val="en-ID"/>
        </w:rPr>
        <w:t>Diperoleh</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melalui</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triangulasi</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sumber</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jurnal</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internasional</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dokumen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regulasi</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nasional</w:t>
      </w:r>
      <w:proofErr w:type="spellEnd"/>
      <w:r w:rsidRPr="006421DF">
        <w:rPr>
          <w:rFonts w:ascii="Times New Roman" w:eastAsia="Times New Roman" w:hAnsi="Times New Roman" w:cs="Times New Roman"/>
          <w:lang w:val="en-ID"/>
        </w:rPr>
        <w:t xml:space="preserve">, dan data </w:t>
      </w:r>
      <w:proofErr w:type="spellStart"/>
      <w:r w:rsidRPr="006421DF">
        <w:rPr>
          <w:rFonts w:ascii="Times New Roman" w:eastAsia="Times New Roman" w:hAnsi="Times New Roman" w:cs="Times New Roman"/>
          <w:lang w:val="en-ID"/>
        </w:rPr>
        <w:t>empiris</w:t>
      </w:r>
      <w:proofErr w:type="spellEnd"/>
      <w:r w:rsidRPr="006421DF">
        <w:rPr>
          <w:rFonts w:ascii="Times New Roman" w:eastAsia="Times New Roman" w:hAnsi="Times New Roman" w:cs="Times New Roman"/>
          <w:lang w:val="en-ID"/>
        </w:rPr>
        <w:t>.</w:t>
      </w:r>
    </w:p>
    <w:p w:rsidR="006421DF" w:rsidRPr="006421DF" w:rsidRDefault="006421DF" w:rsidP="006421DF">
      <w:pPr>
        <w:numPr>
          <w:ilvl w:val="1"/>
          <w:numId w:val="25"/>
        </w:numPr>
        <w:spacing w:before="240" w:after="240" w:line="360" w:lineRule="auto"/>
        <w:jc w:val="both"/>
        <w:rPr>
          <w:rFonts w:ascii="Times New Roman" w:eastAsia="Times New Roman" w:hAnsi="Times New Roman" w:cs="Times New Roman"/>
          <w:lang w:val="en-ID"/>
        </w:rPr>
      </w:pPr>
      <w:proofErr w:type="spellStart"/>
      <w:r w:rsidRPr="006421DF">
        <w:rPr>
          <w:rFonts w:ascii="Times New Roman" w:eastAsia="Times New Roman" w:hAnsi="Times New Roman" w:cs="Times New Roman"/>
          <w:lang w:val="en-ID"/>
        </w:rPr>
        <w:t>Konfirmasi</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lintas</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sumber</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antara</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temuan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literatur</w:t>
      </w:r>
      <w:proofErr w:type="spellEnd"/>
      <w:r w:rsidRPr="006421DF">
        <w:rPr>
          <w:rFonts w:ascii="Times New Roman" w:eastAsia="Times New Roman" w:hAnsi="Times New Roman" w:cs="Times New Roman"/>
          <w:lang w:val="en-ID"/>
        </w:rPr>
        <w:t xml:space="preserve"> dan </w:t>
      </w:r>
      <w:proofErr w:type="spellStart"/>
      <w:r w:rsidRPr="006421DF">
        <w:rPr>
          <w:rFonts w:ascii="Times New Roman" w:eastAsia="Times New Roman" w:hAnsi="Times New Roman" w:cs="Times New Roman"/>
          <w:lang w:val="en-ID"/>
        </w:rPr>
        <w:t>praktik</w:t>
      </w:r>
      <w:proofErr w:type="spellEnd"/>
      <w:r w:rsidRPr="006421DF">
        <w:rPr>
          <w:rFonts w:ascii="Times New Roman" w:eastAsia="Times New Roman" w:hAnsi="Times New Roman" w:cs="Times New Roman"/>
          <w:lang w:val="en-ID"/>
        </w:rPr>
        <w:t xml:space="preserve"> di </w:t>
      </w:r>
      <w:proofErr w:type="spellStart"/>
      <w:r w:rsidRPr="006421DF">
        <w:rPr>
          <w:rFonts w:ascii="Times New Roman" w:eastAsia="Times New Roman" w:hAnsi="Times New Roman" w:cs="Times New Roman"/>
          <w:lang w:val="en-ID"/>
        </w:rPr>
        <w:t>lapangan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meningkatkan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keabsahan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naratif</w:t>
      </w:r>
      <w:proofErr w:type="spellEnd"/>
      <w:r w:rsidRPr="006421DF">
        <w:rPr>
          <w:rFonts w:ascii="Times New Roman" w:eastAsia="Times New Roman" w:hAnsi="Times New Roman" w:cs="Times New Roman"/>
          <w:lang w:val="en-ID"/>
        </w:rPr>
        <w:t>.</w:t>
      </w:r>
    </w:p>
    <w:p w:rsidR="006421DF" w:rsidRPr="006421DF" w:rsidRDefault="006421DF" w:rsidP="006421DF">
      <w:pPr>
        <w:numPr>
          <w:ilvl w:val="0"/>
          <w:numId w:val="25"/>
        </w:numPr>
        <w:spacing w:before="240" w:after="240" w:line="360" w:lineRule="auto"/>
        <w:jc w:val="both"/>
        <w:rPr>
          <w:rFonts w:ascii="Times New Roman" w:eastAsia="Times New Roman" w:hAnsi="Times New Roman" w:cs="Times New Roman"/>
          <w:lang w:val="en-ID"/>
        </w:rPr>
      </w:pPr>
      <w:proofErr w:type="spellStart"/>
      <w:r w:rsidRPr="006421DF">
        <w:rPr>
          <w:rFonts w:ascii="Times New Roman" w:eastAsia="Times New Roman" w:hAnsi="Times New Roman" w:cs="Times New Roman"/>
          <w:b/>
          <w:bCs/>
          <w:lang w:val="en-ID"/>
        </w:rPr>
        <w:t>Keandalan</w:t>
      </w:r>
      <w:proofErr w:type="spellEnd"/>
      <w:r w:rsidRPr="006421DF">
        <w:rPr>
          <w:rFonts w:ascii="Times New Roman" w:eastAsia="Times New Roman" w:hAnsi="Times New Roman" w:cs="Times New Roman"/>
          <w:lang w:val="en-ID"/>
        </w:rPr>
        <w:t>:</w:t>
      </w:r>
    </w:p>
    <w:p w:rsidR="006421DF" w:rsidRPr="006421DF" w:rsidRDefault="006421DF" w:rsidP="006421DF">
      <w:pPr>
        <w:numPr>
          <w:ilvl w:val="1"/>
          <w:numId w:val="25"/>
        </w:numPr>
        <w:spacing w:before="240" w:after="240" w:line="360" w:lineRule="auto"/>
        <w:jc w:val="both"/>
        <w:rPr>
          <w:rFonts w:ascii="Times New Roman" w:eastAsia="Times New Roman" w:hAnsi="Times New Roman" w:cs="Times New Roman"/>
          <w:lang w:val="en-ID"/>
        </w:rPr>
      </w:pPr>
      <w:proofErr w:type="spellStart"/>
      <w:r w:rsidRPr="006421DF">
        <w:rPr>
          <w:rFonts w:ascii="Times New Roman" w:eastAsia="Times New Roman" w:hAnsi="Times New Roman" w:cs="Times New Roman"/>
          <w:lang w:val="en-ID"/>
        </w:rPr>
        <w:lastRenderedPageBreak/>
        <w:t>Diperkuat</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melalui</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pengkodean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ulang</w:t>
      </w:r>
      <w:proofErr w:type="spellEnd"/>
      <w:r w:rsidRPr="006421DF">
        <w:rPr>
          <w:rFonts w:ascii="Times New Roman" w:eastAsia="Times New Roman" w:hAnsi="Times New Roman" w:cs="Times New Roman"/>
          <w:lang w:val="en-ID"/>
        </w:rPr>
        <w:t xml:space="preserve"> data </w:t>
      </w:r>
      <w:proofErr w:type="spellStart"/>
      <w:r w:rsidRPr="006421DF">
        <w:rPr>
          <w:rFonts w:ascii="Times New Roman" w:eastAsia="Times New Roman" w:hAnsi="Times New Roman" w:cs="Times New Roman"/>
          <w:lang w:val="en-ID"/>
        </w:rPr>
        <w:t>lapangan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pemeriksaan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lintas</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variabel</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pelamar</w:t>
      </w:r>
      <w:proofErr w:type="spellEnd"/>
      <w:r w:rsidRPr="006421DF">
        <w:rPr>
          <w:rFonts w:ascii="Times New Roman" w:eastAsia="Times New Roman" w:hAnsi="Times New Roman" w:cs="Times New Roman"/>
          <w:lang w:val="en-ID"/>
        </w:rPr>
        <w:t xml:space="preserve">, dan </w:t>
      </w:r>
      <w:proofErr w:type="spellStart"/>
      <w:r w:rsidRPr="006421DF">
        <w:rPr>
          <w:rFonts w:ascii="Times New Roman" w:eastAsia="Times New Roman" w:hAnsi="Times New Roman" w:cs="Times New Roman"/>
          <w:lang w:val="en-ID"/>
        </w:rPr>
        <w:t>pengulangan</w:t>
      </w:r>
      <w:proofErr w:type="spellEnd"/>
      <w:r w:rsidRPr="006421DF">
        <w:rPr>
          <w:rFonts w:ascii="Times New Roman" w:eastAsia="Times New Roman" w:hAnsi="Times New Roman" w:cs="Times New Roman"/>
          <w:lang w:val="en-ID"/>
        </w:rPr>
        <w:t xml:space="preserve"> proses </w:t>
      </w:r>
      <w:proofErr w:type="spellStart"/>
      <w:r w:rsidRPr="006421DF">
        <w:rPr>
          <w:rFonts w:ascii="Times New Roman" w:eastAsia="Times New Roman" w:hAnsi="Times New Roman" w:cs="Times New Roman"/>
          <w:lang w:val="en-ID"/>
        </w:rPr>
        <w:t>evaluasi</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konten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literatur</w:t>
      </w:r>
      <w:proofErr w:type="spellEnd"/>
      <w:r w:rsidRPr="006421DF">
        <w:rPr>
          <w:rFonts w:ascii="Times New Roman" w:eastAsia="Times New Roman" w:hAnsi="Times New Roman" w:cs="Times New Roman"/>
          <w:lang w:val="en-ID"/>
        </w:rPr>
        <w:t>.</w:t>
      </w:r>
    </w:p>
    <w:p w:rsidR="00151163" w:rsidRDefault="004A643C">
      <w:pPr>
        <w:spacing w:before="240" w:after="240" w:line="360" w:lineRule="auto"/>
        <w:jc w:val="both"/>
        <w:rPr>
          <w:rFonts w:ascii="Times New Roman" w:eastAsia="Times New Roman" w:hAnsi="Times New Roman" w:cs="Times New Roman"/>
        </w:rPr>
      </w:pPr>
      <w:proofErr w:type="spellStart"/>
      <w:r w:rsidRPr="004A643C">
        <w:rPr>
          <w:rFonts w:ascii="Times New Roman" w:eastAsia="Times New Roman" w:hAnsi="Times New Roman" w:cs="Times New Roman"/>
        </w:rPr>
        <w:t>Validitas</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diperoleh</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melalui</w:t>
      </w:r>
      <w:proofErr w:type="spellEnd"/>
      <w:r w:rsidRPr="004A643C">
        <w:rPr>
          <w:rFonts w:ascii="Times New Roman" w:eastAsia="Times New Roman" w:hAnsi="Times New Roman" w:cs="Times New Roman"/>
        </w:rPr>
        <w:t> </w:t>
      </w:r>
      <w:proofErr w:type="spellStart"/>
      <w:r w:rsidRPr="004A643C">
        <w:rPr>
          <w:rFonts w:ascii="Times New Roman" w:eastAsia="Times New Roman" w:hAnsi="Times New Roman" w:cs="Times New Roman"/>
          <w:b/>
          <w:bCs/>
        </w:rPr>
        <w:t>triangulasi</w:t>
      </w:r>
      <w:proofErr w:type="spellEnd"/>
      <w:r w:rsidRPr="004A643C">
        <w:rPr>
          <w:rFonts w:ascii="Times New Roman" w:eastAsia="Times New Roman" w:hAnsi="Times New Roman" w:cs="Times New Roman"/>
          <w:b/>
          <w:bCs/>
        </w:rPr>
        <w:t xml:space="preserve"> </w:t>
      </w:r>
      <w:proofErr w:type="spellStart"/>
      <w:r w:rsidRPr="004A643C">
        <w:rPr>
          <w:rFonts w:ascii="Times New Roman" w:eastAsia="Times New Roman" w:hAnsi="Times New Roman" w:cs="Times New Roman"/>
          <w:b/>
          <w:bCs/>
        </w:rPr>
        <w:t>sumber</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yaitu</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perbandingan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antara</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jurnal</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internasional</w:t>
      </w:r>
      <w:proofErr w:type="spellEnd"/>
      <w:r w:rsidRPr="004A643C">
        <w:rPr>
          <w:rFonts w:ascii="Times New Roman" w:eastAsia="Times New Roman" w:hAnsi="Times New Roman" w:cs="Times New Roman"/>
        </w:rPr>
        <w:t xml:space="preserve"> dan </w:t>
      </w:r>
      <w:proofErr w:type="spellStart"/>
      <w:r w:rsidRPr="004A643C">
        <w:rPr>
          <w:rFonts w:ascii="Times New Roman" w:eastAsia="Times New Roman" w:hAnsi="Times New Roman" w:cs="Times New Roman"/>
        </w:rPr>
        <w:t>dokumen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lokal</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Keandalan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dijaga</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dengan</w:t>
      </w:r>
      <w:proofErr w:type="spellEnd"/>
      <w:r w:rsidRPr="004A643C">
        <w:rPr>
          <w:rFonts w:ascii="Times New Roman" w:eastAsia="Times New Roman" w:hAnsi="Times New Roman" w:cs="Times New Roman"/>
        </w:rPr>
        <w:t xml:space="preserve"> proses </w:t>
      </w:r>
      <w:proofErr w:type="spellStart"/>
      <w:r w:rsidRPr="004A643C">
        <w:rPr>
          <w:rFonts w:ascii="Times New Roman" w:eastAsia="Times New Roman" w:hAnsi="Times New Roman" w:cs="Times New Roman"/>
        </w:rPr>
        <w:t>pembacaan</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berulang</w:t>
      </w:r>
      <w:proofErr w:type="spellEnd"/>
      <w:r w:rsidRPr="004A643C">
        <w:rPr>
          <w:rFonts w:ascii="Times New Roman" w:eastAsia="Times New Roman" w:hAnsi="Times New Roman" w:cs="Times New Roman"/>
        </w:rPr>
        <w:t xml:space="preserve"> dan </w:t>
      </w:r>
      <w:proofErr w:type="spellStart"/>
      <w:r w:rsidRPr="004A643C">
        <w:rPr>
          <w:rFonts w:ascii="Times New Roman" w:eastAsia="Times New Roman" w:hAnsi="Times New Roman" w:cs="Times New Roman"/>
        </w:rPr>
        <w:t>analisis</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komparatif</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antar</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literatur</w:t>
      </w:r>
      <w:proofErr w:type="spellEnd"/>
      <w:r w:rsidRPr="004A643C">
        <w:rPr>
          <w:rFonts w:ascii="Times New Roman" w:eastAsia="Times New Roman" w:hAnsi="Times New Roman" w:cs="Times New Roman"/>
        </w:rPr>
        <w:t xml:space="preserve"> </w:t>
      </w:r>
      <w:proofErr w:type="spellStart"/>
      <w:r w:rsidRPr="004A643C">
        <w:rPr>
          <w:rFonts w:ascii="Times New Roman" w:eastAsia="Times New Roman" w:hAnsi="Times New Roman" w:cs="Times New Roman"/>
        </w:rPr>
        <w:t>serupa</w:t>
      </w:r>
      <w:proofErr w:type="spellEnd"/>
      <w:r w:rsidRPr="004A643C">
        <w:rPr>
          <w:rFonts w:ascii="Times New Roman" w:eastAsia="Times New Roman" w:hAnsi="Times New Roman" w:cs="Times New Roman"/>
        </w:rPr>
        <w:t>.</w:t>
      </w:r>
    </w:p>
    <w:p w:rsidR="004A643C" w:rsidRDefault="004A643C">
      <w:pPr>
        <w:spacing w:before="240" w:after="240" w:line="360" w:lineRule="auto"/>
        <w:jc w:val="both"/>
        <w:rPr>
          <w:rFonts w:ascii="Times New Roman" w:eastAsia="Times New Roman" w:hAnsi="Times New Roman" w:cs="Times New Roman"/>
        </w:rPr>
      </w:pPr>
    </w:p>
    <w:p w:rsidR="004A643C" w:rsidRDefault="004A643C">
      <w:pPr>
        <w:spacing w:before="240" w:after="240" w:line="360" w:lineRule="auto"/>
        <w:jc w:val="both"/>
        <w:rPr>
          <w:rFonts w:ascii="Times New Roman" w:eastAsia="Times New Roman" w:hAnsi="Times New Roman" w:cs="Times New Roman"/>
        </w:rPr>
      </w:pPr>
    </w:p>
    <w:p w:rsidR="004A643C" w:rsidRDefault="004A643C">
      <w:pPr>
        <w:spacing w:before="240" w:after="240" w:line="360" w:lineRule="auto"/>
        <w:jc w:val="both"/>
        <w:rPr>
          <w:rFonts w:ascii="Times New Roman" w:eastAsia="Times New Roman" w:hAnsi="Times New Roman" w:cs="Times New Roman"/>
        </w:rPr>
      </w:pPr>
    </w:p>
    <w:p w:rsidR="0030175E" w:rsidRDefault="0030175E">
      <w:pPr>
        <w:spacing w:before="240" w:after="240" w:line="360" w:lineRule="auto"/>
        <w:jc w:val="both"/>
        <w:rPr>
          <w:rFonts w:ascii="Times New Roman" w:eastAsia="Times New Roman" w:hAnsi="Times New Roman" w:cs="Times New Roman"/>
        </w:rPr>
      </w:pPr>
    </w:p>
    <w:p w:rsidR="0030175E" w:rsidRDefault="0030175E">
      <w:pPr>
        <w:spacing w:before="240" w:after="240" w:line="360" w:lineRule="auto"/>
        <w:jc w:val="both"/>
        <w:rPr>
          <w:rFonts w:ascii="Times New Roman" w:eastAsia="Times New Roman" w:hAnsi="Times New Roman" w:cs="Times New Roman"/>
        </w:rPr>
      </w:pPr>
    </w:p>
    <w:p w:rsidR="0030175E" w:rsidRDefault="0030175E">
      <w:pPr>
        <w:spacing w:before="240" w:after="240" w:line="360" w:lineRule="auto"/>
        <w:jc w:val="both"/>
        <w:rPr>
          <w:rFonts w:ascii="Times New Roman" w:eastAsia="Times New Roman" w:hAnsi="Times New Roman" w:cs="Times New Roman"/>
        </w:rPr>
      </w:pPr>
    </w:p>
    <w:p w:rsidR="0030175E" w:rsidRDefault="0030175E">
      <w:pPr>
        <w:spacing w:before="240" w:after="240" w:line="360" w:lineRule="auto"/>
        <w:jc w:val="both"/>
        <w:rPr>
          <w:rFonts w:ascii="Times New Roman" w:eastAsia="Times New Roman" w:hAnsi="Times New Roman" w:cs="Times New Roman"/>
        </w:rPr>
      </w:pPr>
    </w:p>
    <w:p w:rsidR="0030175E" w:rsidRDefault="0030175E">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4A643C" w:rsidRDefault="004A643C">
      <w:pPr>
        <w:spacing w:before="240" w:after="240" w:line="360" w:lineRule="auto"/>
        <w:jc w:val="both"/>
        <w:rPr>
          <w:rFonts w:ascii="Times New Roman" w:eastAsia="Times New Roman" w:hAnsi="Times New Roman" w:cs="Times New Roman"/>
        </w:rPr>
      </w:pPr>
    </w:p>
    <w:p w:rsidR="004A643C" w:rsidRDefault="004A643C" w:rsidP="00CB37F7">
      <w:pPr>
        <w:spacing w:before="240" w:after="240" w:line="360" w:lineRule="auto"/>
        <w:jc w:val="center"/>
        <w:rPr>
          <w:rFonts w:ascii="Times New Roman" w:eastAsia="Times New Roman" w:hAnsi="Times New Roman" w:cs="Times New Roman"/>
          <w:b/>
          <w:bCs/>
          <w:lang w:val="en-ID"/>
        </w:rPr>
      </w:pPr>
      <w:r w:rsidRPr="004A643C">
        <w:rPr>
          <w:rFonts w:ascii="Times New Roman" w:eastAsia="Times New Roman" w:hAnsi="Times New Roman" w:cs="Times New Roman"/>
          <w:b/>
          <w:bCs/>
          <w:lang w:val="en-ID"/>
        </w:rPr>
        <w:lastRenderedPageBreak/>
        <w:t>BAB IV – HASIL DAN PEMBAHASAN</w:t>
      </w:r>
    </w:p>
    <w:p w:rsidR="00CB37F7" w:rsidRPr="004A643C" w:rsidRDefault="00CB37F7" w:rsidP="004A643C">
      <w:pPr>
        <w:spacing w:before="240" w:after="240" w:line="360" w:lineRule="auto"/>
        <w:jc w:val="both"/>
        <w:rPr>
          <w:rFonts w:ascii="Times New Roman" w:eastAsia="Times New Roman" w:hAnsi="Times New Roman" w:cs="Times New Roman"/>
          <w:b/>
          <w:bCs/>
          <w:lang w:val="en-ID"/>
        </w:rPr>
      </w:pPr>
    </w:p>
    <w:p w:rsidR="004A643C" w:rsidRPr="004A643C" w:rsidRDefault="004A643C" w:rsidP="004A643C">
      <w:pPr>
        <w:spacing w:before="240" w:after="240" w:line="360" w:lineRule="auto"/>
        <w:jc w:val="both"/>
        <w:rPr>
          <w:rFonts w:ascii="Times New Roman" w:eastAsia="Times New Roman" w:hAnsi="Times New Roman" w:cs="Times New Roman"/>
          <w:b/>
          <w:bCs/>
          <w:lang w:val="en-ID"/>
        </w:rPr>
      </w:pPr>
      <w:r w:rsidRPr="004A643C">
        <w:rPr>
          <w:rFonts w:ascii="Times New Roman" w:eastAsia="Times New Roman" w:hAnsi="Times New Roman" w:cs="Times New Roman"/>
          <w:b/>
          <w:bCs/>
          <w:lang w:val="en-ID"/>
        </w:rPr>
        <w:t xml:space="preserve">4.1 </w:t>
      </w:r>
      <w:proofErr w:type="spellStart"/>
      <w:r w:rsidRPr="004A643C">
        <w:rPr>
          <w:rFonts w:ascii="Times New Roman" w:eastAsia="Times New Roman" w:hAnsi="Times New Roman" w:cs="Times New Roman"/>
          <w:b/>
          <w:bCs/>
          <w:lang w:val="en-ID"/>
        </w:rPr>
        <w:t>Temuan</w:t>
      </w:r>
      <w:proofErr w:type="spellEnd"/>
      <w:r w:rsidRPr="004A643C">
        <w:rPr>
          <w:rFonts w:ascii="Times New Roman" w:eastAsia="Times New Roman" w:hAnsi="Times New Roman" w:cs="Times New Roman"/>
          <w:b/>
          <w:bCs/>
          <w:lang w:val="en-ID"/>
        </w:rPr>
        <w:t xml:space="preserve"> Utama </w:t>
      </w:r>
      <w:proofErr w:type="spellStart"/>
      <w:r w:rsidRPr="004A643C">
        <w:rPr>
          <w:rFonts w:ascii="Times New Roman" w:eastAsia="Times New Roman" w:hAnsi="Times New Roman" w:cs="Times New Roman"/>
          <w:b/>
          <w:bCs/>
          <w:lang w:val="en-ID"/>
        </w:rPr>
        <w:t>dari</w:t>
      </w:r>
      <w:proofErr w:type="spellEnd"/>
      <w:r w:rsidRPr="004A643C">
        <w:rPr>
          <w:rFonts w:ascii="Times New Roman" w:eastAsia="Times New Roman" w:hAnsi="Times New Roman" w:cs="Times New Roman"/>
          <w:b/>
          <w:bCs/>
          <w:lang w:val="en-ID"/>
        </w:rPr>
        <w:t xml:space="preserve"> Studi </w:t>
      </w:r>
      <w:proofErr w:type="spellStart"/>
      <w:r w:rsidRPr="004A643C">
        <w:rPr>
          <w:rFonts w:ascii="Times New Roman" w:eastAsia="Times New Roman" w:hAnsi="Times New Roman" w:cs="Times New Roman"/>
          <w:b/>
          <w:bCs/>
          <w:lang w:val="en-ID"/>
        </w:rPr>
        <w:t>Literatur</w:t>
      </w:r>
      <w:proofErr w:type="spellEnd"/>
    </w:p>
    <w:p w:rsidR="004A643C" w:rsidRPr="004A643C" w:rsidRDefault="004A643C" w:rsidP="004A643C">
      <w:pPr>
        <w:spacing w:before="240" w:after="240" w:line="360" w:lineRule="auto"/>
        <w:jc w:val="both"/>
        <w:rPr>
          <w:rFonts w:ascii="Times New Roman" w:eastAsia="Times New Roman" w:hAnsi="Times New Roman" w:cs="Times New Roman"/>
          <w:b/>
          <w:bCs/>
          <w:lang w:val="en-ID"/>
        </w:rPr>
      </w:pPr>
      <w:r w:rsidRPr="004A643C">
        <w:rPr>
          <w:rFonts w:ascii="Times New Roman" w:eastAsia="Times New Roman" w:hAnsi="Times New Roman" w:cs="Times New Roman"/>
          <w:b/>
          <w:bCs/>
          <w:lang w:val="en-ID"/>
        </w:rPr>
        <w:t xml:space="preserve">4.1.1 </w:t>
      </w:r>
      <w:r w:rsidR="006421DF" w:rsidRPr="006421DF">
        <w:rPr>
          <w:rFonts w:ascii="Times New Roman" w:eastAsia="Times New Roman" w:hAnsi="Times New Roman" w:cs="Times New Roman"/>
          <w:b/>
          <w:bCs/>
        </w:rPr>
        <w:t xml:space="preserve">Peran </w:t>
      </w:r>
      <w:proofErr w:type="spellStart"/>
      <w:r w:rsidR="006421DF" w:rsidRPr="006421DF">
        <w:rPr>
          <w:rFonts w:ascii="Times New Roman" w:eastAsia="Times New Roman" w:hAnsi="Times New Roman" w:cs="Times New Roman"/>
          <w:b/>
          <w:bCs/>
        </w:rPr>
        <w:t>Teknologi</w:t>
      </w:r>
      <w:proofErr w:type="spellEnd"/>
      <w:r w:rsidR="006421DF" w:rsidRPr="006421DF">
        <w:rPr>
          <w:rFonts w:ascii="Times New Roman" w:eastAsia="Times New Roman" w:hAnsi="Times New Roman" w:cs="Times New Roman"/>
          <w:b/>
          <w:bCs/>
        </w:rPr>
        <w:t xml:space="preserve"> Digital (AI, ATS, Big Data) </w:t>
      </w:r>
      <w:proofErr w:type="spellStart"/>
      <w:r w:rsidR="006421DF" w:rsidRPr="006421DF">
        <w:rPr>
          <w:rFonts w:ascii="Times New Roman" w:eastAsia="Times New Roman" w:hAnsi="Times New Roman" w:cs="Times New Roman"/>
          <w:b/>
          <w:bCs/>
        </w:rPr>
        <w:t>dalam</w:t>
      </w:r>
      <w:proofErr w:type="spellEnd"/>
      <w:r w:rsidR="006421DF" w:rsidRPr="006421DF">
        <w:rPr>
          <w:rFonts w:ascii="Times New Roman" w:eastAsia="Times New Roman" w:hAnsi="Times New Roman" w:cs="Times New Roman"/>
          <w:b/>
          <w:bCs/>
        </w:rPr>
        <w:t xml:space="preserve"> </w:t>
      </w:r>
      <w:proofErr w:type="spellStart"/>
      <w:r w:rsidR="006421DF" w:rsidRPr="006421DF">
        <w:rPr>
          <w:rFonts w:ascii="Times New Roman" w:eastAsia="Times New Roman" w:hAnsi="Times New Roman" w:cs="Times New Roman"/>
          <w:b/>
          <w:bCs/>
        </w:rPr>
        <w:t>Akuisisi</w:t>
      </w:r>
      <w:proofErr w:type="spellEnd"/>
      <w:r w:rsidR="006421DF" w:rsidRPr="006421DF">
        <w:rPr>
          <w:rFonts w:ascii="Times New Roman" w:eastAsia="Times New Roman" w:hAnsi="Times New Roman" w:cs="Times New Roman"/>
          <w:b/>
          <w:bCs/>
        </w:rPr>
        <w:t xml:space="preserve"> </w:t>
      </w:r>
      <w:proofErr w:type="spellStart"/>
      <w:r w:rsidR="006421DF" w:rsidRPr="006421DF">
        <w:rPr>
          <w:rFonts w:ascii="Times New Roman" w:eastAsia="Times New Roman" w:hAnsi="Times New Roman" w:cs="Times New Roman"/>
          <w:b/>
          <w:bCs/>
        </w:rPr>
        <w:t>Talenta</w:t>
      </w:r>
      <w:proofErr w:type="spellEnd"/>
      <w:r w:rsidR="006421DF" w:rsidRPr="006421DF">
        <w:rPr>
          <w:rFonts w:ascii="Times New Roman" w:eastAsia="Times New Roman" w:hAnsi="Times New Roman" w:cs="Times New Roman"/>
          <w:b/>
          <w:bCs/>
        </w:rPr>
        <w:t xml:space="preserve"> Maritim</w:t>
      </w:r>
    </w:p>
    <w:p w:rsidR="004A643C" w:rsidRDefault="004A643C" w:rsidP="004A643C">
      <w:p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Beberapa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studi</w:t>
      </w:r>
      <w:proofErr w:type="spellEnd"/>
      <w:r w:rsidRPr="004A643C">
        <w:rPr>
          <w:rFonts w:ascii="Times New Roman" w:eastAsia="Times New Roman" w:hAnsi="Times New Roman" w:cs="Times New Roman"/>
          <w:lang w:val="en-ID"/>
        </w:rPr>
        <w:t xml:space="preserve"> (Iman et al., 2022; </w:t>
      </w:r>
      <w:proofErr w:type="spellStart"/>
      <w:r w:rsidRPr="004A643C">
        <w:rPr>
          <w:rFonts w:ascii="Times New Roman" w:eastAsia="Times New Roman" w:hAnsi="Times New Roman" w:cs="Times New Roman"/>
          <w:lang w:val="en-ID"/>
        </w:rPr>
        <w:t>Autsadee</w:t>
      </w:r>
      <w:proofErr w:type="spellEnd"/>
      <w:r w:rsidRPr="004A643C">
        <w:rPr>
          <w:rFonts w:ascii="Times New Roman" w:eastAsia="Times New Roman" w:hAnsi="Times New Roman" w:cs="Times New Roman"/>
          <w:lang w:val="en-ID"/>
        </w:rPr>
        <w:t xml:space="preserve"> et al., 2023) </w:t>
      </w:r>
      <w:proofErr w:type="spellStart"/>
      <w:r w:rsidRPr="004A643C">
        <w:rPr>
          <w:rFonts w:ascii="Times New Roman" w:eastAsia="Times New Roman" w:hAnsi="Times New Roman" w:cs="Times New Roman"/>
          <w:lang w:val="en-ID"/>
        </w:rPr>
        <w:t>menunjukkan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bahwa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penerapan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teknologi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seperti</w:t>
      </w:r>
      <w:proofErr w:type="spellEnd"/>
      <w:r w:rsidRPr="004A643C">
        <w:rPr>
          <w:rFonts w:ascii="Times New Roman" w:eastAsia="Times New Roman" w:hAnsi="Times New Roman" w:cs="Times New Roman"/>
          <w:lang w:val="en-ID"/>
        </w:rPr>
        <w:t xml:space="preserve"> ATS dan AI </w:t>
      </w:r>
      <w:proofErr w:type="spellStart"/>
      <w:r w:rsidRPr="004A643C">
        <w:rPr>
          <w:rFonts w:ascii="Times New Roman" w:eastAsia="Times New Roman" w:hAnsi="Times New Roman" w:cs="Times New Roman"/>
          <w:lang w:val="en-ID"/>
        </w:rPr>
        <w:t>telah</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mempercepat</w:t>
      </w:r>
      <w:proofErr w:type="spellEnd"/>
      <w:r w:rsidRPr="004A643C">
        <w:rPr>
          <w:rFonts w:ascii="Times New Roman" w:eastAsia="Times New Roman" w:hAnsi="Times New Roman" w:cs="Times New Roman"/>
          <w:lang w:val="en-ID"/>
        </w:rPr>
        <w:t xml:space="preserve"> proses </w:t>
      </w:r>
      <w:proofErr w:type="spellStart"/>
      <w:r w:rsidRPr="004A643C">
        <w:rPr>
          <w:rFonts w:ascii="Times New Roman" w:eastAsia="Times New Roman" w:hAnsi="Times New Roman" w:cs="Times New Roman"/>
          <w:lang w:val="en-ID"/>
        </w:rPr>
        <w:t>seleksi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tenaga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kerja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kapal</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dengan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mengurangi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waktu</w:t>
      </w:r>
      <w:proofErr w:type="spellEnd"/>
      <w:r w:rsidRPr="004A643C">
        <w:rPr>
          <w:rFonts w:ascii="Times New Roman" w:eastAsia="Times New Roman" w:hAnsi="Times New Roman" w:cs="Times New Roman"/>
          <w:lang w:val="en-ID"/>
        </w:rPr>
        <w:t xml:space="preserve"> screening</w:t>
      </w:r>
      <w:r w:rsidR="006421DF">
        <w:rPr>
          <w:rFonts w:ascii="Times New Roman" w:eastAsia="Times New Roman" w:hAnsi="Times New Roman" w:cs="Times New Roman"/>
          <w:lang w:val="en-ID"/>
        </w:rPr>
        <w:t xml:space="preserve"> dan </w:t>
      </w:r>
      <w:proofErr w:type="spellStart"/>
      <w:r w:rsidR="006421DF" w:rsidRPr="006421DF">
        <w:rPr>
          <w:rFonts w:ascii="Times New Roman" w:eastAsia="Times New Roman" w:hAnsi="Times New Roman" w:cs="Times New Roman"/>
        </w:rPr>
        <w:t>telah</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mentransformasi</w:t>
      </w:r>
      <w:proofErr w:type="spellEnd"/>
      <w:r w:rsidR="006421DF" w:rsidRPr="006421DF">
        <w:rPr>
          <w:rFonts w:ascii="Times New Roman" w:eastAsia="Times New Roman" w:hAnsi="Times New Roman" w:cs="Times New Roman"/>
        </w:rPr>
        <w:t xml:space="preserve"> proses </w:t>
      </w:r>
      <w:proofErr w:type="spellStart"/>
      <w:r w:rsidR="006421DF" w:rsidRPr="006421DF">
        <w:rPr>
          <w:rFonts w:ascii="Times New Roman" w:eastAsia="Times New Roman" w:hAnsi="Times New Roman" w:cs="Times New Roman"/>
        </w:rPr>
        <w:t>seleksi</w:t>
      </w:r>
      <w:proofErr w:type="spellEnd"/>
      <w:r w:rsidR="006421DF" w:rsidRPr="006421DF">
        <w:rPr>
          <w:rFonts w:ascii="Times New Roman" w:eastAsia="Times New Roman" w:hAnsi="Times New Roman" w:cs="Times New Roman"/>
        </w:rPr>
        <w:t xml:space="preserve"> di </w:t>
      </w:r>
      <w:proofErr w:type="spellStart"/>
      <w:r w:rsidR="006421DF" w:rsidRPr="006421DF">
        <w:rPr>
          <w:rFonts w:ascii="Times New Roman" w:eastAsia="Times New Roman" w:hAnsi="Times New Roman" w:cs="Times New Roman"/>
        </w:rPr>
        <w:t>sektor</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maritim</w:t>
      </w:r>
      <w:proofErr w:type="spellEnd"/>
      <w:r w:rsidR="006421DF" w:rsidRPr="006421DF">
        <w:rPr>
          <w:rFonts w:ascii="Times New Roman" w:eastAsia="Times New Roman" w:hAnsi="Times New Roman" w:cs="Times New Roman"/>
        </w:rPr>
        <w:t xml:space="preserve">. AI </w:t>
      </w:r>
      <w:proofErr w:type="spellStart"/>
      <w:r w:rsidR="006421DF" w:rsidRPr="006421DF">
        <w:rPr>
          <w:rFonts w:ascii="Times New Roman" w:eastAsia="Times New Roman" w:hAnsi="Times New Roman" w:cs="Times New Roman"/>
        </w:rPr>
        <w:t>dapat</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memprediksi</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performa</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kandidat</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berdasarkan</w:t>
      </w:r>
      <w:proofErr w:type="spellEnd"/>
      <w:r w:rsidR="006421DF" w:rsidRPr="006421DF">
        <w:rPr>
          <w:rFonts w:ascii="Times New Roman" w:eastAsia="Times New Roman" w:hAnsi="Times New Roman" w:cs="Times New Roman"/>
        </w:rPr>
        <w:t xml:space="preserve"> data </w:t>
      </w:r>
      <w:proofErr w:type="spellStart"/>
      <w:r w:rsidR="006421DF" w:rsidRPr="006421DF">
        <w:rPr>
          <w:rFonts w:ascii="Times New Roman" w:eastAsia="Times New Roman" w:hAnsi="Times New Roman" w:cs="Times New Roman"/>
        </w:rPr>
        <w:t>historis</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sedangkan</w:t>
      </w:r>
      <w:proofErr w:type="spellEnd"/>
      <w:r w:rsidR="006421DF" w:rsidRPr="006421DF">
        <w:rPr>
          <w:rFonts w:ascii="Times New Roman" w:eastAsia="Times New Roman" w:hAnsi="Times New Roman" w:cs="Times New Roman"/>
        </w:rPr>
        <w:t xml:space="preserve"> ATS </w:t>
      </w:r>
      <w:proofErr w:type="spellStart"/>
      <w:r w:rsidR="006421DF" w:rsidRPr="006421DF">
        <w:rPr>
          <w:rFonts w:ascii="Times New Roman" w:eastAsia="Times New Roman" w:hAnsi="Times New Roman" w:cs="Times New Roman"/>
        </w:rPr>
        <w:t>memungkinkan</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penyaringan</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otomatis</w:t>
      </w:r>
      <w:proofErr w:type="spellEnd"/>
      <w:r w:rsidR="006421DF" w:rsidRPr="006421DF">
        <w:rPr>
          <w:rFonts w:ascii="Times New Roman" w:eastAsia="Times New Roman" w:hAnsi="Times New Roman" w:cs="Times New Roman"/>
        </w:rPr>
        <w:t xml:space="preserve"> yang </w:t>
      </w:r>
      <w:proofErr w:type="spellStart"/>
      <w:r w:rsidR="006421DF" w:rsidRPr="006421DF">
        <w:rPr>
          <w:rFonts w:ascii="Times New Roman" w:eastAsia="Times New Roman" w:hAnsi="Times New Roman" w:cs="Times New Roman"/>
        </w:rPr>
        <w:t>mengurangi</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waktu</w:t>
      </w:r>
      <w:proofErr w:type="spellEnd"/>
      <w:r w:rsidR="006421DF" w:rsidRPr="006421DF">
        <w:rPr>
          <w:rFonts w:ascii="Times New Roman" w:eastAsia="Times New Roman" w:hAnsi="Times New Roman" w:cs="Times New Roman"/>
        </w:rPr>
        <w:t xml:space="preserve"> proses </w:t>
      </w:r>
      <w:proofErr w:type="spellStart"/>
      <w:r w:rsidR="006421DF" w:rsidRPr="006421DF">
        <w:rPr>
          <w:rFonts w:ascii="Times New Roman" w:eastAsia="Times New Roman" w:hAnsi="Times New Roman" w:cs="Times New Roman"/>
        </w:rPr>
        <w:t>awal</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hingga</w:t>
      </w:r>
      <w:proofErr w:type="spellEnd"/>
      <w:r w:rsidR="006421DF" w:rsidRPr="006421DF">
        <w:rPr>
          <w:rFonts w:ascii="Times New Roman" w:eastAsia="Times New Roman" w:hAnsi="Times New Roman" w:cs="Times New Roman"/>
        </w:rPr>
        <w:t xml:space="preserve"> 60%</w:t>
      </w:r>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meningkatkan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akurasi</w:t>
      </w:r>
      <w:proofErr w:type="spellEnd"/>
      <w:r w:rsidRPr="004A643C">
        <w:rPr>
          <w:rFonts w:ascii="Times New Roman" w:eastAsia="Times New Roman" w:hAnsi="Times New Roman" w:cs="Times New Roman"/>
          <w:lang w:val="en-ID"/>
        </w:rPr>
        <w:t xml:space="preserve">, dan </w:t>
      </w:r>
      <w:proofErr w:type="spellStart"/>
      <w:r w:rsidRPr="004A643C">
        <w:rPr>
          <w:rFonts w:ascii="Times New Roman" w:eastAsia="Times New Roman" w:hAnsi="Times New Roman" w:cs="Times New Roman"/>
          <w:lang w:val="en-ID"/>
        </w:rPr>
        <w:t>menurunkan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biaya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operasional</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rekrutmen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Teknologi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ini</w:t>
      </w:r>
      <w:proofErr w:type="spellEnd"/>
      <w:r w:rsidRPr="004A643C">
        <w:rPr>
          <w:rFonts w:ascii="Times New Roman" w:eastAsia="Times New Roman" w:hAnsi="Times New Roman" w:cs="Times New Roman"/>
          <w:lang w:val="en-ID"/>
        </w:rPr>
        <w:t xml:space="preserve"> juga </w:t>
      </w:r>
      <w:proofErr w:type="spellStart"/>
      <w:r w:rsidRPr="004A643C">
        <w:rPr>
          <w:rFonts w:ascii="Times New Roman" w:eastAsia="Times New Roman" w:hAnsi="Times New Roman" w:cs="Times New Roman"/>
          <w:lang w:val="en-ID"/>
        </w:rPr>
        <w:t>membantu</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mengidentifikasi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kandidat</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dengan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retensi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tinggi</w:t>
      </w:r>
      <w:proofErr w:type="spellEnd"/>
      <w:r w:rsidRPr="004A643C">
        <w:rPr>
          <w:rFonts w:ascii="Times New Roman" w:eastAsia="Times New Roman" w:hAnsi="Times New Roman" w:cs="Times New Roman"/>
          <w:lang w:val="en-ID"/>
        </w:rPr>
        <w:t xml:space="preserve"> dan </w:t>
      </w:r>
      <w:proofErr w:type="spellStart"/>
      <w:r w:rsidRPr="004A643C">
        <w:rPr>
          <w:rFonts w:ascii="Times New Roman" w:eastAsia="Times New Roman" w:hAnsi="Times New Roman" w:cs="Times New Roman"/>
          <w:lang w:val="en-ID"/>
        </w:rPr>
        <w:t>kompetensi</w:t>
      </w:r>
      <w:proofErr w:type="spellEnd"/>
      <w:r w:rsidRPr="004A643C">
        <w:rPr>
          <w:rFonts w:ascii="Times New Roman" w:eastAsia="Times New Roman" w:hAnsi="Times New Roman" w:cs="Times New Roman"/>
          <w:lang w:val="en-ID"/>
        </w:rPr>
        <w:t xml:space="preserve"> digital yang </w:t>
      </w:r>
      <w:proofErr w:type="spellStart"/>
      <w:r w:rsidRPr="004A643C">
        <w:rPr>
          <w:rFonts w:ascii="Times New Roman" w:eastAsia="Times New Roman" w:hAnsi="Times New Roman" w:cs="Times New Roman"/>
          <w:lang w:val="en-ID"/>
        </w:rPr>
        <w:t>sesuai</w:t>
      </w:r>
      <w:proofErr w:type="spellEnd"/>
      <w:r w:rsidRPr="004A643C">
        <w:rPr>
          <w:rFonts w:ascii="Times New Roman" w:eastAsia="Times New Roman" w:hAnsi="Times New Roman" w:cs="Times New Roman"/>
          <w:lang w:val="en-ID"/>
        </w:rPr>
        <w:t>.</w:t>
      </w:r>
    </w:p>
    <w:p w:rsidR="006421DF" w:rsidRPr="006421DF" w:rsidRDefault="006421DF" w:rsidP="006421DF">
      <w:pPr>
        <w:spacing w:before="240" w:after="240" w:line="360" w:lineRule="auto"/>
        <w:jc w:val="both"/>
        <w:rPr>
          <w:rFonts w:ascii="Times New Roman" w:eastAsia="Times New Roman" w:hAnsi="Times New Roman" w:cs="Times New Roman"/>
          <w:lang w:val="en-ID"/>
        </w:rPr>
      </w:pPr>
      <w:r w:rsidRPr="006421DF">
        <w:rPr>
          <w:rFonts w:ascii="Times New Roman" w:eastAsia="Times New Roman" w:hAnsi="Times New Roman" w:cs="Times New Roman"/>
          <w:b/>
          <w:bCs/>
          <w:lang w:val="en-ID"/>
        </w:rPr>
        <w:t>Big data analytics</w:t>
      </w:r>
      <w:r w:rsidRPr="006421DF">
        <w:rPr>
          <w:rFonts w:ascii="Times New Roman" w:eastAsia="Times New Roman" w:hAnsi="Times New Roman" w:cs="Times New Roman"/>
          <w:lang w:val="en-ID"/>
        </w:rPr>
        <w:t xml:space="preserve"> juga </w:t>
      </w:r>
      <w:proofErr w:type="spellStart"/>
      <w:r w:rsidRPr="006421DF">
        <w:rPr>
          <w:rFonts w:ascii="Times New Roman" w:eastAsia="Times New Roman" w:hAnsi="Times New Roman" w:cs="Times New Roman"/>
          <w:lang w:val="en-ID"/>
        </w:rPr>
        <w:t>dimanfaatkan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untuk</w:t>
      </w:r>
      <w:proofErr w:type="spellEnd"/>
      <w:r w:rsidRPr="006421DF">
        <w:rPr>
          <w:rFonts w:ascii="Times New Roman" w:eastAsia="Times New Roman" w:hAnsi="Times New Roman" w:cs="Times New Roman"/>
          <w:lang w:val="en-ID"/>
        </w:rPr>
        <w:t>:</w:t>
      </w:r>
    </w:p>
    <w:p w:rsidR="006421DF" w:rsidRPr="006421DF" w:rsidRDefault="006421DF" w:rsidP="006421DF">
      <w:pPr>
        <w:numPr>
          <w:ilvl w:val="0"/>
          <w:numId w:val="26"/>
        </w:numPr>
        <w:spacing w:before="240" w:after="240" w:line="360" w:lineRule="auto"/>
        <w:jc w:val="both"/>
        <w:rPr>
          <w:rFonts w:ascii="Times New Roman" w:eastAsia="Times New Roman" w:hAnsi="Times New Roman" w:cs="Times New Roman"/>
          <w:lang w:val="en-ID"/>
        </w:rPr>
      </w:pPr>
      <w:proofErr w:type="spellStart"/>
      <w:r w:rsidRPr="006421DF">
        <w:rPr>
          <w:rFonts w:ascii="Times New Roman" w:eastAsia="Times New Roman" w:hAnsi="Times New Roman" w:cs="Times New Roman"/>
          <w:lang w:val="en-ID"/>
        </w:rPr>
        <w:t>Mengidentifikasi</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tren</w:t>
      </w:r>
      <w:proofErr w:type="spellEnd"/>
      <w:r w:rsidRPr="006421DF">
        <w:rPr>
          <w:rFonts w:ascii="Times New Roman" w:eastAsia="Times New Roman" w:hAnsi="Times New Roman" w:cs="Times New Roman"/>
          <w:lang w:val="en-ID"/>
        </w:rPr>
        <w:t xml:space="preserve"> turn-over </w:t>
      </w:r>
      <w:proofErr w:type="spellStart"/>
      <w:r w:rsidRPr="006421DF">
        <w:rPr>
          <w:rFonts w:ascii="Times New Roman" w:eastAsia="Times New Roman" w:hAnsi="Times New Roman" w:cs="Times New Roman"/>
          <w:lang w:val="en-ID"/>
        </w:rPr>
        <w:t>awak</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kapal</w:t>
      </w:r>
      <w:proofErr w:type="spellEnd"/>
      <w:r w:rsidRPr="006421DF">
        <w:rPr>
          <w:rFonts w:ascii="Times New Roman" w:eastAsia="Times New Roman" w:hAnsi="Times New Roman" w:cs="Times New Roman"/>
          <w:lang w:val="en-ID"/>
        </w:rPr>
        <w:t>,</w:t>
      </w:r>
    </w:p>
    <w:p w:rsidR="006421DF" w:rsidRPr="006421DF" w:rsidRDefault="006421DF" w:rsidP="006421DF">
      <w:pPr>
        <w:numPr>
          <w:ilvl w:val="0"/>
          <w:numId w:val="26"/>
        </w:numPr>
        <w:spacing w:before="240" w:after="240" w:line="360" w:lineRule="auto"/>
        <w:jc w:val="both"/>
        <w:rPr>
          <w:rFonts w:ascii="Times New Roman" w:eastAsia="Times New Roman" w:hAnsi="Times New Roman" w:cs="Times New Roman"/>
          <w:lang w:val="en-ID"/>
        </w:rPr>
      </w:pPr>
      <w:proofErr w:type="spellStart"/>
      <w:r w:rsidRPr="006421DF">
        <w:rPr>
          <w:rFonts w:ascii="Times New Roman" w:eastAsia="Times New Roman" w:hAnsi="Times New Roman" w:cs="Times New Roman"/>
          <w:lang w:val="en-ID"/>
        </w:rPr>
        <w:t>Memetakan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kebutuhan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kru</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berbasis</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musim</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operasi</w:t>
      </w:r>
      <w:proofErr w:type="spellEnd"/>
      <w:r w:rsidRPr="006421DF">
        <w:rPr>
          <w:rFonts w:ascii="Times New Roman" w:eastAsia="Times New Roman" w:hAnsi="Times New Roman" w:cs="Times New Roman"/>
          <w:lang w:val="en-ID"/>
        </w:rPr>
        <w:t>,</w:t>
      </w:r>
    </w:p>
    <w:p w:rsidR="006421DF" w:rsidRPr="006421DF" w:rsidRDefault="006421DF" w:rsidP="004A643C">
      <w:pPr>
        <w:numPr>
          <w:ilvl w:val="0"/>
          <w:numId w:val="26"/>
        </w:numPr>
        <w:spacing w:before="240" w:after="240" w:line="360" w:lineRule="auto"/>
        <w:jc w:val="both"/>
        <w:rPr>
          <w:rFonts w:ascii="Times New Roman" w:eastAsia="Times New Roman" w:hAnsi="Times New Roman" w:cs="Times New Roman"/>
          <w:lang w:val="en-ID"/>
        </w:rPr>
      </w:pPr>
      <w:proofErr w:type="spellStart"/>
      <w:r w:rsidRPr="006421DF">
        <w:rPr>
          <w:rFonts w:ascii="Times New Roman" w:eastAsia="Times New Roman" w:hAnsi="Times New Roman" w:cs="Times New Roman"/>
          <w:lang w:val="en-ID"/>
        </w:rPr>
        <w:t>Menentukan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prioritas</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pelatihan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berdasarkan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kelemahan</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umum</w:t>
      </w:r>
      <w:proofErr w:type="spellEnd"/>
      <w:r w:rsidRPr="006421DF">
        <w:rPr>
          <w:rFonts w:ascii="Times New Roman" w:eastAsia="Times New Roman" w:hAnsi="Times New Roman" w:cs="Times New Roman"/>
          <w:lang w:val="en-ID"/>
        </w:rPr>
        <w:t xml:space="preserve"> </w:t>
      </w:r>
      <w:proofErr w:type="spellStart"/>
      <w:r w:rsidRPr="006421DF">
        <w:rPr>
          <w:rFonts w:ascii="Times New Roman" w:eastAsia="Times New Roman" w:hAnsi="Times New Roman" w:cs="Times New Roman"/>
          <w:lang w:val="en-ID"/>
        </w:rPr>
        <w:t>kandidat</w:t>
      </w:r>
      <w:proofErr w:type="spellEnd"/>
      <w:r w:rsidRPr="006421DF">
        <w:rPr>
          <w:rFonts w:ascii="Times New Roman" w:eastAsia="Times New Roman" w:hAnsi="Times New Roman" w:cs="Times New Roman"/>
          <w:lang w:val="en-ID"/>
        </w:rPr>
        <w:t>.</w:t>
      </w:r>
    </w:p>
    <w:p w:rsidR="004A643C" w:rsidRPr="004A643C" w:rsidRDefault="004A643C" w:rsidP="004A643C">
      <w:pPr>
        <w:spacing w:before="240" w:after="240" w:line="360" w:lineRule="auto"/>
        <w:jc w:val="both"/>
        <w:rPr>
          <w:rFonts w:ascii="Times New Roman" w:eastAsia="Times New Roman" w:hAnsi="Times New Roman" w:cs="Times New Roman"/>
          <w:b/>
          <w:bCs/>
          <w:lang w:val="en-ID"/>
        </w:rPr>
      </w:pPr>
      <w:r w:rsidRPr="004A643C">
        <w:rPr>
          <w:rFonts w:ascii="Times New Roman" w:eastAsia="Times New Roman" w:hAnsi="Times New Roman" w:cs="Times New Roman"/>
          <w:b/>
          <w:bCs/>
          <w:lang w:val="en-ID"/>
        </w:rPr>
        <w:t xml:space="preserve">4.1.2 Model </w:t>
      </w:r>
      <w:proofErr w:type="spellStart"/>
      <w:r w:rsidRPr="004A643C">
        <w:rPr>
          <w:rFonts w:ascii="Times New Roman" w:eastAsia="Times New Roman" w:hAnsi="Times New Roman" w:cs="Times New Roman"/>
          <w:b/>
          <w:bCs/>
          <w:lang w:val="en-ID"/>
        </w:rPr>
        <w:t>Implementasi</w:t>
      </w:r>
      <w:proofErr w:type="spellEnd"/>
      <w:r w:rsidRPr="004A643C">
        <w:rPr>
          <w:rFonts w:ascii="Times New Roman" w:eastAsia="Times New Roman" w:hAnsi="Times New Roman" w:cs="Times New Roman"/>
          <w:b/>
          <w:bCs/>
          <w:lang w:val="en-ID"/>
        </w:rPr>
        <w:t xml:space="preserve"> </w:t>
      </w:r>
      <w:proofErr w:type="spellStart"/>
      <w:r w:rsidRPr="004A643C">
        <w:rPr>
          <w:rFonts w:ascii="Times New Roman" w:eastAsia="Times New Roman" w:hAnsi="Times New Roman" w:cs="Times New Roman"/>
          <w:b/>
          <w:bCs/>
          <w:lang w:val="en-ID"/>
        </w:rPr>
        <w:t>Teknologi</w:t>
      </w:r>
      <w:proofErr w:type="spellEnd"/>
      <w:r w:rsidRPr="004A643C">
        <w:rPr>
          <w:rFonts w:ascii="Times New Roman" w:eastAsia="Times New Roman" w:hAnsi="Times New Roman" w:cs="Times New Roman"/>
          <w:b/>
          <w:bCs/>
          <w:lang w:val="en-ID"/>
        </w:rPr>
        <w:t xml:space="preserve"> </w:t>
      </w:r>
      <w:proofErr w:type="spellStart"/>
      <w:r w:rsidRPr="004A643C">
        <w:rPr>
          <w:rFonts w:ascii="Times New Roman" w:eastAsia="Times New Roman" w:hAnsi="Times New Roman" w:cs="Times New Roman"/>
          <w:b/>
          <w:bCs/>
          <w:lang w:val="en-ID"/>
        </w:rPr>
        <w:t>Rekrutmen</w:t>
      </w:r>
      <w:proofErr w:type="spellEnd"/>
      <w:r w:rsidRPr="004A643C">
        <w:rPr>
          <w:rFonts w:ascii="Times New Roman" w:eastAsia="Times New Roman" w:hAnsi="Times New Roman" w:cs="Times New Roman"/>
          <w:b/>
          <w:bCs/>
          <w:lang w:val="en-ID"/>
        </w:rPr>
        <w:t xml:space="preserve"> Digital</w:t>
      </w:r>
    </w:p>
    <w:p w:rsidR="004A643C" w:rsidRPr="004A643C" w:rsidRDefault="004A643C" w:rsidP="004A643C">
      <w:p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Ditemukan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bahwa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perusahaan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maritim</w:t>
      </w:r>
      <w:proofErr w:type="spellEnd"/>
      <w:r w:rsidRPr="004A643C">
        <w:rPr>
          <w:rFonts w:ascii="Times New Roman" w:eastAsia="Times New Roman" w:hAnsi="Times New Roman" w:cs="Times New Roman"/>
          <w:lang w:val="en-ID"/>
        </w:rPr>
        <w:t xml:space="preserve"> yang </w:t>
      </w:r>
      <w:proofErr w:type="spellStart"/>
      <w:r w:rsidRPr="004A643C">
        <w:rPr>
          <w:rFonts w:ascii="Times New Roman" w:eastAsia="Times New Roman" w:hAnsi="Times New Roman" w:cs="Times New Roman"/>
          <w:lang w:val="en-ID"/>
        </w:rPr>
        <w:t>mengadopsi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digitalisasi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menggunakan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kombinasi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teknologi</w:t>
      </w:r>
      <w:proofErr w:type="spellEnd"/>
      <w:r w:rsidRPr="004A643C">
        <w:rPr>
          <w:rFonts w:ascii="Times New Roman" w:eastAsia="Times New Roman" w:hAnsi="Times New Roman" w:cs="Times New Roman"/>
          <w:lang w:val="en-ID"/>
        </w:rPr>
        <w:t>:</w:t>
      </w:r>
    </w:p>
    <w:p w:rsidR="004A643C" w:rsidRPr="004A643C" w:rsidRDefault="004A643C" w:rsidP="004A643C">
      <w:pPr>
        <w:numPr>
          <w:ilvl w:val="0"/>
          <w:numId w:val="11"/>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lang w:val="en-ID"/>
        </w:rPr>
        <w:t xml:space="preserve">ATS </w:t>
      </w:r>
      <w:proofErr w:type="spellStart"/>
      <w:r w:rsidRPr="004A643C">
        <w:rPr>
          <w:rFonts w:ascii="Times New Roman" w:eastAsia="Times New Roman" w:hAnsi="Times New Roman" w:cs="Times New Roman"/>
          <w:lang w:val="en-ID"/>
        </w:rPr>
        <w:t>untuk</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menyaring</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aplikasi</w:t>
      </w:r>
      <w:proofErr w:type="spellEnd"/>
      <w:r w:rsidRPr="004A643C">
        <w:rPr>
          <w:rFonts w:ascii="Times New Roman" w:eastAsia="Times New Roman" w:hAnsi="Times New Roman" w:cs="Times New Roman"/>
          <w:lang w:val="en-ID"/>
        </w:rPr>
        <w:t>,</w:t>
      </w:r>
      <w:r w:rsidR="006421DF">
        <w:rPr>
          <w:rFonts w:ascii="Times New Roman" w:eastAsia="Times New Roman" w:hAnsi="Times New Roman" w:cs="Times New Roman"/>
          <w:lang w:val="en-ID"/>
        </w:rPr>
        <w:t xml:space="preserve"> </w:t>
      </w:r>
      <w:r w:rsidR="006421DF" w:rsidRPr="006421DF">
        <w:rPr>
          <w:rFonts w:ascii="Times New Roman" w:eastAsia="Times New Roman" w:hAnsi="Times New Roman" w:cs="Times New Roman"/>
        </w:rPr>
        <w:t xml:space="preserve">screening </w:t>
      </w:r>
      <w:proofErr w:type="spellStart"/>
      <w:r w:rsidR="006421DF" w:rsidRPr="006421DF">
        <w:rPr>
          <w:rFonts w:ascii="Times New Roman" w:eastAsia="Times New Roman" w:hAnsi="Times New Roman" w:cs="Times New Roman"/>
        </w:rPr>
        <w:t>otomatis</w:t>
      </w:r>
      <w:proofErr w:type="spellEnd"/>
      <w:r w:rsidR="006421DF" w:rsidRPr="006421DF">
        <w:rPr>
          <w:rFonts w:ascii="Times New Roman" w:eastAsia="Times New Roman" w:hAnsi="Times New Roman" w:cs="Times New Roman"/>
        </w:rPr>
        <w:t xml:space="preserve"> dan </w:t>
      </w:r>
      <w:proofErr w:type="spellStart"/>
      <w:r w:rsidR="006421DF" w:rsidRPr="006421DF">
        <w:rPr>
          <w:rFonts w:ascii="Times New Roman" w:eastAsia="Times New Roman" w:hAnsi="Times New Roman" w:cs="Times New Roman"/>
        </w:rPr>
        <w:t>pengarsipan</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dokumen</w:t>
      </w:r>
      <w:proofErr w:type="spellEnd"/>
    </w:p>
    <w:p w:rsidR="004A643C" w:rsidRPr="004A643C" w:rsidRDefault="004A643C" w:rsidP="004A643C">
      <w:pPr>
        <w:numPr>
          <w:ilvl w:val="0"/>
          <w:numId w:val="11"/>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lang w:val="en-ID"/>
        </w:rPr>
        <w:t xml:space="preserve">AI </w:t>
      </w:r>
      <w:proofErr w:type="spellStart"/>
      <w:r w:rsidRPr="004A643C">
        <w:rPr>
          <w:rFonts w:ascii="Times New Roman" w:eastAsia="Times New Roman" w:hAnsi="Times New Roman" w:cs="Times New Roman"/>
          <w:lang w:val="en-ID"/>
        </w:rPr>
        <w:t>untuk</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prediksi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performa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kandidat</w:t>
      </w:r>
      <w:proofErr w:type="spellEnd"/>
      <w:r w:rsidRPr="004A643C">
        <w:rPr>
          <w:rFonts w:ascii="Times New Roman" w:eastAsia="Times New Roman" w:hAnsi="Times New Roman" w:cs="Times New Roman"/>
          <w:lang w:val="en-ID"/>
        </w:rPr>
        <w:t>,</w:t>
      </w:r>
      <w:r w:rsidR="006421DF">
        <w:rPr>
          <w:rFonts w:ascii="Times New Roman" w:eastAsia="Times New Roman" w:hAnsi="Times New Roman" w:cs="Times New Roman"/>
          <w:lang w:val="en-ID"/>
        </w:rPr>
        <w:t xml:space="preserve"> </w:t>
      </w:r>
      <w:proofErr w:type="spellStart"/>
      <w:r w:rsidR="006421DF" w:rsidRPr="006421DF">
        <w:rPr>
          <w:rFonts w:ascii="Times New Roman" w:eastAsia="Times New Roman" w:hAnsi="Times New Roman" w:cs="Times New Roman"/>
        </w:rPr>
        <w:t>analitik</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perilaku</w:t>
      </w:r>
      <w:proofErr w:type="spellEnd"/>
      <w:r w:rsidR="006421DF" w:rsidRPr="006421DF">
        <w:rPr>
          <w:rFonts w:ascii="Times New Roman" w:eastAsia="Times New Roman" w:hAnsi="Times New Roman" w:cs="Times New Roman"/>
        </w:rPr>
        <w:t xml:space="preserve"> dan </w:t>
      </w:r>
      <w:proofErr w:type="spellStart"/>
      <w:r w:rsidR="006421DF" w:rsidRPr="006421DF">
        <w:rPr>
          <w:rFonts w:ascii="Times New Roman" w:eastAsia="Times New Roman" w:hAnsi="Times New Roman" w:cs="Times New Roman"/>
        </w:rPr>
        <w:t>prediksi</w:t>
      </w:r>
      <w:proofErr w:type="spellEnd"/>
      <w:r w:rsidR="006421DF" w:rsidRPr="006421DF">
        <w:rPr>
          <w:rFonts w:ascii="Times New Roman" w:eastAsia="Times New Roman" w:hAnsi="Times New Roman" w:cs="Times New Roman"/>
        </w:rPr>
        <w:t xml:space="preserve"> </w:t>
      </w:r>
      <w:proofErr w:type="spellStart"/>
      <w:r w:rsidR="006421DF" w:rsidRPr="006421DF">
        <w:rPr>
          <w:rFonts w:ascii="Times New Roman" w:eastAsia="Times New Roman" w:hAnsi="Times New Roman" w:cs="Times New Roman"/>
        </w:rPr>
        <w:t>loyalitas</w:t>
      </w:r>
      <w:proofErr w:type="spellEnd"/>
    </w:p>
    <w:p w:rsidR="004A643C" w:rsidRPr="004A643C" w:rsidRDefault="004A643C" w:rsidP="004A643C">
      <w:pPr>
        <w:numPr>
          <w:ilvl w:val="0"/>
          <w:numId w:val="11"/>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lang w:val="en-ID"/>
        </w:rPr>
        <w:t xml:space="preserve">Big data </w:t>
      </w:r>
      <w:proofErr w:type="spellStart"/>
      <w:r w:rsidRPr="004A643C">
        <w:rPr>
          <w:rFonts w:ascii="Times New Roman" w:eastAsia="Times New Roman" w:hAnsi="Times New Roman" w:cs="Times New Roman"/>
          <w:lang w:val="en-ID"/>
        </w:rPr>
        <w:t>untuk</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manajemen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risiko</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rekrutmen</w:t>
      </w:r>
      <w:proofErr w:type="spellEnd"/>
      <w:r w:rsidRPr="004A643C">
        <w:rPr>
          <w:rFonts w:ascii="Times New Roman" w:eastAsia="Times New Roman" w:hAnsi="Times New Roman" w:cs="Times New Roman"/>
          <w:lang w:val="en-ID"/>
        </w:rPr>
        <w:t>,</w:t>
      </w:r>
      <w:r w:rsidR="00765160">
        <w:rPr>
          <w:rFonts w:ascii="Times New Roman" w:eastAsia="Times New Roman" w:hAnsi="Times New Roman" w:cs="Times New Roman"/>
          <w:lang w:val="en-ID"/>
        </w:rPr>
        <w:t xml:space="preserve"> </w:t>
      </w:r>
      <w:proofErr w:type="spellStart"/>
      <w:r w:rsidR="00765160" w:rsidRPr="00765160">
        <w:rPr>
          <w:rFonts w:ascii="Times New Roman" w:eastAsia="Times New Roman" w:hAnsi="Times New Roman" w:cs="Times New Roman"/>
        </w:rPr>
        <w:t>pengambilan</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keputusan</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berbasis</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risiko</w:t>
      </w:r>
      <w:proofErr w:type="spellEnd"/>
    </w:p>
    <w:p w:rsidR="004A643C" w:rsidRPr="004A643C" w:rsidRDefault="00765160" w:rsidP="004A643C">
      <w:pPr>
        <w:numPr>
          <w:ilvl w:val="0"/>
          <w:numId w:val="11"/>
        </w:numPr>
        <w:spacing w:before="240" w:after="240" w:line="360" w:lineRule="auto"/>
        <w:jc w:val="both"/>
        <w:rPr>
          <w:rFonts w:ascii="Times New Roman" w:eastAsia="Times New Roman" w:hAnsi="Times New Roman" w:cs="Times New Roman"/>
          <w:lang w:val="en-ID"/>
        </w:rPr>
      </w:pPr>
      <w:r>
        <w:rPr>
          <w:rFonts w:ascii="Times New Roman" w:eastAsia="Times New Roman" w:hAnsi="Times New Roman" w:cs="Times New Roman"/>
          <w:lang w:val="en-ID"/>
        </w:rPr>
        <w:t xml:space="preserve">Digital </w:t>
      </w:r>
      <w:r w:rsidR="004A643C" w:rsidRPr="004A643C">
        <w:rPr>
          <w:rFonts w:ascii="Times New Roman" w:eastAsia="Times New Roman" w:hAnsi="Times New Roman" w:cs="Times New Roman"/>
          <w:lang w:val="en-ID"/>
        </w:rPr>
        <w:t xml:space="preserve">Dashboard </w:t>
      </w:r>
      <w:proofErr w:type="spellStart"/>
      <w:r w:rsidR="004A643C" w:rsidRPr="004A643C">
        <w:rPr>
          <w:rFonts w:ascii="Times New Roman" w:eastAsia="Times New Roman" w:hAnsi="Times New Roman" w:cs="Times New Roman"/>
          <w:lang w:val="en-ID"/>
        </w:rPr>
        <w:t>untuk</w:t>
      </w:r>
      <w:proofErr w:type="spellEnd"/>
      <w:r w:rsidR="004A643C" w:rsidRPr="004A643C">
        <w:rPr>
          <w:rFonts w:ascii="Times New Roman" w:eastAsia="Times New Roman" w:hAnsi="Times New Roman" w:cs="Times New Roman"/>
          <w:lang w:val="en-ID"/>
        </w:rPr>
        <w:t xml:space="preserve"> monitoring </w:t>
      </w:r>
      <w:proofErr w:type="spellStart"/>
      <w:r w:rsidR="004A643C" w:rsidRPr="004A643C">
        <w:rPr>
          <w:rFonts w:ascii="Times New Roman" w:eastAsia="Times New Roman" w:hAnsi="Times New Roman" w:cs="Times New Roman"/>
          <w:lang w:val="en-ID"/>
        </w:rPr>
        <w:t>tahapan</w:t>
      </w:r>
      <w:proofErr w:type="spellEnd"/>
      <w:r w:rsidR="004A643C" w:rsidRPr="004A643C">
        <w:rPr>
          <w:rFonts w:ascii="Times New Roman" w:eastAsia="Times New Roman" w:hAnsi="Times New Roman" w:cs="Times New Roman"/>
          <w:lang w:val="en-ID"/>
        </w:rPr>
        <w:t xml:space="preserve"> onboarding dan </w:t>
      </w:r>
      <w:proofErr w:type="spellStart"/>
      <w:r w:rsidR="004A643C" w:rsidRPr="004A643C">
        <w:rPr>
          <w:rFonts w:ascii="Times New Roman" w:eastAsia="Times New Roman" w:hAnsi="Times New Roman" w:cs="Times New Roman"/>
          <w:lang w:val="en-ID"/>
        </w:rPr>
        <w:t>repatriasi</w:t>
      </w:r>
      <w:proofErr w:type="spellEnd"/>
      <w:r>
        <w:rPr>
          <w:rFonts w:ascii="Times New Roman" w:eastAsia="Times New Roman" w:hAnsi="Times New Roman" w:cs="Times New Roman"/>
          <w:lang w:val="en-ID"/>
        </w:rPr>
        <w:t xml:space="preserve">, </w:t>
      </w:r>
      <w:proofErr w:type="spellStart"/>
      <w:r w:rsidRPr="00765160">
        <w:rPr>
          <w:rFonts w:ascii="Times New Roman" w:eastAsia="Times New Roman" w:hAnsi="Times New Roman" w:cs="Times New Roman"/>
        </w:rPr>
        <w:t>pelacakan</w:t>
      </w:r>
      <w:proofErr w:type="spellEnd"/>
      <w:r w:rsidRPr="00765160">
        <w:rPr>
          <w:rFonts w:ascii="Times New Roman" w:eastAsia="Times New Roman" w:hAnsi="Times New Roman" w:cs="Times New Roman"/>
        </w:rPr>
        <w:t xml:space="preserve"> proses onboarding dan </w:t>
      </w:r>
      <w:proofErr w:type="spellStart"/>
      <w:r w:rsidRPr="00765160">
        <w:rPr>
          <w:rFonts w:ascii="Times New Roman" w:eastAsia="Times New Roman" w:hAnsi="Times New Roman" w:cs="Times New Roman"/>
        </w:rPr>
        <w:t>evaluasi</w:t>
      </w:r>
      <w:proofErr w:type="spellEnd"/>
      <w:r w:rsidRPr="00765160">
        <w:rPr>
          <w:rFonts w:ascii="Times New Roman" w:eastAsia="Times New Roman" w:hAnsi="Times New Roman" w:cs="Times New Roman"/>
        </w:rPr>
        <w:t xml:space="preserve"> </w:t>
      </w:r>
      <w:proofErr w:type="spellStart"/>
      <w:r w:rsidRPr="00765160">
        <w:rPr>
          <w:rFonts w:ascii="Times New Roman" w:eastAsia="Times New Roman" w:hAnsi="Times New Roman" w:cs="Times New Roman"/>
        </w:rPr>
        <w:t>performa</w:t>
      </w:r>
      <w:proofErr w:type="spellEnd"/>
      <w:r w:rsidR="004A643C" w:rsidRPr="004A643C">
        <w:rPr>
          <w:rFonts w:ascii="Times New Roman" w:eastAsia="Times New Roman" w:hAnsi="Times New Roman" w:cs="Times New Roman"/>
          <w:lang w:val="en-ID"/>
        </w:rPr>
        <w:t>.</w:t>
      </w:r>
    </w:p>
    <w:p w:rsidR="004A643C" w:rsidRPr="004A643C" w:rsidRDefault="004A643C" w:rsidP="004A643C">
      <w:pPr>
        <w:spacing w:before="240" w:after="240" w:line="360" w:lineRule="auto"/>
        <w:jc w:val="both"/>
        <w:rPr>
          <w:rFonts w:ascii="Times New Roman" w:eastAsia="Times New Roman" w:hAnsi="Times New Roman" w:cs="Times New Roman"/>
          <w:b/>
          <w:bCs/>
          <w:lang w:val="en-ID"/>
        </w:rPr>
      </w:pPr>
      <w:r w:rsidRPr="004A643C">
        <w:rPr>
          <w:rFonts w:ascii="Times New Roman" w:eastAsia="Times New Roman" w:hAnsi="Times New Roman" w:cs="Times New Roman"/>
          <w:b/>
          <w:bCs/>
          <w:lang w:val="en-ID"/>
        </w:rPr>
        <w:t xml:space="preserve">4.1.3 </w:t>
      </w:r>
      <w:proofErr w:type="spellStart"/>
      <w:r w:rsidRPr="004A643C">
        <w:rPr>
          <w:rFonts w:ascii="Times New Roman" w:eastAsia="Times New Roman" w:hAnsi="Times New Roman" w:cs="Times New Roman"/>
          <w:b/>
          <w:bCs/>
          <w:lang w:val="en-ID"/>
        </w:rPr>
        <w:t>Tantangan</w:t>
      </w:r>
      <w:proofErr w:type="spellEnd"/>
      <w:r w:rsidRPr="004A643C">
        <w:rPr>
          <w:rFonts w:ascii="Times New Roman" w:eastAsia="Times New Roman" w:hAnsi="Times New Roman" w:cs="Times New Roman"/>
          <w:b/>
          <w:bCs/>
          <w:lang w:val="en-ID"/>
        </w:rPr>
        <w:t xml:space="preserve"> </w:t>
      </w:r>
      <w:proofErr w:type="spellStart"/>
      <w:r w:rsidRPr="004A643C">
        <w:rPr>
          <w:rFonts w:ascii="Times New Roman" w:eastAsia="Times New Roman" w:hAnsi="Times New Roman" w:cs="Times New Roman"/>
          <w:b/>
          <w:bCs/>
          <w:lang w:val="en-ID"/>
        </w:rPr>
        <w:t>Transformasi</w:t>
      </w:r>
      <w:proofErr w:type="spellEnd"/>
      <w:r w:rsidRPr="004A643C">
        <w:rPr>
          <w:rFonts w:ascii="Times New Roman" w:eastAsia="Times New Roman" w:hAnsi="Times New Roman" w:cs="Times New Roman"/>
          <w:b/>
          <w:bCs/>
          <w:lang w:val="en-ID"/>
        </w:rPr>
        <w:t xml:space="preserve"> Digital SDM</w:t>
      </w:r>
    </w:p>
    <w:p w:rsidR="004A643C" w:rsidRPr="004A643C" w:rsidRDefault="004A643C" w:rsidP="004A643C">
      <w:p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Berdasarkan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analisis</w:t>
      </w:r>
      <w:proofErr w:type="spellEnd"/>
      <w:r w:rsidRPr="004A643C">
        <w:rPr>
          <w:rFonts w:ascii="Times New Roman" w:eastAsia="Times New Roman" w:hAnsi="Times New Roman" w:cs="Times New Roman"/>
          <w:lang w:val="en-ID"/>
        </w:rPr>
        <w:t xml:space="preserve"> 20 </w:t>
      </w:r>
      <w:proofErr w:type="spellStart"/>
      <w:r w:rsidRPr="004A643C">
        <w:rPr>
          <w:rFonts w:ascii="Times New Roman" w:eastAsia="Times New Roman" w:hAnsi="Times New Roman" w:cs="Times New Roman"/>
          <w:lang w:val="en-ID"/>
        </w:rPr>
        <w:t>literatur</w:t>
      </w:r>
      <w:proofErr w:type="spellEnd"/>
      <w:r w:rsidRPr="004A643C">
        <w:rPr>
          <w:rFonts w:ascii="Times New Roman" w:eastAsia="Times New Roman" w:hAnsi="Times New Roman" w:cs="Times New Roman"/>
          <w:lang w:val="en-ID"/>
        </w:rPr>
        <w:t xml:space="preserve"> yang </w:t>
      </w:r>
      <w:proofErr w:type="spellStart"/>
      <w:r w:rsidRPr="004A643C">
        <w:rPr>
          <w:rFonts w:ascii="Times New Roman" w:eastAsia="Times New Roman" w:hAnsi="Times New Roman" w:cs="Times New Roman"/>
          <w:lang w:val="en-ID"/>
        </w:rPr>
        <w:t>relevan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tantangan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utama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adalah</w:t>
      </w:r>
      <w:proofErr w:type="spellEnd"/>
      <w:r w:rsidRPr="004A643C">
        <w:rPr>
          <w:rFonts w:ascii="Times New Roman" w:eastAsia="Times New Roman" w:hAnsi="Times New Roman" w:cs="Times New Roman"/>
          <w:lang w:val="en-ID"/>
        </w:rPr>
        <w:t>:</w:t>
      </w:r>
    </w:p>
    <w:p w:rsidR="004A643C" w:rsidRPr="004A643C" w:rsidRDefault="004A643C" w:rsidP="004A643C">
      <w:pPr>
        <w:numPr>
          <w:ilvl w:val="0"/>
          <w:numId w:val="12"/>
        </w:num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lastRenderedPageBreak/>
        <w:t>Kesenjangan</w:t>
      </w:r>
      <w:proofErr w:type="spellEnd"/>
      <w:r w:rsidRPr="004A643C">
        <w:rPr>
          <w:rFonts w:ascii="Times New Roman" w:eastAsia="Times New Roman" w:hAnsi="Times New Roman" w:cs="Times New Roman"/>
          <w:lang w:val="en-ID"/>
        </w:rPr>
        <w:t xml:space="preserve"> digital</w:t>
      </w:r>
      <w:r w:rsidR="00765160">
        <w:rPr>
          <w:rFonts w:ascii="Times New Roman" w:eastAsia="Times New Roman" w:hAnsi="Times New Roman" w:cs="Times New Roman"/>
          <w:lang w:val="en-ID"/>
        </w:rPr>
        <w:t xml:space="preserve"> </w:t>
      </w:r>
      <w:proofErr w:type="spellStart"/>
      <w:r w:rsidR="00765160">
        <w:rPr>
          <w:rFonts w:ascii="Times New Roman" w:eastAsia="Times New Roman" w:hAnsi="Times New Roman" w:cs="Times New Roman"/>
          <w:lang w:val="en-ID"/>
        </w:rPr>
        <w:t>lebih</w:t>
      </w:r>
      <w:proofErr w:type="spellEnd"/>
      <w:r w:rsidR="00765160">
        <w:rPr>
          <w:rFonts w:ascii="Times New Roman" w:eastAsia="Times New Roman" w:hAnsi="Times New Roman" w:cs="Times New Roman"/>
          <w:lang w:val="en-ID"/>
        </w:rPr>
        <w:t xml:space="preserve"> </w:t>
      </w:r>
      <w:proofErr w:type="spellStart"/>
      <w:r w:rsidR="00765160">
        <w:rPr>
          <w:rFonts w:ascii="Times New Roman" w:eastAsia="Times New Roman" w:hAnsi="Times New Roman" w:cs="Times New Roman"/>
          <w:lang w:val="en-ID"/>
        </w:rPr>
        <w:t>tepatnya</w:t>
      </w:r>
      <w:proofErr w:type="spellEnd"/>
      <w:r w:rsidR="00765160">
        <w:rPr>
          <w:rFonts w:ascii="Times New Roman" w:eastAsia="Times New Roman" w:hAnsi="Times New Roman" w:cs="Times New Roman"/>
          <w:lang w:val="en-ID"/>
        </w:rPr>
        <w:t xml:space="preserve"> </w:t>
      </w:r>
      <w:proofErr w:type="spellStart"/>
      <w:r w:rsidR="00765160" w:rsidRPr="00765160">
        <w:rPr>
          <w:rFonts w:ascii="Times New Roman" w:eastAsia="Times New Roman" w:hAnsi="Times New Roman" w:cs="Times New Roman"/>
        </w:rPr>
        <w:t>kesenjangan</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infrastruktur</w:t>
      </w:r>
      <w:proofErr w:type="spellEnd"/>
      <w:r w:rsidR="00765160" w:rsidRPr="00765160">
        <w:rPr>
          <w:rFonts w:ascii="Times New Roman" w:eastAsia="Times New Roman" w:hAnsi="Times New Roman" w:cs="Times New Roman"/>
        </w:rPr>
        <w:t xml:space="preserve"> digital</w:t>
      </w:r>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antara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pelabuhan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besar</w:t>
      </w:r>
      <w:proofErr w:type="spellEnd"/>
      <w:r w:rsidRPr="004A643C">
        <w:rPr>
          <w:rFonts w:ascii="Times New Roman" w:eastAsia="Times New Roman" w:hAnsi="Times New Roman" w:cs="Times New Roman"/>
          <w:lang w:val="en-ID"/>
        </w:rPr>
        <w:t xml:space="preserve"> dan </w:t>
      </w:r>
      <w:proofErr w:type="spellStart"/>
      <w:r w:rsidRPr="004A643C">
        <w:rPr>
          <w:rFonts w:ascii="Times New Roman" w:eastAsia="Times New Roman" w:hAnsi="Times New Roman" w:cs="Times New Roman"/>
          <w:lang w:val="en-ID"/>
        </w:rPr>
        <w:t>daerah</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terpencil</w:t>
      </w:r>
      <w:proofErr w:type="spellEnd"/>
      <w:r w:rsidRPr="004A643C">
        <w:rPr>
          <w:rFonts w:ascii="Times New Roman" w:eastAsia="Times New Roman" w:hAnsi="Times New Roman" w:cs="Times New Roman"/>
          <w:lang w:val="en-ID"/>
        </w:rPr>
        <w:t>.</w:t>
      </w:r>
    </w:p>
    <w:p w:rsidR="004A643C" w:rsidRPr="004A643C" w:rsidRDefault="004A643C" w:rsidP="004A643C">
      <w:pPr>
        <w:numPr>
          <w:ilvl w:val="0"/>
          <w:numId w:val="12"/>
        </w:num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Rendahnya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literasi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teknologi</w:t>
      </w:r>
      <w:proofErr w:type="spellEnd"/>
      <w:r w:rsidRPr="004A643C">
        <w:rPr>
          <w:rFonts w:ascii="Times New Roman" w:eastAsia="Times New Roman" w:hAnsi="Times New Roman" w:cs="Times New Roman"/>
          <w:lang w:val="en-ID"/>
        </w:rPr>
        <w:t xml:space="preserve"> SDM </w:t>
      </w:r>
      <w:proofErr w:type="spellStart"/>
      <w:r w:rsidRPr="004A643C">
        <w:rPr>
          <w:rFonts w:ascii="Times New Roman" w:eastAsia="Times New Roman" w:hAnsi="Times New Roman" w:cs="Times New Roman"/>
          <w:lang w:val="en-ID"/>
        </w:rPr>
        <w:t>lapangan</w:t>
      </w:r>
      <w:proofErr w:type="spellEnd"/>
      <w:r w:rsidR="00765160">
        <w:rPr>
          <w:rFonts w:ascii="Times New Roman" w:eastAsia="Times New Roman" w:hAnsi="Times New Roman" w:cs="Times New Roman"/>
          <w:lang w:val="en-ID"/>
        </w:rPr>
        <w:t xml:space="preserve"> </w:t>
      </w:r>
      <w:proofErr w:type="spellStart"/>
      <w:r w:rsidR="00765160">
        <w:rPr>
          <w:rFonts w:ascii="Times New Roman" w:eastAsia="Times New Roman" w:hAnsi="Times New Roman" w:cs="Times New Roman"/>
          <w:lang w:val="en-ID"/>
        </w:rPr>
        <w:t>seperti</w:t>
      </w:r>
      <w:proofErr w:type="spellEnd"/>
      <w:r w:rsidR="00765160">
        <w:rPr>
          <w:rFonts w:ascii="Times New Roman" w:eastAsia="Times New Roman" w:hAnsi="Times New Roman" w:cs="Times New Roman"/>
          <w:lang w:val="en-ID"/>
        </w:rPr>
        <w:t xml:space="preserve"> </w:t>
      </w:r>
      <w:proofErr w:type="spellStart"/>
      <w:r w:rsidR="00765160" w:rsidRPr="00765160">
        <w:rPr>
          <w:rFonts w:ascii="Times New Roman" w:eastAsia="Times New Roman" w:hAnsi="Times New Roman" w:cs="Times New Roman"/>
        </w:rPr>
        <w:t>r</w:t>
      </w:r>
      <w:r w:rsidR="00765160" w:rsidRPr="00765160">
        <w:rPr>
          <w:rFonts w:ascii="Times New Roman" w:eastAsia="Times New Roman" w:hAnsi="Times New Roman" w:cs="Times New Roman"/>
        </w:rPr>
        <w:t>endahnya</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literasi</w:t>
      </w:r>
      <w:proofErr w:type="spellEnd"/>
      <w:r w:rsidR="00765160" w:rsidRPr="00765160">
        <w:rPr>
          <w:rFonts w:ascii="Times New Roman" w:eastAsia="Times New Roman" w:hAnsi="Times New Roman" w:cs="Times New Roman"/>
        </w:rPr>
        <w:t xml:space="preserve"> digital </w:t>
      </w:r>
      <w:proofErr w:type="spellStart"/>
      <w:r w:rsidR="00765160" w:rsidRPr="00765160">
        <w:rPr>
          <w:rFonts w:ascii="Times New Roman" w:eastAsia="Times New Roman" w:hAnsi="Times New Roman" w:cs="Times New Roman"/>
        </w:rPr>
        <w:t>tenaga</w:t>
      </w:r>
      <w:proofErr w:type="spellEnd"/>
      <w:r w:rsidR="00765160" w:rsidRPr="00765160">
        <w:rPr>
          <w:rFonts w:ascii="Times New Roman" w:eastAsia="Times New Roman" w:hAnsi="Times New Roman" w:cs="Times New Roman"/>
        </w:rPr>
        <w:t xml:space="preserve"> HR dan </w:t>
      </w:r>
      <w:proofErr w:type="spellStart"/>
      <w:r w:rsidR="00765160" w:rsidRPr="00765160">
        <w:rPr>
          <w:rFonts w:ascii="Times New Roman" w:eastAsia="Times New Roman" w:hAnsi="Times New Roman" w:cs="Times New Roman"/>
        </w:rPr>
        <w:t>kru</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masih</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menghambat</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adopsi</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teknologi</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lanjutan</w:t>
      </w:r>
      <w:proofErr w:type="spellEnd"/>
      <w:r w:rsidR="00765160" w:rsidRPr="00765160">
        <w:rPr>
          <w:rFonts w:ascii="Times New Roman" w:eastAsia="Times New Roman" w:hAnsi="Times New Roman" w:cs="Times New Roman"/>
        </w:rPr>
        <w:t>.</w:t>
      </w:r>
      <w:r w:rsidRPr="004A643C">
        <w:rPr>
          <w:rFonts w:ascii="Times New Roman" w:eastAsia="Times New Roman" w:hAnsi="Times New Roman" w:cs="Times New Roman"/>
          <w:lang w:val="en-ID"/>
        </w:rPr>
        <w:t>.</w:t>
      </w:r>
    </w:p>
    <w:p w:rsidR="004A643C" w:rsidRPr="004A643C" w:rsidRDefault="004A643C" w:rsidP="004A643C">
      <w:pPr>
        <w:numPr>
          <w:ilvl w:val="0"/>
          <w:numId w:val="12"/>
        </w:num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Regulasi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ketenagakerjaan</w:t>
      </w:r>
      <w:proofErr w:type="spellEnd"/>
      <w:r w:rsidRPr="004A643C">
        <w:rPr>
          <w:rFonts w:ascii="Times New Roman" w:eastAsia="Times New Roman" w:hAnsi="Times New Roman" w:cs="Times New Roman"/>
          <w:lang w:val="en-ID"/>
        </w:rPr>
        <w:t xml:space="preserve"> yang </w:t>
      </w:r>
      <w:proofErr w:type="spellStart"/>
      <w:r w:rsidRPr="004A643C">
        <w:rPr>
          <w:rFonts w:ascii="Times New Roman" w:eastAsia="Times New Roman" w:hAnsi="Times New Roman" w:cs="Times New Roman"/>
          <w:lang w:val="en-ID"/>
        </w:rPr>
        <w:t>belum</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adaptif</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terhadap</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sistem</w:t>
      </w:r>
      <w:proofErr w:type="spellEnd"/>
      <w:r w:rsidRPr="004A643C">
        <w:rPr>
          <w:rFonts w:ascii="Times New Roman" w:eastAsia="Times New Roman" w:hAnsi="Times New Roman" w:cs="Times New Roman"/>
          <w:lang w:val="en-ID"/>
        </w:rPr>
        <w:t xml:space="preserve"> digital</w:t>
      </w:r>
      <w:r w:rsidR="00765160">
        <w:rPr>
          <w:rFonts w:ascii="Times New Roman" w:eastAsia="Times New Roman" w:hAnsi="Times New Roman" w:cs="Times New Roman"/>
          <w:lang w:val="en-ID"/>
        </w:rPr>
        <w:t xml:space="preserve">, </w:t>
      </w:r>
      <w:proofErr w:type="spellStart"/>
      <w:r w:rsidR="00765160">
        <w:rPr>
          <w:rFonts w:ascii="Times New Roman" w:eastAsia="Times New Roman" w:hAnsi="Times New Roman" w:cs="Times New Roman"/>
          <w:lang w:val="en-ID"/>
        </w:rPr>
        <w:t>lebih</w:t>
      </w:r>
      <w:proofErr w:type="spellEnd"/>
      <w:r w:rsidR="00765160">
        <w:rPr>
          <w:rFonts w:ascii="Times New Roman" w:eastAsia="Times New Roman" w:hAnsi="Times New Roman" w:cs="Times New Roman"/>
          <w:lang w:val="en-ID"/>
        </w:rPr>
        <w:t xml:space="preserve"> </w:t>
      </w:r>
      <w:proofErr w:type="spellStart"/>
      <w:r w:rsidR="00765160">
        <w:rPr>
          <w:rFonts w:ascii="Times New Roman" w:eastAsia="Times New Roman" w:hAnsi="Times New Roman" w:cs="Times New Roman"/>
          <w:lang w:val="en-ID"/>
        </w:rPr>
        <w:t>tepatnya</w:t>
      </w:r>
      <w:proofErr w:type="spellEnd"/>
      <w:r w:rsidR="00765160">
        <w:rPr>
          <w:rFonts w:ascii="Times New Roman" w:eastAsia="Times New Roman" w:hAnsi="Times New Roman" w:cs="Times New Roman"/>
          <w:lang w:val="en-ID"/>
        </w:rPr>
        <w:t xml:space="preserve"> </w:t>
      </w:r>
      <w:proofErr w:type="spellStart"/>
      <w:r w:rsidR="00765160">
        <w:rPr>
          <w:rFonts w:ascii="Times New Roman" w:eastAsia="Times New Roman" w:hAnsi="Times New Roman" w:cs="Times New Roman"/>
        </w:rPr>
        <w:t>r</w:t>
      </w:r>
      <w:r w:rsidR="00765160" w:rsidRPr="00765160">
        <w:rPr>
          <w:rFonts w:ascii="Times New Roman" w:eastAsia="Times New Roman" w:hAnsi="Times New Roman" w:cs="Times New Roman"/>
        </w:rPr>
        <w:t>egulasi</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belum</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sinkron</w:t>
      </w:r>
      <w:proofErr w:type="spellEnd"/>
      <w:r w:rsidR="00765160" w:rsidRPr="00765160">
        <w:rPr>
          <w:rFonts w:ascii="Times New Roman" w:eastAsia="Times New Roman" w:hAnsi="Times New Roman" w:cs="Times New Roman"/>
        </w:rPr>
        <w:t> </w:t>
      </w:r>
      <w:proofErr w:type="spellStart"/>
      <w:r w:rsidR="00765160" w:rsidRPr="00765160">
        <w:rPr>
          <w:rFonts w:ascii="Times New Roman" w:eastAsia="Times New Roman" w:hAnsi="Times New Roman" w:cs="Times New Roman"/>
        </w:rPr>
        <w:t>dengan</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sistem</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berbasis</w:t>
      </w:r>
      <w:proofErr w:type="spellEnd"/>
      <w:r w:rsidR="00765160" w:rsidRPr="00765160">
        <w:rPr>
          <w:rFonts w:ascii="Times New Roman" w:eastAsia="Times New Roman" w:hAnsi="Times New Roman" w:cs="Times New Roman"/>
        </w:rPr>
        <w:t xml:space="preserve"> AI dan database daring</w:t>
      </w:r>
      <w:r w:rsidRPr="004A643C">
        <w:rPr>
          <w:rFonts w:ascii="Times New Roman" w:eastAsia="Times New Roman" w:hAnsi="Times New Roman" w:cs="Times New Roman"/>
          <w:lang w:val="en-ID"/>
        </w:rPr>
        <w:t>.</w:t>
      </w:r>
    </w:p>
    <w:p w:rsidR="004A643C" w:rsidRPr="004A643C" w:rsidRDefault="004A643C" w:rsidP="004A643C">
      <w:pPr>
        <w:numPr>
          <w:ilvl w:val="0"/>
          <w:numId w:val="12"/>
        </w:num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Ancaman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keamanan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siber</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dalam</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pengelolaan</w:t>
      </w:r>
      <w:proofErr w:type="spellEnd"/>
      <w:r w:rsidRPr="004A643C">
        <w:rPr>
          <w:rFonts w:ascii="Times New Roman" w:eastAsia="Times New Roman" w:hAnsi="Times New Roman" w:cs="Times New Roman"/>
          <w:lang w:val="en-ID"/>
        </w:rPr>
        <w:t xml:space="preserve"> data </w:t>
      </w:r>
      <w:proofErr w:type="spellStart"/>
      <w:r w:rsidRPr="004A643C">
        <w:rPr>
          <w:rFonts w:ascii="Times New Roman" w:eastAsia="Times New Roman" w:hAnsi="Times New Roman" w:cs="Times New Roman"/>
          <w:lang w:val="en-ID"/>
        </w:rPr>
        <w:t>pekerja</w:t>
      </w:r>
      <w:proofErr w:type="spellEnd"/>
      <w:r w:rsidR="00765160">
        <w:rPr>
          <w:rFonts w:ascii="Times New Roman" w:eastAsia="Times New Roman" w:hAnsi="Times New Roman" w:cs="Times New Roman"/>
          <w:lang w:val="en-ID"/>
        </w:rPr>
        <w:t xml:space="preserve">, </w:t>
      </w:r>
      <w:proofErr w:type="spellStart"/>
      <w:r w:rsidR="00765160">
        <w:rPr>
          <w:rFonts w:ascii="Times New Roman" w:eastAsia="Times New Roman" w:hAnsi="Times New Roman" w:cs="Times New Roman"/>
          <w:lang w:val="en-ID"/>
        </w:rPr>
        <w:t>seperti</w:t>
      </w:r>
      <w:proofErr w:type="spellEnd"/>
      <w:r w:rsidR="00765160">
        <w:rPr>
          <w:rFonts w:ascii="Times New Roman" w:eastAsia="Times New Roman" w:hAnsi="Times New Roman" w:cs="Times New Roman"/>
          <w:lang w:val="en-ID"/>
        </w:rPr>
        <w:t xml:space="preserve"> </w:t>
      </w:r>
      <w:proofErr w:type="spellStart"/>
      <w:r w:rsidR="00765160">
        <w:rPr>
          <w:rFonts w:ascii="Times New Roman" w:eastAsia="Times New Roman" w:hAnsi="Times New Roman" w:cs="Times New Roman"/>
        </w:rPr>
        <w:t>i</w:t>
      </w:r>
      <w:r w:rsidR="00765160" w:rsidRPr="00765160">
        <w:rPr>
          <w:rFonts w:ascii="Times New Roman" w:eastAsia="Times New Roman" w:hAnsi="Times New Roman" w:cs="Times New Roman"/>
        </w:rPr>
        <w:t>su</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keamanan</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siber</w:t>
      </w:r>
      <w:proofErr w:type="spellEnd"/>
      <w:r w:rsidR="00765160" w:rsidRPr="00765160">
        <w:rPr>
          <w:rFonts w:ascii="Times New Roman" w:eastAsia="Times New Roman" w:hAnsi="Times New Roman" w:cs="Times New Roman"/>
        </w:rPr>
        <w:t> </w:t>
      </w:r>
      <w:proofErr w:type="spellStart"/>
      <w:r w:rsidR="00765160" w:rsidRPr="00765160">
        <w:rPr>
          <w:rFonts w:ascii="Times New Roman" w:eastAsia="Times New Roman" w:hAnsi="Times New Roman" w:cs="Times New Roman"/>
        </w:rPr>
        <w:t>menjadi</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krusial</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mengingat</w:t>
      </w:r>
      <w:proofErr w:type="spellEnd"/>
      <w:r w:rsidR="00765160" w:rsidRPr="00765160">
        <w:rPr>
          <w:rFonts w:ascii="Times New Roman" w:eastAsia="Times New Roman" w:hAnsi="Times New Roman" w:cs="Times New Roman"/>
        </w:rPr>
        <w:t xml:space="preserve"> data </w:t>
      </w:r>
      <w:proofErr w:type="spellStart"/>
      <w:r w:rsidR="00765160" w:rsidRPr="00765160">
        <w:rPr>
          <w:rFonts w:ascii="Times New Roman" w:eastAsia="Times New Roman" w:hAnsi="Times New Roman" w:cs="Times New Roman"/>
        </w:rPr>
        <w:t>kru</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bersifat</w:t>
      </w:r>
      <w:proofErr w:type="spellEnd"/>
      <w:r w:rsidR="00765160" w:rsidRPr="00765160">
        <w:rPr>
          <w:rFonts w:ascii="Times New Roman" w:eastAsia="Times New Roman" w:hAnsi="Times New Roman" w:cs="Times New Roman"/>
        </w:rPr>
        <w:t xml:space="preserve"> sangat </w:t>
      </w:r>
      <w:proofErr w:type="spellStart"/>
      <w:r w:rsidR="00765160" w:rsidRPr="00765160">
        <w:rPr>
          <w:rFonts w:ascii="Times New Roman" w:eastAsia="Times New Roman" w:hAnsi="Times New Roman" w:cs="Times New Roman"/>
        </w:rPr>
        <w:t>sensitif</w:t>
      </w:r>
      <w:proofErr w:type="spellEnd"/>
      <w:r w:rsidRPr="004A643C">
        <w:rPr>
          <w:rFonts w:ascii="Times New Roman" w:eastAsia="Times New Roman" w:hAnsi="Times New Roman" w:cs="Times New Roman"/>
          <w:lang w:val="en-ID"/>
        </w:rPr>
        <w:t>.</w:t>
      </w:r>
    </w:p>
    <w:p w:rsidR="004A643C" w:rsidRPr="004A643C" w:rsidRDefault="004A643C" w:rsidP="004A643C">
      <w:pPr>
        <w:spacing w:before="240" w:after="240" w:line="360" w:lineRule="auto"/>
        <w:jc w:val="both"/>
        <w:rPr>
          <w:rFonts w:ascii="Times New Roman" w:eastAsia="Times New Roman" w:hAnsi="Times New Roman" w:cs="Times New Roman"/>
          <w:b/>
          <w:bCs/>
          <w:lang w:val="en-ID"/>
        </w:rPr>
      </w:pPr>
      <w:r w:rsidRPr="004A643C">
        <w:rPr>
          <w:rFonts w:ascii="Times New Roman" w:eastAsia="Times New Roman" w:hAnsi="Times New Roman" w:cs="Times New Roman"/>
          <w:b/>
          <w:bCs/>
          <w:lang w:val="en-ID"/>
        </w:rPr>
        <w:t xml:space="preserve">4.1.4 </w:t>
      </w:r>
      <w:proofErr w:type="spellStart"/>
      <w:r w:rsidRPr="004A643C">
        <w:rPr>
          <w:rFonts w:ascii="Times New Roman" w:eastAsia="Times New Roman" w:hAnsi="Times New Roman" w:cs="Times New Roman"/>
          <w:b/>
          <w:bCs/>
          <w:lang w:val="en-ID"/>
        </w:rPr>
        <w:t>Praktik</w:t>
      </w:r>
      <w:proofErr w:type="spellEnd"/>
      <w:r w:rsidRPr="004A643C">
        <w:rPr>
          <w:rFonts w:ascii="Times New Roman" w:eastAsia="Times New Roman" w:hAnsi="Times New Roman" w:cs="Times New Roman"/>
          <w:b/>
          <w:bCs/>
          <w:lang w:val="en-ID"/>
        </w:rPr>
        <w:t xml:space="preserve"> </w:t>
      </w:r>
      <w:proofErr w:type="spellStart"/>
      <w:r w:rsidRPr="004A643C">
        <w:rPr>
          <w:rFonts w:ascii="Times New Roman" w:eastAsia="Times New Roman" w:hAnsi="Times New Roman" w:cs="Times New Roman"/>
          <w:b/>
          <w:bCs/>
          <w:lang w:val="en-ID"/>
        </w:rPr>
        <w:t>Terbaik</w:t>
      </w:r>
      <w:proofErr w:type="spellEnd"/>
      <w:r w:rsidRPr="004A643C">
        <w:rPr>
          <w:rFonts w:ascii="Times New Roman" w:eastAsia="Times New Roman" w:hAnsi="Times New Roman" w:cs="Times New Roman"/>
          <w:b/>
          <w:bCs/>
          <w:lang w:val="en-ID"/>
        </w:rPr>
        <w:t xml:space="preserve"> </w:t>
      </w:r>
      <w:proofErr w:type="spellStart"/>
      <w:r w:rsidRPr="004A643C">
        <w:rPr>
          <w:rFonts w:ascii="Times New Roman" w:eastAsia="Times New Roman" w:hAnsi="Times New Roman" w:cs="Times New Roman"/>
          <w:b/>
          <w:bCs/>
          <w:lang w:val="en-ID"/>
        </w:rPr>
        <w:t>dalam</w:t>
      </w:r>
      <w:proofErr w:type="spellEnd"/>
      <w:r w:rsidRPr="004A643C">
        <w:rPr>
          <w:rFonts w:ascii="Times New Roman" w:eastAsia="Times New Roman" w:hAnsi="Times New Roman" w:cs="Times New Roman"/>
          <w:b/>
          <w:bCs/>
          <w:lang w:val="en-ID"/>
        </w:rPr>
        <w:t xml:space="preserve"> </w:t>
      </w:r>
      <w:proofErr w:type="spellStart"/>
      <w:r w:rsidRPr="004A643C">
        <w:rPr>
          <w:rFonts w:ascii="Times New Roman" w:eastAsia="Times New Roman" w:hAnsi="Times New Roman" w:cs="Times New Roman"/>
          <w:b/>
          <w:bCs/>
          <w:lang w:val="en-ID"/>
        </w:rPr>
        <w:t>Penerapan</w:t>
      </w:r>
      <w:proofErr w:type="spellEnd"/>
    </w:p>
    <w:p w:rsidR="004A643C" w:rsidRPr="004A643C" w:rsidRDefault="004A643C" w:rsidP="004A643C">
      <w:p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Praktik</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terbaik</w:t>
      </w:r>
      <w:proofErr w:type="spellEnd"/>
      <w:r w:rsidRPr="004A643C">
        <w:rPr>
          <w:rFonts w:ascii="Times New Roman" w:eastAsia="Times New Roman" w:hAnsi="Times New Roman" w:cs="Times New Roman"/>
          <w:lang w:val="en-ID"/>
        </w:rPr>
        <w:t xml:space="preserve"> yang </w:t>
      </w:r>
      <w:proofErr w:type="spellStart"/>
      <w:r w:rsidRPr="004A643C">
        <w:rPr>
          <w:rFonts w:ascii="Times New Roman" w:eastAsia="Times New Roman" w:hAnsi="Times New Roman" w:cs="Times New Roman"/>
          <w:lang w:val="en-ID"/>
        </w:rPr>
        <w:t>dapat</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direplikasi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mencakup</w:t>
      </w:r>
      <w:proofErr w:type="spellEnd"/>
      <w:r w:rsidRPr="004A643C">
        <w:rPr>
          <w:rFonts w:ascii="Times New Roman" w:eastAsia="Times New Roman" w:hAnsi="Times New Roman" w:cs="Times New Roman"/>
          <w:lang w:val="en-ID"/>
        </w:rPr>
        <w:t>:</w:t>
      </w:r>
    </w:p>
    <w:p w:rsidR="004A643C" w:rsidRPr="004A643C" w:rsidRDefault="004A643C" w:rsidP="004A643C">
      <w:pPr>
        <w:numPr>
          <w:ilvl w:val="0"/>
          <w:numId w:val="13"/>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lang w:val="en-ID"/>
        </w:rPr>
        <w:t xml:space="preserve">Integrasi ISO 9001 dan ISO 45001 </w:t>
      </w:r>
      <w:proofErr w:type="spellStart"/>
      <w:r w:rsidRPr="004A643C">
        <w:rPr>
          <w:rFonts w:ascii="Times New Roman" w:eastAsia="Times New Roman" w:hAnsi="Times New Roman" w:cs="Times New Roman"/>
          <w:lang w:val="en-ID"/>
        </w:rPr>
        <w:t>dalam</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sistem</w:t>
      </w:r>
      <w:proofErr w:type="spellEnd"/>
      <w:r w:rsidRPr="004A643C">
        <w:rPr>
          <w:rFonts w:ascii="Times New Roman" w:eastAsia="Times New Roman" w:hAnsi="Times New Roman" w:cs="Times New Roman"/>
          <w:lang w:val="en-ID"/>
        </w:rPr>
        <w:t xml:space="preserve"> digital.</w:t>
      </w:r>
    </w:p>
    <w:p w:rsidR="004A643C" w:rsidRPr="004A643C" w:rsidRDefault="004A643C" w:rsidP="004A643C">
      <w:pPr>
        <w:numPr>
          <w:ilvl w:val="0"/>
          <w:numId w:val="13"/>
        </w:num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Pelatihan</w:t>
      </w:r>
      <w:proofErr w:type="spellEnd"/>
      <w:r w:rsidRPr="004A643C">
        <w:rPr>
          <w:rFonts w:ascii="Times New Roman" w:eastAsia="Times New Roman" w:hAnsi="Times New Roman" w:cs="Times New Roman"/>
          <w:lang w:val="en-ID"/>
        </w:rPr>
        <w:t xml:space="preserve"> onboarding digital </w:t>
      </w:r>
      <w:proofErr w:type="spellStart"/>
      <w:r w:rsidRPr="004A643C">
        <w:rPr>
          <w:rFonts w:ascii="Times New Roman" w:eastAsia="Times New Roman" w:hAnsi="Times New Roman" w:cs="Times New Roman"/>
          <w:lang w:val="en-ID"/>
        </w:rPr>
        <w:t>untuk</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awak</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kapal</w:t>
      </w:r>
      <w:proofErr w:type="spellEnd"/>
      <w:r w:rsidR="00765160">
        <w:rPr>
          <w:rFonts w:ascii="Times New Roman" w:eastAsia="Times New Roman" w:hAnsi="Times New Roman" w:cs="Times New Roman"/>
          <w:lang w:val="en-ID"/>
        </w:rPr>
        <w:t xml:space="preserve"> dan </w:t>
      </w:r>
      <w:r w:rsidR="00765160">
        <w:rPr>
          <w:rFonts w:ascii="Times New Roman" w:eastAsia="Times New Roman" w:hAnsi="Times New Roman" w:cs="Times New Roman"/>
        </w:rPr>
        <w:t>p</w:t>
      </w:r>
      <w:r w:rsidR="00765160" w:rsidRPr="00765160">
        <w:rPr>
          <w:rFonts w:ascii="Times New Roman" w:eastAsia="Times New Roman" w:hAnsi="Times New Roman" w:cs="Times New Roman"/>
        </w:rPr>
        <w:t xml:space="preserve">roses onboarding </w:t>
      </w:r>
      <w:proofErr w:type="spellStart"/>
      <w:r w:rsidR="00765160" w:rsidRPr="00765160">
        <w:rPr>
          <w:rFonts w:ascii="Times New Roman" w:eastAsia="Times New Roman" w:hAnsi="Times New Roman" w:cs="Times New Roman"/>
        </w:rPr>
        <w:t>berbasis</w:t>
      </w:r>
      <w:proofErr w:type="spellEnd"/>
      <w:r w:rsidR="00765160" w:rsidRPr="00765160">
        <w:rPr>
          <w:rFonts w:ascii="Times New Roman" w:eastAsia="Times New Roman" w:hAnsi="Times New Roman" w:cs="Times New Roman"/>
        </w:rPr>
        <w:t xml:space="preserve"> e-learning dan AI-driven assessment</w:t>
      </w:r>
      <w:r w:rsidRPr="004A643C">
        <w:rPr>
          <w:rFonts w:ascii="Times New Roman" w:eastAsia="Times New Roman" w:hAnsi="Times New Roman" w:cs="Times New Roman"/>
          <w:lang w:val="en-ID"/>
        </w:rPr>
        <w:t>.</w:t>
      </w:r>
    </w:p>
    <w:p w:rsidR="004A643C" w:rsidRPr="004A643C" w:rsidRDefault="004A643C" w:rsidP="004A643C">
      <w:pPr>
        <w:numPr>
          <w:ilvl w:val="0"/>
          <w:numId w:val="13"/>
        </w:num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Penempatan</w:t>
      </w:r>
      <w:proofErr w:type="spellEnd"/>
      <w:r w:rsidRPr="004A643C">
        <w:rPr>
          <w:rFonts w:ascii="Times New Roman" w:eastAsia="Times New Roman" w:hAnsi="Times New Roman" w:cs="Times New Roman"/>
          <w:lang w:val="en-ID"/>
        </w:rPr>
        <w:t xml:space="preserve"> crew </w:t>
      </w:r>
      <w:proofErr w:type="spellStart"/>
      <w:r w:rsidRPr="004A643C">
        <w:rPr>
          <w:rFonts w:ascii="Times New Roman" w:eastAsia="Times New Roman" w:hAnsi="Times New Roman" w:cs="Times New Roman"/>
          <w:lang w:val="en-ID"/>
        </w:rPr>
        <w:t>berbasis</w:t>
      </w:r>
      <w:proofErr w:type="spellEnd"/>
      <w:r w:rsidRPr="004A643C">
        <w:rPr>
          <w:rFonts w:ascii="Times New Roman" w:eastAsia="Times New Roman" w:hAnsi="Times New Roman" w:cs="Times New Roman"/>
          <w:lang w:val="en-ID"/>
        </w:rPr>
        <w:t xml:space="preserve"> data </w:t>
      </w:r>
      <w:proofErr w:type="spellStart"/>
      <w:r w:rsidRPr="004A643C">
        <w:rPr>
          <w:rFonts w:ascii="Times New Roman" w:eastAsia="Times New Roman" w:hAnsi="Times New Roman" w:cs="Times New Roman"/>
          <w:lang w:val="en-ID"/>
        </w:rPr>
        <w:t>perilaku</w:t>
      </w:r>
      <w:proofErr w:type="spellEnd"/>
      <w:r w:rsidRPr="004A643C">
        <w:rPr>
          <w:rFonts w:ascii="Times New Roman" w:eastAsia="Times New Roman" w:hAnsi="Times New Roman" w:cs="Times New Roman"/>
          <w:lang w:val="en-ID"/>
        </w:rPr>
        <w:t xml:space="preserve"> dan </w:t>
      </w:r>
      <w:proofErr w:type="spellStart"/>
      <w:r w:rsidRPr="004A643C">
        <w:rPr>
          <w:rFonts w:ascii="Times New Roman" w:eastAsia="Times New Roman" w:hAnsi="Times New Roman" w:cs="Times New Roman"/>
          <w:lang w:val="en-ID"/>
        </w:rPr>
        <w:t>performa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historis</w:t>
      </w:r>
      <w:proofErr w:type="spellEnd"/>
      <w:r w:rsidRPr="004A643C">
        <w:rPr>
          <w:rFonts w:ascii="Times New Roman" w:eastAsia="Times New Roman" w:hAnsi="Times New Roman" w:cs="Times New Roman"/>
          <w:lang w:val="en-ID"/>
        </w:rPr>
        <w:t>.</w:t>
      </w:r>
    </w:p>
    <w:p w:rsidR="004A643C" w:rsidRPr="004A643C" w:rsidRDefault="004A643C" w:rsidP="004A643C">
      <w:pPr>
        <w:numPr>
          <w:ilvl w:val="0"/>
          <w:numId w:val="13"/>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lang w:val="en-ID"/>
        </w:rPr>
        <w:t xml:space="preserve">Adanya SLA digital </w:t>
      </w:r>
      <w:proofErr w:type="spellStart"/>
      <w:r w:rsidRPr="004A643C">
        <w:rPr>
          <w:rFonts w:ascii="Times New Roman" w:eastAsia="Times New Roman" w:hAnsi="Times New Roman" w:cs="Times New Roman"/>
          <w:lang w:val="en-ID"/>
        </w:rPr>
        <w:t>dalam</w:t>
      </w:r>
      <w:proofErr w:type="spellEnd"/>
      <w:r w:rsidRPr="004A643C">
        <w:rPr>
          <w:rFonts w:ascii="Times New Roman" w:eastAsia="Times New Roman" w:hAnsi="Times New Roman" w:cs="Times New Roman"/>
          <w:lang w:val="en-ID"/>
        </w:rPr>
        <w:t xml:space="preserve"> proses </w:t>
      </w:r>
      <w:proofErr w:type="spellStart"/>
      <w:r w:rsidRPr="004A643C">
        <w:rPr>
          <w:rFonts w:ascii="Times New Roman" w:eastAsia="Times New Roman" w:hAnsi="Times New Roman" w:cs="Times New Roman"/>
          <w:lang w:val="en-ID"/>
        </w:rPr>
        <w:t>mutasi</w:t>
      </w:r>
      <w:proofErr w:type="spellEnd"/>
      <w:r w:rsidRPr="004A643C">
        <w:rPr>
          <w:rFonts w:ascii="Times New Roman" w:eastAsia="Times New Roman" w:hAnsi="Times New Roman" w:cs="Times New Roman"/>
          <w:lang w:val="en-ID"/>
        </w:rPr>
        <w:t xml:space="preserve"> dan sign-off.</w:t>
      </w:r>
    </w:p>
    <w:p w:rsidR="00CB37F7" w:rsidRDefault="00CB37F7" w:rsidP="004A643C">
      <w:pPr>
        <w:spacing w:before="240" w:after="240" w:line="360" w:lineRule="auto"/>
        <w:jc w:val="both"/>
        <w:rPr>
          <w:rFonts w:ascii="Times New Roman" w:eastAsia="Times New Roman" w:hAnsi="Times New Roman" w:cs="Times New Roman"/>
          <w:b/>
          <w:bCs/>
          <w:lang w:val="en-ID"/>
        </w:rPr>
      </w:pPr>
    </w:p>
    <w:p w:rsidR="004A643C" w:rsidRPr="004A643C" w:rsidRDefault="004A643C" w:rsidP="004A643C">
      <w:pPr>
        <w:spacing w:before="240" w:after="240" w:line="360" w:lineRule="auto"/>
        <w:jc w:val="both"/>
        <w:rPr>
          <w:rFonts w:ascii="Times New Roman" w:eastAsia="Times New Roman" w:hAnsi="Times New Roman" w:cs="Times New Roman"/>
          <w:b/>
          <w:bCs/>
          <w:lang w:val="en-ID"/>
        </w:rPr>
      </w:pPr>
      <w:r w:rsidRPr="004A643C">
        <w:rPr>
          <w:rFonts w:ascii="Times New Roman" w:eastAsia="Times New Roman" w:hAnsi="Times New Roman" w:cs="Times New Roman"/>
          <w:b/>
          <w:bCs/>
          <w:lang w:val="en-ID"/>
        </w:rPr>
        <w:t xml:space="preserve">4.2 </w:t>
      </w:r>
      <w:r w:rsidR="00765160" w:rsidRPr="00765160">
        <w:rPr>
          <w:rFonts w:ascii="Times New Roman" w:eastAsia="Times New Roman" w:hAnsi="Times New Roman" w:cs="Times New Roman"/>
          <w:b/>
          <w:bCs/>
        </w:rPr>
        <w:t xml:space="preserve">Studi Kasus: </w:t>
      </w:r>
      <w:proofErr w:type="spellStart"/>
      <w:r w:rsidR="00765160" w:rsidRPr="00765160">
        <w:rPr>
          <w:rFonts w:ascii="Times New Roman" w:eastAsia="Times New Roman" w:hAnsi="Times New Roman" w:cs="Times New Roman"/>
          <w:b/>
          <w:bCs/>
        </w:rPr>
        <w:t>Implementasi</w:t>
      </w:r>
      <w:proofErr w:type="spellEnd"/>
      <w:r w:rsidR="00765160" w:rsidRPr="00765160">
        <w:rPr>
          <w:rFonts w:ascii="Times New Roman" w:eastAsia="Times New Roman" w:hAnsi="Times New Roman" w:cs="Times New Roman"/>
          <w:b/>
          <w:bCs/>
        </w:rPr>
        <w:t xml:space="preserve"> </w:t>
      </w:r>
      <w:proofErr w:type="spellStart"/>
      <w:r w:rsidR="00765160" w:rsidRPr="00765160">
        <w:rPr>
          <w:rFonts w:ascii="Times New Roman" w:eastAsia="Times New Roman" w:hAnsi="Times New Roman" w:cs="Times New Roman"/>
          <w:b/>
          <w:bCs/>
        </w:rPr>
        <w:t>Parsial</w:t>
      </w:r>
      <w:proofErr w:type="spellEnd"/>
      <w:r w:rsidR="00765160" w:rsidRPr="00765160">
        <w:rPr>
          <w:rFonts w:ascii="Times New Roman" w:eastAsia="Times New Roman" w:hAnsi="Times New Roman" w:cs="Times New Roman"/>
          <w:b/>
          <w:bCs/>
        </w:rPr>
        <w:t xml:space="preserve"> pada PT Intan Sejahtera Utama (ISU)</w:t>
      </w:r>
    </w:p>
    <w:p w:rsidR="004A643C" w:rsidRPr="004A643C" w:rsidRDefault="004A643C" w:rsidP="004A643C">
      <w:p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lang w:val="en-ID"/>
        </w:rPr>
        <w:t xml:space="preserve">PT ISU </w:t>
      </w:r>
      <w:proofErr w:type="spellStart"/>
      <w:r w:rsidRPr="004A643C">
        <w:rPr>
          <w:rFonts w:ascii="Times New Roman" w:eastAsia="Times New Roman" w:hAnsi="Times New Roman" w:cs="Times New Roman"/>
          <w:lang w:val="en-ID"/>
        </w:rPr>
        <w:t>menerapkan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sistem</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manajemen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kru</w:t>
      </w:r>
      <w:proofErr w:type="spellEnd"/>
      <w:r w:rsidRPr="004A643C">
        <w:rPr>
          <w:rFonts w:ascii="Times New Roman" w:eastAsia="Times New Roman" w:hAnsi="Times New Roman" w:cs="Times New Roman"/>
          <w:lang w:val="en-ID"/>
        </w:rPr>
        <w:t xml:space="preserve"> digital </w:t>
      </w:r>
      <w:proofErr w:type="spellStart"/>
      <w:r w:rsidRPr="004A643C">
        <w:rPr>
          <w:rFonts w:ascii="Times New Roman" w:eastAsia="Times New Roman" w:hAnsi="Times New Roman" w:cs="Times New Roman"/>
          <w:lang w:val="en-ID"/>
        </w:rPr>
        <w:t>dengan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modul</w:t>
      </w:r>
      <w:proofErr w:type="spellEnd"/>
      <w:r w:rsidR="00765160">
        <w:rPr>
          <w:rFonts w:ascii="Times New Roman" w:eastAsia="Times New Roman" w:hAnsi="Times New Roman" w:cs="Times New Roman"/>
          <w:lang w:val="en-ID"/>
        </w:rPr>
        <w:t xml:space="preserve"> dan </w:t>
      </w:r>
      <w:r w:rsidR="00765160" w:rsidRPr="00765160">
        <w:rPr>
          <w:rFonts w:ascii="Times New Roman" w:eastAsia="Times New Roman" w:hAnsi="Times New Roman" w:cs="Times New Roman"/>
        </w:rPr>
        <w:t xml:space="preserve">PT ISU </w:t>
      </w:r>
      <w:proofErr w:type="spellStart"/>
      <w:r w:rsidR="00765160" w:rsidRPr="00765160">
        <w:rPr>
          <w:rFonts w:ascii="Times New Roman" w:eastAsia="Times New Roman" w:hAnsi="Times New Roman" w:cs="Times New Roman"/>
        </w:rPr>
        <w:t>telah</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mengadopsi</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sistem</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rekrutmen</w:t>
      </w:r>
      <w:proofErr w:type="spellEnd"/>
      <w:r w:rsidR="00765160" w:rsidRPr="00765160">
        <w:rPr>
          <w:rFonts w:ascii="Times New Roman" w:eastAsia="Times New Roman" w:hAnsi="Times New Roman" w:cs="Times New Roman"/>
        </w:rPr>
        <w:t xml:space="preserve"> digital </w:t>
      </w:r>
      <w:proofErr w:type="spellStart"/>
      <w:r w:rsidR="00765160" w:rsidRPr="00765160">
        <w:rPr>
          <w:rFonts w:ascii="Times New Roman" w:eastAsia="Times New Roman" w:hAnsi="Times New Roman" w:cs="Times New Roman"/>
        </w:rPr>
        <w:t>melalui</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formulir</w:t>
      </w:r>
      <w:proofErr w:type="spellEnd"/>
      <w:r w:rsidR="00765160" w:rsidRPr="00765160">
        <w:rPr>
          <w:rFonts w:ascii="Times New Roman" w:eastAsia="Times New Roman" w:hAnsi="Times New Roman" w:cs="Times New Roman"/>
        </w:rPr>
        <w:t xml:space="preserve"> daring </w:t>
      </w:r>
      <w:proofErr w:type="spellStart"/>
      <w:r w:rsidR="00765160" w:rsidRPr="00765160">
        <w:rPr>
          <w:rFonts w:ascii="Times New Roman" w:eastAsia="Times New Roman" w:hAnsi="Times New Roman" w:cs="Times New Roman"/>
        </w:rPr>
        <w:t>berbasis</w:t>
      </w:r>
      <w:proofErr w:type="spellEnd"/>
      <w:r w:rsidR="00765160" w:rsidRPr="00765160">
        <w:rPr>
          <w:rFonts w:ascii="Times New Roman" w:eastAsia="Times New Roman" w:hAnsi="Times New Roman" w:cs="Times New Roman"/>
        </w:rPr>
        <w:t xml:space="preserve"> Google Form. </w:t>
      </w:r>
      <w:proofErr w:type="spellStart"/>
      <w:r w:rsidR="00765160" w:rsidRPr="00765160">
        <w:rPr>
          <w:rFonts w:ascii="Times New Roman" w:eastAsia="Times New Roman" w:hAnsi="Times New Roman" w:cs="Times New Roman"/>
        </w:rPr>
        <w:t>Meskipun</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sistem</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ini</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belum</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mencakup</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komponen</w:t>
      </w:r>
      <w:proofErr w:type="spellEnd"/>
      <w:r w:rsidR="00765160" w:rsidRPr="00765160">
        <w:rPr>
          <w:rFonts w:ascii="Times New Roman" w:eastAsia="Times New Roman" w:hAnsi="Times New Roman" w:cs="Times New Roman"/>
        </w:rPr>
        <w:t> </w:t>
      </w:r>
      <w:r w:rsidR="00765160" w:rsidRPr="00765160">
        <w:rPr>
          <w:rFonts w:ascii="Times New Roman" w:eastAsia="Times New Roman" w:hAnsi="Times New Roman" w:cs="Times New Roman"/>
          <w:b/>
          <w:bCs/>
        </w:rPr>
        <w:t xml:space="preserve">AI </w:t>
      </w:r>
      <w:proofErr w:type="spellStart"/>
      <w:r w:rsidR="00765160" w:rsidRPr="00765160">
        <w:rPr>
          <w:rFonts w:ascii="Times New Roman" w:eastAsia="Times New Roman" w:hAnsi="Times New Roman" w:cs="Times New Roman"/>
          <w:b/>
          <w:bCs/>
        </w:rPr>
        <w:t>atau</w:t>
      </w:r>
      <w:proofErr w:type="spellEnd"/>
      <w:r w:rsidR="00765160" w:rsidRPr="00765160">
        <w:rPr>
          <w:rFonts w:ascii="Times New Roman" w:eastAsia="Times New Roman" w:hAnsi="Times New Roman" w:cs="Times New Roman"/>
          <w:b/>
          <w:bCs/>
        </w:rPr>
        <w:t xml:space="preserve"> ATS</w:t>
      </w:r>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beberapa</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fungsi</w:t>
      </w:r>
      <w:proofErr w:type="spellEnd"/>
      <w:r w:rsidR="00765160" w:rsidRPr="00765160">
        <w:rPr>
          <w:rFonts w:ascii="Times New Roman" w:eastAsia="Times New Roman" w:hAnsi="Times New Roman" w:cs="Times New Roman"/>
        </w:rPr>
        <w:t xml:space="preserve"> digital </w:t>
      </w:r>
      <w:proofErr w:type="spellStart"/>
      <w:r w:rsidR="00765160" w:rsidRPr="00765160">
        <w:rPr>
          <w:rFonts w:ascii="Times New Roman" w:eastAsia="Times New Roman" w:hAnsi="Times New Roman" w:cs="Times New Roman"/>
        </w:rPr>
        <w:t>telah</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diterapkan</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seperti</w:t>
      </w:r>
      <w:proofErr w:type="spellEnd"/>
      <w:r w:rsidRPr="004A643C">
        <w:rPr>
          <w:rFonts w:ascii="Times New Roman" w:eastAsia="Times New Roman" w:hAnsi="Times New Roman" w:cs="Times New Roman"/>
          <w:lang w:val="en-ID"/>
        </w:rPr>
        <w:t>:</w:t>
      </w:r>
    </w:p>
    <w:p w:rsidR="004A643C" w:rsidRPr="004A643C" w:rsidRDefault="004A643C" w:rsidP="004A643C">
      <w:pPr>
        <w:numPr>
          <w:ilvl w:val="0"/>
          <w:numId w:val="14"/>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b/>
          <w:bCs/>
          <w:lang w:val="en-ID"/>
        </w:rPr>
        <w:t>Crew Master Data</w:t>
      </w:r>
      <w:r w:rsidRPr="004A643C">
        <w:rPr>
          <w:rFonts w:ascii="Times New Roman" w:eastAsia="Times New Roman" w:hAnsi="Times New Roman" w:cs="Times New Roman"/>
          <w:lang w:val="en-ID"/>
        </w:rPr>
        <w:t xml:space="preserve">: Database </w:t>
      </w:r>
      <w:proofErr w:type="spellStart"/>
      <w:r w:rsidRPr="004A643C">
        <w:rPr>
          <w:rFonts w:ascii="Times New Roman" w:eastAsia="Times New Roman" w:hAnsi="Times New Roman" w:cs="Times New Roman"/>
          <w:lang w:val="en-ID"/>
        </w:rPr>
        <w:t>profil</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kru</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secara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menyeluruh</w:t>
      </w:r>
      <w:proofErr w:type="spellEnd"/>
      <w:r w:rsidR="00765160">
        <w:rPr>
          <w:rFonts w:ascii="Times New Roman" w:eastAsia="Times New Roman" w:hAnsi="Times New Roman" w:cs="Times New Roman"/>
          <w:lang w:val="en-ID"/>
        </w:rPr>
        <w:t xml:space="preserve"> dan </w:t>
      </w:r>
      <w:proofErr w:type="spellStart"/>
      <w:r w:rsidR="00765160" w:rsidRPr="00765160">
        <w:rPr>
          <w:rFonts w:ascii="Times New Roman" w:eastAsia="Times New Roman" w:hAnsi="Times New Roman" w:cs="Times New Roman"/>
        </w:rPr>
        <w:t>Sistem</w:t>
      </w:r>
      <w:proofErr w:type="spellEnd"/>
      <w:r w:rsidR="00765160" w:rsidRPr="00765160">
        <w:rPr>
          <w:rFonts w:ascii="Times New Roman" w:eastAsia="Times New Roman" w:hAnsi="Times New Roman" w:cs="Times New Roman"/>
        </w:rPr>
        <w:t xml:space="preserve"> basis data </w:t>
      </w:r>
      <w:proofErr w:type="spellStart"/>
      <w:r w:rsidR="00765160" w:rsidRPr="00765160">
        <w:rPr>
          <w:rFonts w:ascii="Times New Roman" w:eastAsia="Times New Roman" w:hAnsi="Times New Roman" w:cs="Times New Roman"/>
        </w:rPr>
        <w:t>pelamar</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secara</w:t>
      </w:r>
      <w:proofErr w:type="spellEnd"/>
      <w:r w:rsidR="00765160" w:rsidRPr="00765160">
        <w:rPr>
          <w:rFonts w:ascii="Times New Roman" w:eastAsia="Times New Roman" w:hAnsi="Times New Roman" w:cs="Times New Roman"/>
        </w:rPr>
        <w:t xml:space="preserve"> </w:t>
      </w:r>
      <w:proofErr w:type="spellStart"/>
      <w:r w:rsidR="00765160" w:rsidRPr="00765160">
        <w:rPr>
          <w:rFonts w:ascii="Times New Roman" w:eastAsia="Times New Roman" w:hAnsi="Times New Roman" w:cs="Times New Roman"/>
        </w:rPr>
        <w:t>terpusat</w:t>
      </w:r>
      <w:proofErr w:type="spellEnd"/>
      <w:r w:rsidRPr="004A643C">
        <w:rPr>
          <w:rFonts w:ascii="Times New Roman" w:eastAsia="Times New Roman" w:hAnsi="Times New Roman" w:cs="Times New Roman"/>
          <w:lang w:val="en-ID"/>
        </w:rPr>
        <w:t>.</w:t>
      </w:r>
    </w:p>
    <w:p w:rsidR="004A643C" w:rsidRPr="004A643C" w:rsidRDefault="004A643C" w:rsidP="004A643C">
      <w:pPr>
        <w:numPr>
          <w:ilvl w:val="0"/>
          <w:numId w:val="14"/>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b/>
          <w:bCs/>
          <w:lang w:val="en-ID"/>
        </w:rPr>
        <w:t>Contract Management</w:t>
      </w:r>
      <w:r w:rsidR="00765160">
        <w:rPr>
          <w:rFonts w:ascii="Times New Roman" w:eastAsia="Times New Roman" w:hAnsi="Times New Roman" w:cs="Times New Roman"/>
          <w:b/>
          <w:bCs/>
          <w:lang w:val="en-ID"/>
        </w:rPr>
        <w:t xml:space="preserve"> Digital</w:t>
      </w:r>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Kontrak</w:t>
      </w:r>
      <w:proofErr w:type="spellEnd"/>
      <w:r w:rsidRPr="004A643C">
        <w:rPr>
          <w:rFonts w:ascii="Times New Roman" w:eastAsia="Times New Roman" w:hAnsi="Times New Roman" w:cs="Times New Roman"/>
          <w:lang w:val="en-ID"/>
        </w:rPr>
        <w:t xml:space="preserve"> digital dan </w:t>
      </w:r>
      <w:proofErr w:type="spellStart"/>
      <w:r w:rsidRPr="004A643C">
        <w:rPr>
          <w:rFonts w:ascii="Times New Roman" w:eastAsia="Times New Roman" w:hAnsi="Times New Roman" w:cs="Times New Roman"/>
          <w:lang w:val="en-ID"/>
        </w:rPr>
        <w:t>perpanjangan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otomatis</w:t>
      </w:r>
      <w:proofErr w:type="spellEnd"/>
      <w:r w:rsidRPr="004A643C">
        <w:rPr>
          <w:rFonts w:ascii="Times New Roman" w:eastAsia="Times New Roman" w:hAnsi="Times New Roman" w:cs="Times New Roman"/>
          <w:lang w:val="en-ID"/>
        </w:rPr>
        <w:t>.</w:t>
      </w:r>
    </w:p>
    <w:p w:rsidR="004A643C" w:rsidRPr="004A643C" w:rsidRDefault="004A643C" w:rsidP="004A643C">
      <w:pPr>
        <w:numPr>
          <w:ilvl w:val="0"/>
          <w:numId w:val="14"/>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b/>
          <w:bCs/>
          <w:lang w:val="en-ID"/>
        </w:rPr>
        <w:t>Sign-On Automation</w:t>
      </w:r>
      <w:r w:rsidRPr="004A643C">
        <w:rPr>
          <w:rFonts w:ascii="Times New Roman" w:eastAsia="Times New Roman" w:hAnsi="Times New Roman" w:cs="Times New Roman"/>
          <w:lang w:val="en-ID"/>
        </w:rPr>
        <w:t xml:space="preserve">: Integrasi </w:t>
      </w:r>
      <w:proofErr w:type="spellStart"/>
      <w:r w:rsidRPr="004A643C">
        <w:rPr>
          <w:rFonts w:ascii="Times New Roman" w:eastAsia="Times New Roman" w:hAnsi="Times New Roman" w:cs="Times New Roman"/>
          <w:lang w:val="en-ID"/>
        </w:rPr>
        <w:t>dengan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pelabuhan</w:t>
      </w:r>
      <w:proofErr w:type="spellEnd"/>
      <w:r w:rsidRPr="004A643C">
        <w:rPr>
          <w:rFonts w:ascii="Times New Roman" w:eastAsia="Times New Roman" w:hAnsi="Times New Roman" w:cs="Times New Roman"/>
          <w:lang w:val="en-ID"/>
        </w:rPr>
        <w:t xml:space="preserve"> dan visa digital.</w:t>
      </w:r>
    </w:p>
    <w:p w:rsidR="00A03C11" w:rsidRDefault="004A643C" w:rsidP="00A03C11">
      <w:pPr>
        <w:numPr>
          <w:ilvl w:val="0"/>
          <w:numId w:val="14"/>
        </w:numPr>
        <w:spacing w:before="240" w:after="240" w:line="360" w:lineRule="auto"/>
        <w:jc w:val="both"/>
        <w:rPr>
          <w:rFonts w:ascii="Times New Roman" w:eastAsia="Times New Roman" w:hAnsi="Times New Roman" w:cs="Times New Roman"/>
          <w:lang w:val="en-ID"/>
        </w:rPr>
      </w:pPr>
      <w:r w:rsidRPr="004A643C">
        <w:rPr>
          <w:rFonts w:ascii="Times New Roman" w:eastAsia="Times New Roman" w:hAnsi="Times New Roman" w:cs="Times New Roman"/>
          <w:b/>
          <w:bCs/>
          <w:lang w:val="en-ID"/>
        </w:rPr>
        <w:lastRenderedPageBreak/>
        <w:t>Security</w:t>
      </w:r>
      <w:r w:rsidR="00765160">
        <w:rPr>
          <w:rFonts w:ascii="Times New Roman" w:eastAsia="Times New Roman" w:hAnsi="Times New Roman" w:cs="Times New Roman"/>
          <w:b/>
          <w:bCs/>
          <w:lang w:val="en-ID"/>
        </w:rPr>
        <w:t xml:space="preserve"> </w:t>
      </w:r>
      <w:r w:rsidRPr="004A643C">
        <w:rPr>
          <w:rFonts w:ascii="Times New Roman" w:eastAsia="Times New Roman" w:hAnsi="Times New Roman" w:cs="Times New Roman"/>
          <w:b/>
          <w:bCs/>
          <w:lang w:val="en-ID"/>
        </w:rPr>
        <w:t>Module</w:t>
      </w:r>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Notifikasi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kasus</w:t>
      </w:r>
      <w:proofErr w:type="spellEnd"/>
      <w:r w:rsidRPr="004A643C">
        <w:rPr>
          <w:rFonts w:ascii="Times New Roman" w:eastAsia="Times New Roman" w:hAnsi="Times New Roman" w:cs="Times New Roman"/>
          <w:lang w:val="en-ID"/>
        </w:rPr>
        <w:t xml:space="preserve"> jump ship, blacklisted crew</w:t>
      </w:r>
      <w:r w:rsidR="00A03C11">
        <w:rPr>
          <w:rFonts w:ascii="Times New Roman" w:eastAsia="Times New Roman" w:hAnsi="Times New Roman" w:cs="Times New Roman"/>
          <w:lang w:val="en-ID"/>
        </w:rPr>
        <w:t xml:space="preserve"> dan </w:t>
      </w:r>
      <w:proofErr w:type="spellStart"/>
      <w:r w:rsidRPr="004A643C">
        <w:rPr>
          <w:rFonts w:ascii="Times New Roman" w:eastAsia="Times New Roman" w:hAnsi="Times New Roman" w:cs="Times New Roman"/>
          <w:lang w:val="en-ID"/>
        </w:rPr>
        <w:t>Efektivitas</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meningkat</w:t>
      </w:r>
      <w:proofErr w:type="spellEnd"/>
      <w:r w:rsidRPr="004A643C">
        <w:rPr>
          <w:rFonts w:ascii="Times New Roman" w:eastAsia="Times New Roman" w:hAnsi="Times New Roman" w:cs="Times New Roman"/>
          <w:lang w:val="en-ID"/>
        </w:rPr>
        <w:t xml:space="preserve"> 45% </w:t>
      </w:r>
      <w:proofErr w:type="spellStart"/>
      <w:r w:rsidRPr="004A643C">
        <w:rPr>
          <w:rFonts w:ascii="Times New Roman" w:eastAsia="Times New Roman" w:hAnsi="Times New Roman" w:cs="Times New Roman"/>
          <w:lang w:val="en-ID"/>
        </w:rPr>
        <w:t>dalam</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pemrosesan</w:t>
      </w:r>
      <w:proofErr w:type="spellEnd"/>
      <w:r w:rsidRPr="004A643C">
        <w:rPr>
          <w:rFonts w:ascii="Times New Roman" w:eastAsia="Times New Roman" w:hAnsi="Times New Roman" w:cs="Times New Roman"/>
          <w:lang w:val="en-ID"/>
        </w:rPr>
        <w:t xml:space="preserve"> dan </w:t>
      </w:r>
      <w:proofErr w:type="spellStart"/>
      <w:r w:rsidRPr="004A643C">
        <w:rPr>
          <w:rFonts w:ascii="Times New Roman" w:eastAsia="Times New Roman" w:hAnsi="Times New Roman" w:cs="Times New Roman"/>
          <w:lang w:val="en-ID"/>
        </w:rPr>
        <w:t>pelaporan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kru</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dibanding</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metode</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konvensional.</w:t>
      </w:r>
    </w:p>
    <w:p w:rsidR="00A03C11" w:rsidRPr="00A03C11" w:rsidRDefault="00A03C11" w:rsidP="00A03C11">
      <w:pPr>
        <w:numPr>
          <w:ilvl w:val="0"/>
          <w:numId w:val="14"/>
        </w:numPr>
        <w:spacing w:before="240" w:after="240" w:line="360" w:lineRule="auto"/>
        <w:jc w:val="both"/>
        <w:rPr>
          <w:rFonts w:ascii="Times New Roman" w:eastAsia="Times New Roman" w:hAnsi="Times New Roman" w:cs="Times New Roman"/>
          <w:lang w:val="en-ID"/>
        </w:rPr>
      </w:pPr>
      <w:r w:rsidRPr="00A03C11">
        <w:rPr>
          <w:rFonts w:ascii="Times New Roman" w:eastAsia="Times New Roman" w:hAnsi="Times New Roman" w:cs="Times New Roman"/>
          <w:b/>
          <w:bCs/>
          <w:color w:val="000000"/>
          <w:lang w:val="en-ID"/>
        </w:rPr>
        <w:t>Securit</w:t>
      </w:r>
      <w:proofErr w:type="spellEnd"/>
      <w:r w:rsidRPr="00A03C11">
        <w:rPr>
          <w:rFonts w:ascii="Times New Roman" w:eastAsia="Times New Roman" w:hAnsi="Times New Roman" w:cs="Times New Roman"/>
          <w:b/>
          <w:bCs/>
          <w:color w:val="000000"/>
          <w:lang w:val="en-ID"/>
        </w:rPr>
        <w:t>y Notification Module</w:t>
      </w:r>
      <w:r w:rsidRPr="00A03C11">
        <w:rPr>
          <w:rFonts w:ascii="Times New Roman" w:eastAsia="Times New Roman" w:hAnsi="Times New Roman" w:cs="Times New Roman"/>
          <w:color w:val="000000"/>
          <w:sz w:val="24"/>
          <w:szCs w:val="24"/>
          <w:lang w:val="en-ID"/>
        </w:rPr>
        <w:t xml:space="preserve">: Kasus "jump ship" </w:t>
      </w:r>
      <w:proofErr w:type="spellStart"/>
      <w:r w:rsidRPr="00A03C11">
        <w:rPr>
          <w:rFonts w:ascii="Times New Roman" w:eastAsia="Times New Roman" w:hAnsi="Times New Roman" w:cs="Times New Roman"/>
          <w:color w:val="000000"/>
          <w:sz w:val="24"/>
          <w:szCs w:val="24"/>
          <w:lang w:val="en-ID"/>
        </w:rPr>
        <w:t>terdeteksi</w:t>
      </w:r>
      <w:proofErr w:type="spellEnd"/>
      <w:r w:rsidRPr="00A03C11">
        <w:rPr>
          <w:rFonts w:ascii="Times New Roman" w:eastAsia="Times New Roman" w:hAnsi="Times New Roman" w:cs="Times New Roman"/>
          <w:color w:val="000000"/>
          <w:sz w:val="24"/>
          <w:szCs w:val="24"/>
          <w:lang w:val="en-ID"/>
        </w:rPr>
        <w:t xml:space="preserve"> manual oleh </w:t>
      </w:r>
      <w:proofErr w:type="spellStart"/>
      <w:r w:rsidRPr="00A03C11">
        <w:rPr>
          <w:rFonts w:ascii="Times New Roman" w:eastAsia="Times New Roman" w:hAnsi="Times New Roman" w:cs="Times New Roman"/>
          <w:color w:val="000000"/>
          <w:sz w:val="24"/>
          <w:szCs w:val="24"/>
          <w:lang w:val="en-ID"/>
        </w:rPr>
        <w:t>tim</w:t>
      </w:r>
      <w:proofErr w:type="spellEnd"/>
      <w:r w:rsidRPr="00A03C11">
        <w:rPr>
          <w:rFonts w:ascii="Times New Roman" w:eastAsia="Times New Roman" w:hAnsi="Times New Roman" w:cs="Times New Roman"/>
          <w:color w:val="000000"/>
          <w:sz w:val="24"/>
          <w:szCs w:val="24"/>
          <w:lang w:val="en-ID"/>
        </w:rPr>
        <w:t xml:space="preserve"> HR </w:t>
      </w:r>
      <w:proofErr w:type="spellStart"/>
      <w:r w:rsidRPr="00A03C11">
        <w:rPr>
          <w:rFonts w:ascii="Times New Roman" w:eastAsia="Times New Roman" w:hAnsi="Times New Roman" w:cs="Times New Roman"/>
          <w:color w:val="000000"/>
          <w:sz w:val="24"/>
          <w:szCs w:val="24"/>
          <w:lang w:val="en-ID"/>
        </w:rPr>
        <w:t>melalui</w:t>
      </w:r>
      <w:proofErr w:type="spellEnd"/>
      <w:r w:rsidRPr="00A03C11">
        <w:rPr>
          <w:rFonts w:ascii="Times New Roman" w:eastAsia="Times New Roman" w:hAnsi="Times New Roman" w:cs="Times New Roman"/>
          <w:color w:val="000000"/>
          <w:sz w:val="24"/>
          <w:szCs w:val="24"/>
          <w:lang w:val="en-ID"/>
        </w:rPr>
        <w:t xml:space="preserve"> </w:t>
      </w:r>
      <w:proofErr w:type="spellStart"/>
      <w:r w:rsidRPr="00A03C11">
        <w:rPr>
          <w:rFonts w:ascii="Times New Roman" w:eastAsia="Times New Roman" w:hAnsi="Times New Roman" w:cs="Times New Roman"/>
          <w:color w:val="000000"/>
          <w:sz w:val="24"/>
          <w:szCs w:val="24"/>
          <w:lang w:val="en-ID"/>
        </w:rPr>
        <w:t>pelaporan</w:t>
      </w:r>
      <w:proofErr w:type="spellEnd"/>
      <w:r w:rsidRPr="00A03C11">
        <w:rPr>
          <w:rFonts w:ascii="Times New Roman" w:eastAsia="Times New Roman" w:hAnsi="Times New Roman" w:cs="Times New Roman"/>
          <w:color w:val="000000"/>
          <w:sz w:val="24"/>
          <w:szCs w:val="24"/>
          <w:lang w:val="en-ID"/>
        </w:rPr>
        <w:t xml:space="preserve"> online.</w:t>
      </w:r>
    </w:p>
    <w:p w:rsidR="00A03C11" w:rsidRDefault="00A03C11" w:rsidP="00A03C11">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lang w:val="en-ID"/>
        </w:rPr>
      </w:pPr>
      <w:proofErr w:type="spellStart"/>
      <w:r w:rsidRPr="00A03C11">
        <w:rPr>
          <w:rFonts w:ascii="Times New Roman" w:eastAsia="Times New Roman" w:hAnsi="Times New Roman" w:cs="Times New Roman"/>
          <w:b/>
          <w:bCs/>
          <w:color w:val="000000"/>
          <w:lang w:val="en-ID"/>
        </w:rPr>
        <w:t>Efektivitas</w:t>
      </w:r>
      <w:proofErr w:type="spellEnd"/>
      <w:r w:rsidRPr="00A03C11">
        <w:rPr>
          <w:rFonts w:ascii="Times New Roman" w:eastAsia="Times New Roman" w:hAnsi="Times New Roman" w:cs="Times New Roman"/>
          <w:b/>
          <w:bCs/>
          <w:color w:val="000000"/>
          <w:lang w:val="en-ID"/>
        </w:rPr>
        <w:t xml:space="preserve"> </w:t>
      </w:r>
      <w:proofErr w:type="spellStart"/>
      <w:r w:rsidRPr="00A03C11">
        <w:rPr>
          <w:rFonts w:ascii="Times New Roman" w:eastAsia="Times New Roman" w:hAnsi="Times New Roman" w:cs="Times New Roman"/>
          <w:b/>
          <w:bCs/>
          <w:color w:val="000000"/>
          <w:lang w:val="en-ID"/>
        </w:rPr>
        <w:t>meningkat</w:t>
      </w:r>
      <w:proofErr w:type="spellEnd"/>
      <w:r w:rsidRPr="00A03C11">
        <w:rPr>
          <w:rFonts w:ascii="Times New Roman" w:eastAsia="Times New Roman" w:hAnsi="Times New Roman" w:cs="Times New Roman"/>
          <w:b/>
          <w:bCs/>
          <w:color w:val="000000"/>
          <w:lang w:val="en-ID"/>
        </w:rPr>
        <w:t xml:space="preserve"> 45%</w:t>
      </w:r>
      <w:r>
        <w:rPr>
          <w:rFonts w:ascii="Times New Roman" w:eastAsia="Times New Roman" w:hAnsi="Times New Roman" w:cs="Times New Roman"/>
          <w:b/>
          <w:bCs/>
          <w:color w:val="000000"/>
          <w:lang w:val="en-ID"/>
        </w:rPr>
        <w:t>:</w:t>
      </w:r>
      <w:r w:rsidRPr="00A03C11">
        <w:rPr>
          <w:rFonts w:ascii="Times New Roman" w:eastAsia="Times New Roman" w:hAnsi="Times New Roman" w:cs="Times New Roman"/>
          <w:color w:val="000000"/>
          <w:lang w:val="en-ID"/>
        </w:rPr>
        <w:t> </w:t>
      </w:r>
      <w:proofErr w:type="spellStart"/>
      <w:r w:rsidRPr="00A03C11">
        <w:rPr>
          <w:rFonts w:ascii="Times New Roman" w:eastAsia="Times New Roman" w:hAnsi="Times New Roman" w:cs="Times New Roman"/>
          <w:color w:val="000000"/>
          <w:sz w:val="24"/>
          <w:szCs w:val="24"/>
          <w:lang w:val="en-ID"/>
        </w:rPr>
        <w:t>dalam</w:t>
      </w:r>
      <w:proofErr w:type="spellEnd"/>
      <w:r w:rsidRPr="00A03C11">
        <w:rPr>
          <w:rFonts w:ascii="Times New Roman" w:eastAsia="Times New Roman" w:hAnsi="Times New Roman" w:cs="Times New Roman"/>
          <w:color w:val="000000"/>
          <w:sz w:val="24"/>
          <w:szCs w:val="24"/>
          <w:lang w:val="en-ID"/>
        </w:rPr>
        <w:t xml:space="preserve"> </w:t>
      </w:r>
      <w:proofErr w:type="spellStart"/>
      <w:r w:rsidRPr="00A03C11">
        <w:rPr>
          <w:rFonts w:ascii="Times New Roman" w:eastAsia="Times New Roman" w:hAnsi="Times New Roman" w:cs="Times New Roman"/>
          <w:color w:val="000000"/>
          <w:sz w:val="24"/>
          <w:szCs w:val="24"/>
          <w:lang w:val="en-ID"/>
        </w:rPr>
        <w:t>manajemen</w:t>
      </w:r>
      <w:proofErr w:type="spellEnd"/>
      <w:r w:rsidRPr="00A03C11">
        <w:rPr>
          <w:rFonts w:ascii="Times New Roman" w:eastAsia="Times New Roman" w:hAnsi="Times New Roman" w:cs="Times New Roman"/>
          <w:color w:val="000000"/>
          <w:sz w:val="24"/>
          <w:szCs w:val="24"/>
          <w:lang w:val="en-ID"/>
        </w:rPr>
        <w:t xml:space="preserve"> </w:t>
      </w:r>
      <w:proofErr w:type="spellStart"/>
      <w:r w:rsidRPr="00A03C11">
        <w:rPr>
          <w:rFonts w:ascii="Times New Roman" w:eastAsia="Times New Roman" w:hAnsi="Times New Roman" w:cs="Times New Roman"/>
          <w:color w:val="000000"/>
          <w:sz w:val="24"/>
          <w:szCs w:val="24"/>
          <w:lang w:val="en-ID"/>
        </w:rPr>
        <w:t>dokumen</w:t>
      </w:r>
      <w:proofErr w:type="spellEnd"/>
      <w:r w:rsidRPr="00A03C11">
        <w:rPr>
          <w:rFonts w:ascii="Times New Roman" w:eastAsia="Times New Roman" w:hAnsi="Times New Roman" w:cs="Times New Roman"/>
          <w:color w:val="000000"/>
          <w:sz w:val="24"/>
          <w:szCs w:val="24"/>
          <w:lang w:val="en-ID"/>
        </w:rPr>
        <w:t xml:space="preserve"> </w:t>
      </w:r>
      <w:proofErr w:type="spellStart"/>
      <w:r w:rsidRPr="00A03C11">
        <w:rPr>
          <w:rFonts w:ascii="Times New Roman" w:eastAsia="Times New Roman" w:hAnsi="Times New Roman" w:cs="Times New Roman"/>
          <w:color w:val="000000"/>
          <w:sz w:val="24"/>
          <w:szCs w:val="24"/>
          <w:lang w:val="en-ID"/>
        </w:rPr>
        <w:t>dibanding</w:t>
      </w:r>
      <w:proofErr w:type="spellEnd"/>
      <w:r w:rsidRPr="00A03C11">
        <w:rPr>
          <w:rFonts w:ascii="Times New Roman" w:eastAsia="Times New Roman" w:hAnsi="Times New Roman" w:cs="Times New Roman"/>
          <w:color w:val="000000"/>
          <w:sz w:val="24"/>
          <w:szCs w:val="24"/>
          <w:lang w:val="en-ID"/>
        </w:rPr>
        <w:t xml:space="preserve"> proses manual </w:t>
      </w:r>
      <w:proofErr w:type="spellStart"/>
      <w:r w:rsidRPr="00A03C11">
        <w:rPr>
          <w:rFonts w:ascii="Times New Roman" w:eastAsia="Times New Roman" w:hAnsi="Times New Roman" w:cs="Times New Roman"/>
          <w:color w:val="000000"/>
          <w:sz w:val="24"/>
          <w:szCs w:val="24"/>
          <w:lang w:val="en-ID"/>
        </w:rPr>
        <w:t>sebelumnya</w:t>
      </w:r>
      <w:proofErr w:type="spellEnd"/>
      <w:r w:rsidRPr="00A03C11">
        <w:rPr>
          <w:rFonts w:ascii="Times New Roman" w:eastAsia="Times New Roman" w:hAnsi="Times New Roman" w:cs="Times New Roman"/>
          <w:color w:val="000000"/>
          <w:sz w:val="24"/>
          <w:szCs w:val="24"/>
          <w:lang w:val="en-ID"/>
        </w:rPr>
        <w:t>.</w:t>
      </w:r>
    </w:p>
    <w:p w:rsidR="00A03C11" w:rsidRDefault="00A03C11" w:rsidP="00A03C11">
      <w:p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A03C11">
        <w:rPr>
          <w:rFonts w:ascii="Times New Roman" w:eastAsia="Times New Roman" w:hAnsi="Times New Roman" w:cs="Times New Roman"/>
          <w:color w:val="000000"/>
          <w:sz w:val="24"/>
          <w:szCs w:val="24"/>
        </w:rPr>
        <w:t>Namun</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hingga</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saat</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ini</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belum</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ada</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sistem</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penyaringan</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otomatis</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berbasis</w:t>
      </w:r>
      <w:proofErr w:type="spellEnd"/>
      <w:r w:rsidRPr="00A03C11">
        <w:rPr>
          <w:rFonts w:ascii="Times New Roman" w:eastAsia="Times New Roman" w:hAnsi="Times New Roman" w:cs="Times New Roman"/>
          <w:color w:val="000000"/>
          <w:sz w:val="24"/>
          <w:szCs w:val="24"/>
        </w:rPr>
        <w:t xml:space="preserve"> AI </w:t>
      </w:r>
      <w:proofErr w:type="spellStart"/>
      <w:r w:rsidRPr="00A03C11">
        <w:rPr>
          <w:rFonts w:ascii="Times New Roman" w:eastAsia="Times New Roman" w:hAnsi="Times New Roman" w:cs="Times New Roman"/>
          <w:color w:val="000000"/>
          <w:sz w:val="24"/>
          <w:szCs w:val="24"/>
        </w:rPr>
        <w:t>atau</w:t>
      </w:r>
      <w:proofErr w:type="spellEnd"/>
      <w:r w:rsidRPr="00A03C11">
        <w:rPr>
          <w:rFonts w:ascii="Times New Roman" w:eastAsia="Times New Roman" w:hAnsi="Times New Roman" w:cs="Times New Roman"/>
          <w:color w:val="000000"/>
          <w:sz w:val="24"/>
          <w:szCs w:val="24"/>
        </w:rPr>
        <w:t xml:space="preserve"> ATS — </w:t>
      </w:r>
      <w:proofErr w:type="spellStart"/>
      <w:r w:rsidRPr="00A03C11">
        <w:rPr>
          <w:rFonts w:ascii="Times New Roman" w:eastAsia="Times New Roman" w:hAnsi="Times New Roman" w:cs="Times New Roman"/>
          <w:color w:val="000000"/>
          <w:sz w:val="24"/>
          <w:szCs w:val="24"/>
        </w:rPr>
        <w:t>hal</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ini</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menunjukkan</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potensi</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besar</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untuk</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pengembangan</w:t>
      </w:r>
      <w:proofErr w:type="spellEnd"/>
      <w:r w:rsidRPr="00A03C11">
        <w:rPr>
          <w:rFonts w:ascii="Times New Roman" w:eastAsia="Times New Roman" w:hAnsi="Times New Roman" w:cs="Times New Roman"/>
          <w:color w:val="000000"/>
          <w:sz w:val="24"/>
          <w:szCs w:val="24"/>
        </w:rPr>
        <w:t xml:space="preserve"> </w:t>
      </w:r>
      <w:proofErr w:type="spellStart"/>
      <w:r w:rsidRPr="00A03C11">
        <w:rPr>
          <w:rFonts w:ascii="Times New Roman" w:eastAsia="Times New Roman" w:hAnsi="Times New Roman" w:cs="Times New Roman"/>
          <w:color w:val="000000"/>
          <w:sz w:val="24"/>
          <w:szCs w:val="24"/>
        </w:rPr>
        <w:t>selanjutnya</w:t>
      </w:r>
      <w:proofErr w:type="spellEnd"/>
      <w:r w:rsidRPr="00A03C11">
        <w:rPr>
          <w:rFonts w:ascii="Times New Roman" w:eastAsia="Times New Roman" w:hAnsi="Times New Roman" w:cs="Times New Roman"/>
          <w:color w:val="000000"/>
          <w:sz w:val="24"/>
          <w:szCs w:val="24"/>
        </w:rPr>
        <w:t>.</w:t>
      </w:r>
    </w:p>
    <w:p w:rsidR="00CB37F7" w:rsidRDefault="00CB37F7" w:rsidP="00A03C11">
      <w:pPr>
        <w:spacing w:before="100" w:beforeAutospacing="1" w:after="100" w:afterAutospacing="1" w:line="240" w:lineRule="auto"/>
        <w:rPr>
          <w:rFonts w:ascii="Times New Roman" w:eastAsia="Times New Roman" w:hAnsi="Times New Roman" w:cs="Times New Roman"/>
          <w:color w:val="000000"/>
          <w:sz w:val="24"/>
          <w:szCs w:val="24"/>
          <w:lang w:val="en-ID"/>
        </w:rPr>
      </w:pPr>
    </w:p>
    <w:p w:rsidR="00CB37F7" w:rsidRDefault="00CB37F7" w:rsidP="00A03C11">
      <w:pPr>
        <w:spacing w:before="100" w:beforeAutospacing="1" w:after="100" w:afterAutospacing="1" w:line="240" w:lineRule="auto"/>
        <w:rPr>
          <w:rFonts w:ascii="Times New Roman" w:eastAsia="Times New Roman" w:hAnsi="Times New Roman" w:cs="Times New Roman"/>
          <w:color w:val="000000"/>
          <w:sz w:val="24"/>
          <w:szCs w:val="24"/>
          <w:lang w:val="en-ID"/>
        </w:rPr>
      </w:pPr>
    </w:p>
    <w:p w:rsidR="00CB37F7" w:rsidRPr="00A03C11" w:rsidRDefault="00CB37F7" w:rsidP="00A03C11">
      <w:pPr>
        <w:spacing w:before="100" w:beforeAutospacing="1" w:after="100" w:afterAutospacing="1" w:line="240" w:lineRule="auto"/>
        <w:rPr>
          <w:rFonts w:ascii="Times New Roman" w:eastAsia="Times New Roman" w:hAnsi="Times New Roman" w:cs="Times New Roman"/>
          <w:color w:val="000000"/>
          <w:sz w:val="24"/>
          <w:szCs w:val="24"/>
          <w:lang w:val="en-ID"/>
        </w:rPr>
      </w:pPr>
    </w:p>
    <w:p w:rsidR="004A643C" w:rsidRPr="004A643C" w:rsidRDefault="004A643C" w:rsidP="004A643C">
      <w:pPr>
        <w:spacing w:before="240" w:after="240" w:line="360" w:lineRule="auto"/>
        <w:jc w:val="both"/>
        <w:rPr>
          <w:rFonts w:ascii="Times New Roman" w:eastAsia="Times New Roman" w:hAnsi="Times New Roman" w:cs="Times New Roman"/>
          <w:b/>
          <w:bCs/>
          <w:lang w:val="en-ID"/>
        </w:rPr>
      </w:pPr>
      <w:r w:rsidRPr="004A643C">
        <w:rPr>
          <w:rFonts w:ascii="Times New Roman" w:eastAsia="Times New Roman" w:hAnsi="Times New Roman" w:cs="Times New Roman"/>
          <w:b/>
          <w:bCs/>
          <w:lang w:val="en-ID"/>
        </w:rPr>
        <w:t xml:space="preserve">4.3 </w:t>
      </w:r>
      <w:proofErr w:type="spellStart"/>
      <w:r w:rsidRPr="004A643C">
        <w:rPr>
          <w:rFonts w:ascii="Times New Roman" w:eastAsia="Times New Roman" w:hAnsi="Times New Roman" w:cs="Times New Roman"/>
          <w:b/>
          <w:bCs/>
          <w:lang w:val="en-ID"/>
        </w:rPr>
        <w:t>Diskusi</w:t>
      </w:r>
      <w:proofErr w:type="spellEnd"/>
      <w:r w:rsidRPr="004A643C">
        <w:rPr>
          <w:rFonts w:ascii="Times New Roman" w:eastAsia="Times New Roman" w:hAnsi="Times New Roman" w:cs="Times New Roman"/>
          <w:b/>
          <w:bCs/>
          <w:lang w:val="en-ID"/>
        </w:rPr>
        <w:t xml:space="preserve"> Hasil</w:t>
      </w:r>
    </w:p>
    <w:p w:rsidR="00A03C11" w:rsidRPr="00A03C11" w:rsidRDefault="004A643C" w:rsidP="00A03C11">
      <w:pPr>
        <w:spacing w:before="240" w:after="240" w:line="360" w:lineRule="auto"/>
        <w:jc w:val="both"/>
        <w:rPr>
          <w:rFonts w:ascii="Times New Roman" w:eastAsia="Times New Roman" w:hAnsi="Times New Roman" w:cs="Times New Roman"/>
          <w:lang w:val="en-ID"/>
        </w:rPr>
      </w:pPr>
      <w:proofErr w:type="spellStart"/>
      <w:r w:rsidRPr="004A643C">
        <w:rPr>
          <w:rFonts w:ascii="Times New Roman" w:eastAsia="Times New Roman" w:hAnsi="Times New Roman" w:cs="Times New Roman"/>
          <w:lang w:val="en-ID"/>
        </w:rPr>
        <w:t>Transformasi</w:t>
      </w:r>
      <w:proofErr w:type="spellEnd"/>
      <w:r w:rsidRPr="004A643C">
        <w:rPr>
          <w:rFonts w:ascii="Times New Roman" w:eastAsia="Times New Roman" w:hAnsi="Times New Roman" w:cs="Times New Roman"/>
          <w:lang w:val="en-ID"/>
        </w:rPr>
        <w:t xml:space="preserve"> digital </w:t>
      </w:r>
      <w:proofErr w:type="spellStart"/>
      <w:r w:rsidRPr="004A643C">
        <w:rPr>
          <w:rFonts w:ascii="Times New Roman" w:eastAsia="Times New Roman" w:hAnsi="Times New Roman" w:cs="Times New Roman"/>
          <w:lang w:val="en-ID"/>
        </w:rPr>
        <w:t>memberikan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solusi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atas</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inefisiensi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klasik</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dalam</w:t>
      </w:r>
      <w:proofErr w:type="spellEnd"/>
      <w:r w:rsidRPr="004A643C">
        <w:rPr>
          <w:rFonts w:ascii="Times New Roman" w:eastAsia="Times New Roman" w:hAnsi="Times New Roman" w:cs="Times New Roman"/>
          <w:lang w:val="en-ID"/>
        </w:rPr>
        <w:t xml:space="preserve"> proses </w:t>
      </w:r>
      <w:proofErr w:type="spellStart"/>
      <w:r w:rsidRPr="004A643C">
        <w:rPr>
          <w:rFonts w:ascii="Times New Roman" w:eastAsia="Times New Roman" w:hAnsi="Times New Roman" w:cs="Times New Roman"/>
          <w:lang w:val="en-ID"/>
        </w:rPr>
        <w:t>rekrutmen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maritim</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Namun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keberhasilan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transformasi</w:t>
      </w:r>
      <w:proofErr w:type="spellEnd"/>
      <w:r w:rsidRPr="004A643C">
        <w:rPr>
          <w:rFonts w:ascii="Times New Roman" w:eastAsia="Times New Roman" w:hAnsi="Times New Roman" w:cs="Times New Roman"/>
          <w:lang w:val="en-ID"/>
        </w:rPr>
        <w:t xml:space="preserve"> sangat </w:t>
      </w:r>
      <w:proofErr w:type="spellStart"/>
      <w:r w:rsidRPr="004A643C">
        <w:rPr>
          <w:rFonts w:ascii="Times New Roman" w:eastAsia="Times New Roman" w:hAnsi="Times New Roman" w:cs="Times New Roman"/>
          <w:lang w:val="en-ID"/>
        </w:rPr>
        <w:t>ditentukan</w:t>
      </w:r>
      <w:proofErr w:type="spellEnd"/>
      <w:r w:rsidRPr="004A643C">
        <w:rPr>
          <w:rFonts w:ascii="Times New Roman" w:eastAsia="Times New Roman" w:hAnsi="Times New Roman" w:cs="Times New Roman"/>
          <w:lang w:val="en-ID"/>
        </w:rPr>
        <w:t xml:space="preserve"> oleh </w:t>
      </w:r>
      <w:proofErr w:type="spellStart"/>
      <w:r w:rsidRPr="004A643C">
        <w:rPr>
          <w:rFonts w:ascii="Times New Roman" w:eastAsia="Times New Roman" w:hAnsi="Times New Roman" w:cs="Times New Roman"/>
          <w:lang w:val="en-ID"/>
        </w:rPr>
        <w:t>kesiapan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infrastruktur</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teknologi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budaya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organisasi</w:t>
      </w:r>
      <w:proofErr w:type="spellEnd"/>
      <w:r w:rsidRPr="004A643C">
        <w:rPr>
          <w:rFonts w:ascii="Times New Roman" w:eastAsia="Times New Roman" w:hAnsi="Times New Roman" w:cs="Times New Roman"/>
          <w:lang w:val="en-ID"/>
        </w:rPr>
        <w:t xml:space="preserve">, dan </w:t>
      </w:r>
      <w:proofErr w:type="spellStart"/>
      <w:r w:rsidRPr="004A643C">
        <w:rPr>
          <w:rFonts w:ascii="Times New Roman" w:eastAsia="Times New Roman" w:hAnsi="Times New Roman" w:cs="Times New Roman"/>
          <w:lang w:val="en-ID"/>
        </w:rPr>
        <w:t>kerangka</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hukum</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nasional</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Penelitian</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ini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mengkonfirmasi</w:t>
      </w:r>
      <w:proofErr w:type="spellEnd"/>
      <w:r w:rsidRPr="004A643C">
        <w:rPr>
          <w:rFonts w:ascii="Times New Roman" w:eastAsia="Times New Roman" w:hAnsi="Times New Roman" w:cs="Times New Roman"/>
          <w:lang w:val="en-ID"/>
        </w:rPr>
        <w:t xml:space="preserve"> model TAM dan Skill Resilience Framework </w:t>
      </w:r>
      <w:proofErr w:type="spellStart"/>
      <w:r w:rsidRPr="004A643C">
        <w:rPr>
          <w:rFonts w:ascii="Times New Roman" w:eastAsia="Times New Roman" w:hAnsi="Times New Roman" w:cs="Times New Roman"/>
          <w:lang w:val="en-ID"/>
        </w:rPr>
        <w:t>sebagai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teori</w:t>
      </w:r>
      <w:proofErr w:type="spellEnd"/>
      <w:r w:rsidRPr="004A643C">
        <w:rPr>
          <w:rFonts w:ascii="Times New Roman" w:eastAsia="Times New Roman" w:hAnsi="Times New Roman" w:cs="Times New Roman"/>
          <w:lang w:val="en-ID"/>
        </w:rPr>
        <w:t xml:space="preserve"> </w:t>
      </w:r>
      <w:proofErr w:type="spellStart"/>
      <w:r w:rsidRPr="004A643C">
        <w:rPr>
          <w:rFonts w:ascii="Times New Roman" w:eastAsia="Times New Roman" w:hAnsi="Times New Roman" w:cs="Times New Roman"/>
          <w:lang w:val="en-ID"/>
        </w:rPr>
        <w:t>dasar</w:t>
      </w:r>
      <w:proofErr w:type="spellEnd"/>
      <w:r w:rsidRPr="004A643C">
        <w:rPr>
          <w:rFonts w:ascii="Times New Roman" w:eastAsia="Times New Roman" w:hAnsi="Times New Roman" w:cs="Times New Roman"/>
          <w:lang w:val="en-ID"/>
        </w:rPr>
        <w:t xml:space="preserve"> yang </w:t>
      </w:r>
      <w:proofErr w:type="spellStart"/>
      <w:r w:rsidRPr="004A643C">
        <w:rPr>
          <w:rFonts w:ascii="Times New Roman" w:eastAsia="Times New Roman" w:hAnsi="Times New Roman" w:cs="Times New Roman"/>
          <w:lang w:val="en-ID"/>
        </w:rPr>
        <w:t>relevan</w:t>
      </w:r>
      <w:proofErr w:type="spellEnd"/>
      <w:r w:rsidR="00A03C11">
        <w:rPr>
          <w:rFonts w:ascii="Times New Roman" w:eastAsia="Times New Roman" w:hAnsi="Times New Roman" w:cs="Times New Roman"/>
          <w:lang w:val="en-ID"/>
        </w:rPr>
        <w:t xml:space="preserve"> dan </w:t>
      </w:r>
      <w:proofErr w:type="spellStart"/>
      <w:r w:rsidR="00A03C11" w:rsidRPr="00A03C11">
        <w:rPr>
          <w:rFonts w:ascii="Times New Roman" w:eastAsia="Times New Roman" w:hAnsi="Times New Roman" w:cs="Times New Roman"/>
          <w:lang w:val="en-ID"/>
        </w:rPr>
        <w:t>Transformasi</w:t>
      </w:r>
      <w:proofErr w:type="spellEnd"/>
      <w:r w:rsidR="00A03C11" w:rsidRPr="00A03C11">
        <w:rPr>
          <w:rFonts w:ascii="Times New Roman" w:eastAsia="Times New Roman" w:hAnsi="Times New Roman" w:cs="Times New Roman"/>
          <w:lang w:val="en-ID"/>
        </w:rPr>
        <w:t xml:space="preserve"> digital </w:t>
      </w:r>
      <w:proofErr w:type="spellStart"/>
      <w:r w:rsidR="00A03C11" w:rsidRPr="00A03C11">
        <w:rPr>
          <w:rFonts w:ascii="Times New Roman" w:eastAsia="Times New Roman" w:hAnsi="Times New Roman" w:cs="Times New Roman"/>
          <w:lang w:val="en-ID"/>
        </w:rPr>
        <w:t>terbukti</w:t>
      </w:r>
      <w:proofErr w:type="spellEnd"/>
      <w:r w:rsidR="00A03C11" w:rsidRPr="00A03C11">
        <w:rPr>
          <w:rFonts w:ascii="Times New Roman" w:eastAsia="Times New Roman" w:hAnsi="Times New Roman" w:cs="Times New Roman"/>
          <w:lang w:val="en-ID"/>
        </w:rPr>
        <w:t xml:space="preserve"> </w:t>
      </w:r>
      <w:proofErr w:type="spellStart"/>
      <w:r w:rsidR="00A03C11" w:rsidRPr="00A03C11">
        <w:rPr>
          <w:rFonts w:ascii="Times New Roman" w:eastAsia="Times New Roman" w:hAnsi="Times New Roman" w:cs="Times New Roman"/>
          <w:lang w:val="en-ID"/>
        </w:rPr>
        <w:t>dapat</w:t>
      </w:r>
      <w:proofErr w:type="spellEnd"/>
      <w:r w:rsidR="00A03C11" w:rsidRPr="00A03C11">
        <w:rPr>
          <w:rFonts w:ascii="Times New Roman" w:eastAsia="Times New Roman" w:hAnsi="Times New Roman" w:cs="Times New Roman"/>
          <w:lang w:val="en-ID"/>
        </w:rPr>
        <w:t xml:space="preserve"> </w:t>
      </w:r>
      <w:proofErr w:type="spellStart"/>
      <w:r w:rsidR="00A03C11" w:rsidRPr="00A03C11">
        <w:rPr>
          <w:rFonts w:ascii="Times New Roman" w:eastAsia="Times New Roman" w:hAnsi="Times New Roman" w:cs="Times New Roman"/>
          <w:lang w:val="en-ID"/>
        </w:rPr>
        <w:t>mengoptimalkan</w:t>
      </w:r>
      <w:proofErr w:type="spellEnd"/>
      <w:r w:rsidR="00A03C11" w:rsidRPr="00A03C11">
        <w:rPr>
          <w:rFonts w:ascii="Times New Roman" w:eastAsia="Times New Roman" w:hAnsi="Times New Roman" w:cs="Times New Roman"/>
          <w:lang w:val="en-ID"/>
        </w:rPr>
        <w:t xml:space="preserve"> </w:t>
      </w:r>
      <w:proofErr w:type="spellStart"/>
      <w:r w:rsidR="00A03C11" w:rsidRPr="00A03C11">
        <w:rPr>
          <w:rFonts w:ascii="Times New Roman" w:eastAsia="Times New Roman" w:hAnsi="Times New Roman" w:cs="Times New Roman"/>
          <w:lang w:val="en-ID"/>
        </w:rPr>
        <w:t>efisiensi</w:t>
      </w:r>
      <w:proofErr w:type="spellEnd"/>
      <w:r w:rsidR="00A03C11" w:rsidRPr="00A03C11">
        <w:rPr>
          <w:rFonts w:ascii="Times New Roman" w:eastAsia="Times New Roman" w:hAnsi="Times New Roman" w:cs="Times New Roman"/>
          <w:lang w:val="en-ID"/>
        </w:rPr>
        <w:t xml:space="preserve"> </w:t>
      </w:r>
      <w:proofErr w:type="spellStart"/>
      <w:r w:rsidR="00A03C11" w:rsidRPr="00A03C11">
        <w:rPr>
          <w:rFonts w:ascii="Times New Roman" w:eastAsia="Times New Roman" w:hAnsi="Times New Roman" w:cs="Times New Roman"/>
          <w:lang w:val="en-ID"/>
        </w:rPr>
        <w:t>rekrutmen</w:t>
      </w:r>
      <w:proofErr w:type="spellEnd"/>
      <w:r w:rsidR="00A03C11" w:rsidRPr="00A03C11">
        <w:rPr>
          <w:rFonts w:ascii="Times New Roman" w:eastAsia="Times New Roman" w:hAnsi="Times New Roman" w:cs="Times New Roman"/>
          <w:lang w:val="en-ID"/>
        </w:rPr>
        <w:t xml:space="preserve">. </w:t>
      </w:r>
      <w:proofErr w:type="spellStart"/>
      <w:r w:rsidR="00A03C11" w:rsidRPr="00A03C11">
        <w:rPr>
          <w:rFonts w:ascii="Times New Roman" w:eastAsia="Times New Roman" w:hAnsi="Times New Roman" w:cs="Times New Roman"/>
          <w:lang w:val="en-ID"/>
        </w:rPr>
        <w:t>Namun</w:t>
      </w:r>
      <w:proofErr w:type="spellEnd"/>
      <w:r w:rsidR="00A03C11" w:rsidRPr="00A03C11">
        <w:rPr>
          <w:rFonts w:ascii="Times New Roman" w:eastAsia="Times New Roman" w:hAnsi="Times New Roman" w:cs="Times New Roman"/>
          <w:lang w:val="en-ID"/>
        </w:rPr>
        <w:t xml:space="preserve">, data </w:t>
      </w:r>
      <w:proofErr w:type="spellStart"/>
      <w:r w:rsidR="00A03C11" w:rsidRPr="00A03C11">
        <w:rPr>
          <w:rFonts w:ascii="Times New Roman" w:eastAsia="Times New Roman" w:hAnsi="Times New Roman" w:cs="Times New Roman"/>
          <w:lang w:val="en-ID"/>
        </w:rPr>
        <w:t>dari</w:t>
      </w:r>
      <w:proofErr w:type="spellEnd"/>
      <w:r w:rsidR="00A03C11" w:rsidRPr="00A03C11">
        <w:rPr>
          <w:rFonts w:ascii="Times New Roman" w:eastAsia="Times New Roman" w:hAnsi="Times New Roman" w:cs="Times New Roman"/>
          <w:lang w:val="en-ID"/>
        </w:rPr>
        <w:t xml:space="preserve"> PT ISU </w:t>
      </w:r>
      <w:proofErr w:type="spellStart"/>
      <w:r w:rsidR="00A03C11" w:rsidRPr="00A03C11">
        <w:rPr>
          <w:rFonts w:ascii="Times New Roman" w:eastAsia="Times New Roman" w:hAnsi="Times New Roman" w:cs="Times New Roman"/>
          <w:lang w:val="en-ID"/>
        </w:rPr>
        <w:t>menunjukkan</w:t>
      </w:r>
      <w:proofErr w:type="spellEnd"/>
      <w:r w:rsidR="00A03C11" w:rsidRPr="00A03C11">
        <w:rPr>
          <w:rFonts w:ascii="Times New Roman" w:eastAsia="Times New Roman" w:hAnsi="Times New Roman" w:cs="Times New Roman"/>
          <w:lang w:val="en-ID"/>
        </w:rPr>
        <w:t xml:space="preserve"> </w:t>
      </w:r>
      <w:proofErr w:type="spellStart"/>
      <w:r w:rsidR="00A03C11" w:rsidRPr="00A03C11">
        <w:rPr>
          <w:rFonts w:ascii="Times New Roman" w:eastAsia="Times New Roman" w:hAnsi="Times New Roman" w:cs="Times New Roman"/>
          <w:lang w:val="en-ID"/>
        </w:rPr>
        <w:t>bahwa</w:t>
      </w:r>
      <w:proofErr w:type="spellEnd"/>
      <w:r w:rsidR="00A03C11" w:rsidRPr="00A03C11">
        <w:rPr>
          <w:rFonts w:ascii="Times New Roman" w:eastAsia="Times New Roman" w:hAnsi="Times New Roman" w:cs="Times New Roman"/>
          <w:lang w:val="en-ID"/>
        </w:rPr>
        <w:t xml:space="preserve"> </w:t>
      </w:r>
      <w:proofErr w:type="spellStart"/>
      <w:r w:rsidR="00A03C11" w:rsidRPr="00A03C11">
        <w:rPr>
          <w:rFonts w:ascii="Times New Roman" w:eastAsia="Times New Roman" w:hAnsi="Times New Roman" w:cs="Times New Roman"/>
          <w:lang w:val="en-ID"/>
        </w:rPr>
        <w:t>meskipun</w:t>
      </w:r>
      <w:proofErr w:type="spellEnd"/>
      <w:r w:rsidR="00A03C11" w:rsidRPr="00A03C11">
        <w:rPr>
          <w:rFonts w:ascii="Times New Roman" w:eastAsia="Times New Roman" w:hAnsi="Times New Roman" w:cs="Times New Roman"/>
          <w:lang w:val="en-ID"/>
        </w:rPr>
        <w:t xml:space="preserve"> in</w:t>
      </w:r>
      <w:r w:rsidR="00A03C11">
        <w:rPr>
          <w:rFonts w:ascii="Times New Roman" w:eastAsia="Times New Roman" w:hAnsi="Times New Roman" w:cs="Times New Roman"/>
          <w:lang w:val="en-ID"/>
        </w:rPr>
        <w:t xml:space="preserve"> </w:t>
      </w:r>
      <w:r w:rsidR="00A03C11" w:rsidRPr="00A03C11">
        <w:rPr>
          <w:rFonts w:ascii="Times New Roman" w:eastAsia="Times New Roman" w:hAnsi="Times New Roman" w:cs="Times New Roman"/>
          <w:lang w:val="en-ID"/>
        </w:rPr>
        <w:t xml:space="preserve">take data </w:t>
      </w:r>
      <w:proofErr w:type="spellStart"/>
      <w:r w:rsidR="00A03C11" w:rsidRPr="00A03C11">
        <w:rPr>
          <w:rFonts w:ascii="Times New Roman" w:eastAsia="Times New Roman" w:hAnsi="Times New Roman" w:cs="Times New Roman"/>
          <w:lang w:val="en-ID"/>
        </w:rPr>
        <w:t>sudah</w:t>
      </w:r>
      <w:proofErr w:type="spellEnd"/>
      <w:r w:rsidR="00A03C11" w:rsidRPr="00A03C11">
        <w:rPr>
          <w:rFonts w:ascii="Times New Roman" w:eastAsia="Times New Roman" w:hAnsi="Times New Roman" w:cs="Times New Roman"/>
          <w:lang w:val="en-ID"/>
        </w:rPr>
        <w:t xml:space="preserve"> digital (</w:t>
      </w:r>
      <w:proofErr w:type="spellStart"/>
      <w:r w:rsidR="00A03C11" w:rsidRPr="00A03C11">
        <w:rPr>
          <w:rFonts w:ascii="Times New Roman" w:eastAsia="Times New Roman" w:hAnsi="Times New Roman" w:cs="Times New Roman"/>
          <w:lang w:val="en-ID"/>
        </w:rPr>
        <w:t>unggahan</w:t>
      </w:r>
      <w:proofErr w:type="spellEnd"/>
      <w:r w:rsidR="00A03C11" w:rsidRPr="00A03C11">
        <w:rPr>
          <w:rFonts w:ascii="Times New Roman" w:eastAsia="Times New Roman" w:hAnsi="Times New Roman" w:cs="Times New Roman"/>
          <w:lang w:val="en-ID"/>
        </w:rPr>
        <w:t xml:space="preserve"> CV, </w:t>
      </w:r>
      <w:proofErr w:type="spellStart"/>
      <w:r w:rsidR="00A03C11" w:rsidRPr="00A03C11">
        <w:rPr>
          <w:rFonts w:ascii="Times New Roman" w:eastAsia="Times New Roman" w:hAnsi="Times New Roman" w:cs="Times New Roman"/>
          <w:lang w:val="en-ID"/>
        </w:rPr>
        <w:t>sertifikat</w:t>
      </w:r>
      <w:proofErr w:type="spellEnd"/>
      <w:r w:rsidR="00A03C11" w:rsidRPr="00A03C11">
        <w:rPr>
          <w:rFonts w:ascii="Times New Roman" w:eastAsia="Times New Roman" w:hAnsi="Times New Roman" w:cs="Times New Roman"/>
          <w:lang w:val="en-ID"/>
        </w:rPr>
        <w:t xml:space="preserve">, </w:t>
      </w:r>
      <w:proofErr w:type="spellStart"/>
      <w:r w:rsidR="00A03C11" w:rsidRPr="00A03C11">
        <w:rPr>
          <w:rFonts w:ascii="Times New Roman" w:eastAsia="Times New Roman" w:hAnsi="Times New Roman" w:cs="Times New Roman"/>
          <w:lang w:val="en-ID"/>
        </w:rPr>
        <w:t>dll</w:t>
      </w:r>
      <w:proofErr w:type="spellEnd"/>
      <w:r w:rsidR="00A03C11" w:rsidRPr="00A03C11">
        <w:rPr>
          <w:rFonts w:ascii="Times New Roman" w:eastAsia="Times New Roman" w:hAnsi="Times New Roman" w:cs="Times New Roman"/>
          <w:lang w:val="en-ID"/>
        </w:rPr>
        <w:t xml:space="preserve">), </w:t>
      </w:r>
      <w:proofErr w:type="spellStart"/>
      <w:r w:rsidR="00A03C11" w:rsidRPr="00A03C11">
        <w:rPr>
          <w:rFonts w:ascii="Times New Roman" w:eastAsia="Times New Roman" w:hAnsi="Times New Roman" w:cs="Times New Roman"/>
          <w:lang w:val="en-ID"/>
        </w:rPr>
        <w:t>tahapan</w:t>
      </w:r>
      <w:proofErr w:type="spellEnd"/>
      <w:r w:rsidR="00A03C11" w:rsidRPr="00A03C11">
        <w:rPr>
          <w:rFonts w:ascii="Times New Roman" w:eastAsia="Times New Roman" w:hAnsi="Times New Roman" w:cs="Times New Roman"/>
          <w:lang w:val="en-ID"/>
        </w:rPr>
        <w:t xml:space="preserve"> </w:t>
      </w:r>
      <w:proofErr w:type="spellStart"/>
      <w:r w:rsidR="00A03C11" w:rsidRPr="00A03C11">
        <w:rPr>
          <w:rFonts w:ascii="Times New Roman" w:eastAsia="Times New Roman" w:hAnsi="Times New Roman" w:cs="Times New Roman"/>
          <w:lang w:val="en-ID"/>
        </w:rPr>
        <w:t>lanjutan</w:t>
      </w:r>
      <w:proofErr w:type="spellEnd"/>
      <w:r w:rsidR="00A03C11" w:rsidRPr="00A03C11">
        <w:rPr>
          <w:rFonts w:ascii="Times New Roman" w:eastAsia="Times New Roman" w:hAnsi="Times New Roman" w:cs="Times New Roman"/>
          <w:lang w:val="en-ID"/>
        </w:rPr>
        <w:t xml:space="preserve"> </w:t>
      </w:r>
      <w:proofErr w:type="spellStart"/>
      <w:r w:rsidR="00A03C11" w:rsidRPr="00A03C11">
        <w:rPr>
          <w:rFonts w:ascii="Times New Roman" w:eastAsia="Times New Roman" w:hAnsi="Times New Roman" w:cs="Times New Roman"/>
          <w:lang w:val="en-ID"/>
        </w:rPr>
        <w:t>masih</w:t>
      </w:r>
      <w:proofErr w:type="spellEnd"/>
      <w:r w:rsidR="00A03C11" w:rsidRPr="00A03C11">
        <w:rPr>
          <w:rFonts w:ascii="Times New Roman" w:eastAsia="Times New Roman" w:hAnsi="Times New Roman" w:cs="Times New Roman"/>
          <w:lang w:val="en-ID"/>
        </w:rPr>
        <w:t> </w:t>
      </w:r>
      <w:r w:rsidR="00A03C11" w:rsidRPr="00A03C11">
        <w:rPr>
          <w:rFonts w:ascii="Times New Roman" w:eastAsia="Times New Roman" w:hAnsi="Times New Roman" w:cs="Times New Roman"/>
          <w:b/>
          <w:bCs/>
          <w:lang w:val="en-ID"/>
        </w:rPr>
        <w:t xml:space="preserve">sangat manual dan </w:t>
      </w:r>
      <w:proofErr w:type="spellStart"/>
      <w:r w:rsidR="00A03C11" w:rsidRPr="00A03C11">
        <w:rPr>
          <w:rFonts w:ascii="Times New Roman" w:eastAsia="Times New Roman" w:hAnsi="Times New Roman" w:cs="Times New Roman"/>
          <w:b/>
          <w:bCs/>
          <w:lang w:val="en-ID"/>
        </w:rPr>
        <w:t>tidak</w:t>
      </w:r>
      <w:proofErr w:type="spellEnd"/>
      <w:r w:rsidR="00A03C11" w:rsidRPr="00A03C11">
        <w:rPr>
          <w:rFonts w:ascii="Times New Roman" w:eastAsia="Times New Roman" w:hAnsi="Times New Roman" w:cs="Times New Roman"/>
          <w:b/>
          <w:bCs/>
          <w:lang w:val="en-ID"/>
        </w:rPr>
        <w:t xml:space="preserve"> </w:t>
      </w:r>
      <w:proofErr w:type="spellStart"/>
      <w:r w:rsidR="00A03C11" w:rsidRPr="00A03C11">
        <w:rPr>
          <w:rFonts w:ascii="Times New Roman" w:eastAsia="Times New Roman" w:hAnsi="Times New Roman" w:cs="Times New Roman"/>
          <w:b/>
          <w:bCs/>
          <w:lang w:val="en-ID"/>
        </w:rPr>
        <w:t>terotomatisasi</w:t>
      </w:r>
      <w:proofErr w:type="spellEnd"/>
      <w:r w:rsidR="00A03C11" w:rsidRPr="00A03C11">
        <w:rPr>
          <w:rFonts w:ascii="Times New Roman" w:eastAsia="Times New Roman" w:hAnsi="Times New Roman" w:cs="Times New Roman"/>
          <w:lang w:val="en-ID"/>
        </w:rPr>
        <w:t>.</w:t>
      </w:r>
    </w:p>
    <w:p w:rsidR="00A03C11" w:rsidRPr="00A03C11" w:rsidRDefault="00A03C11" w:rsidP="00A03C11">
      <w:pPr>
        <w:spacing w:before="240" w:after="240" w:line="360" w:lineRule="auto"/>
        <w:jc w:val="both"/>
        <w:rPr>
          <w:rFonts w:ascii="Times New Roman" w:eastAsia="Times New Roman" w:hAnsi="Times New Roman" w:cs="Times New Roman"/>
          <w:lang w:val="en-ID"/>
        </w:rPr>
      </w:pPr>
      <w:proofErr w:type="spellStart"/>
      <w:r w:rsidRPr="00A03C11">
        <w:rPr>
          <w:rFonts w:ascii="Times New Roman" w:eastAsia="Times New Roman" w:hAnsi="Times New Roman" w:cs="Times New Roman"/>
          <w:lang w:val="en-ID"/>
        </w:rPr>
        <w:t>Temuan</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ini</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mendukung</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teori</w:t>
      </w:r>
      <w:proofErr w:type="spellEnd"/>
      <w:r w:rsidRPr="00A03C11">
        <w:rPr>
          <w:rFonts w:ascii="Times New Roman" w:eastAsia="Times New Roman" w:hAnsi="Times New Roman" w:cs="Times New Roman"/>
          <w:lang w:val="en-ID"/>
        </w:rPr>
        <w:t> </w:t>
      </w:r>
      <w:r w:rsidRPr="00A03C11">
        <w:rPr>
          <w:rFonts w:ascii="Times New Roman" w:eastAsia="Times New Roman" w:hAnsi="Times New Roman" w:cs="Times New Roman"/>
          <w:b/>
          <w:bCs/>
          <w:lang w:val="en-ID"/>
        </w:rPr>
        <w:t>Technology Acceptance Model (TAM)</w:t>
      </w:r>
      <w:r w:rsidRPr="00A03C11">
        <w:rPr>
          <w:rFonts w:ascii="Times New Roman" w:eastAsia="Times New Roman" w:hAnsi="Times New Roman" w:cs="Times New Roman"/>
          <w:lang w:val="en-ID"/>
        </w:rPr>
        <w:t>:</w:t>
      </w:r>
    </w:p>
    <w:p w:rsidR="00A03C11" w:rsidRPr="00A03C11" w:rsidRDefault="00A03C11" w:rsidP="00A03C11">
      <w:pPr>
        <w:numPr>
          <w:ilvl w:val="0"/>
          <w:numId w:val="28"/>
        </w:numPr>
        <w:spacing w:before="240" w:after="240" w:line="360" w:lineRule="auto"/>
        <w:jc w:val="both"/>
        <w:rPr>
          <w:rFonts w:ascii="Times New Roman" w:eastAsia="Times New Roman" w:hAnsi="Times New Roman" w:cs="Times New Roman"/>
          <w:lang w:val="en-ID"/>
        </w:rPr>
      </w:pPr>
      <w:r w:rsidRPr="00A03C11">
        <w:rPr>
          <w:rFonts w:ascii="Times New Roman" w:eastAsia="Times New Roman" w:hAnsi="Times New Roman" w:cs="Times New Roman"/>
          <w:b/>
          <w:bCs/>
          <w:lang w:val="en-ID"/>
        </w:rPr>
        <w:t>Perceived Usefulness</w:t>
      </w:r>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Kandidat</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merasa</w:t>
      </w:r>
      <w:proofErr w:type="spellEnd"/>
      <w:r w:rsidRPr="00A03C11">
        <w:rPr>
          <w:rFonts w:ascii="Times New Roman" w:eastAsia="Times New Roman" w:hAnsi="Times New Roman" w:cs="Times New Roman"/>
          <w:lang w:val="en-ID"/>
        </w:rPr>
        <w:t xml:space="preserve"> proses </w:t>
      </w:r>
      <w:proofErr w:type="spellStart"/>
      <w:r w:rsidRPr="00A03C11">
        <w:rPr>
          <w:rFonts w:ascii="Times New Roman" w:eastAsia="Times New Roman" w:hAnsi="Times New Roman" w:cs="Times New Roman"/>
          <w:lang w:val="en-ID"/>
        </w:rPr>
        <w:t>awal</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mudah</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karena</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berbasis</w:t>
      </w:r>
      <w:proofErr w:type="spellEnd"/>
      <w:r w:rsidRPr="00A03C11">
        <w:rPr>
          <w:rFonts w:ascii="Times New Roman" w:eastAsia="Times New Roman" w:hAnsi="Times New Roman" w:cs="Times New Roman"/>
          <w:lang w:val="en-ID"/>
        </w:rPr>
        <w:t xml:space="preserve"> online.</w:t>
      </w:r>
    </w:p>
    <w:p w:rsidR="00A03C11" w:rsidRPr="00A03C11" w:rsidRDefault="00A03C11" w:rsidP="00A03C11">
      <w:pPr>
        <w:numPr>
          <w:ilvl w:val="0"/>
          <w:numId w:val="28"/>
        </w:numPr>
        <w:spacing w:before="240" w:after="240" w:line="360" w:lineRule="auto"/>
        <w:jc w:val="both"/>
        <w:rPr>
          <w:rFonts w:ascii="Times New Roman" w:eastAsia="Times New Roman" w:hAnsi="Times New Roman" w:cs="Times New Roman"/>
          <w:lang w:val="en-ID"/>
        </w:rPr>
      </w:pPr>
      <w:r w:rsidRPr="00A03C11">
        <w:rPr>
          <w:rFonts w:ascii="Times New Roman" w:eastAsia="Times New Roman" w:hAnsi="Times New Roman" w:cs="Times New Roman"/>
          <w:b/>
          <w:bCs/>
          <w:lang w:val="en-ID"/>
        </w:rPr>
        <w:t>Perceived Ease of Use</w:t>
      </w:r>
      <w:r w:rsidRPr="00A03C11">
        <w:rPr>
          <w:rFonts w:ascii="Times New Roman" w:eastAsia="Times New Roman" w:hAnsi="Times New Roman" w:cs="Times New Roman"/>
          <w:lang w:val="en-ID"/>
        </w:rPr>
        <w:t xml:space="preserve">: Tidak </w:t>
      </w:r>
      <w:proofErr w:type="spellStart"/>
      <w:r w:rsidRPr="00A03C11">
        <w:rPr>
          <w:rFonts w:ascii="Times New Roman" w:eastAsia="Times New Roman" w:hAnsi="Times New Roman" w:cs="Times New Roman"/>
          <w:lang w:val="en-ID"/>
        </w:rPr>
        <w:t>semua</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kandidat</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maupun</w:t>
      </w:r>
      <w:proofErr w:type="spellEnd"/>
      <w:r w:rsidRPr="00A03C11">
        <w:rPr>
          <w:rFonts w:ascii="Times New Roman" w:eastAsia="Times New Roman" w:hAnsi="Times New Roman" w:cs="Times New Roman"/>
          <w:lang w:val="en-ID"/>
        </w:rPr>
        <w:t xml:space="preserve"> HR internal </w:t>
      </w:r>
      <w:proofErr w:type="spellStart"/>
      <w:r w:rsidRPr="00A03C11">
        <w:rPr>
          <w:rFonts w:ascii="Times New Roman" w:eastAsia="Times New Roman" w:hAnsi="Times New Roman" w:cs="Times New Roman"/>
          <w:lang w:val="en-ID"/>
        </w:rPr>
        <w:t>terbiasa</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dengan</w:t>
      </w:r>
      <w:proofErr w:type="spellEnd"/>
      <w:r w:rsidRPr="00A03C11">
        <w:rPr>
          <w:rFonts w:ascii="Times New Roman" w:eastAsia="Times New Roman" w:hAnsi="Times New Roman" w:cs="Times New Roman"/>
          <w:lang w:val="en-ID"/>
        </w:rPr>
        <w:t xml:space="preserve"> proses digital </w:t>
      </w:r>
      <w:proofErr w:type="spellStart"/>
      <w:r w:rsidRPr="00A03C11">
        <w:rPr>
          <w:rFonts w:ascii="Times New Roman" w:eastAsia="Times New Roman" w:hAnsi="Times New Roman" w:cs="Times New Roman"/>
          <w:lang w:val="en-ID"/>
        </w:rPr>
        <w:t>lanjutan</w:t>
      </w:r>
      <w:proofErr w:type="spellEnd"/>
      <w:r w:rsidRPr="00A03C11">
        <w:rPr>
          <w:rFonts w:ascii="Times New Roman" w:eastAsia="Times New Roman" w:hAnsi="Times New Roman" w:cs="Times New Roman"/>
          <w:lang w:val="en-ID"/>
        </w:rPr>
        <w:t>.</w:t>
      </w:r>
    </w:p>
    <w:p w:rsidR="00A03C11" w:rsidRPr="00A03C11" w:rsidRDefault="00A03C11" w:rsidP="00A03C11">
      <w:pPr>
        <w:spacing w:before="240" w:after="240" w:line="360" w:lineRule="auto"/>
        <w:jc w:val="both"/>
        <w:rPr>
          <w:rFonts w:ascii="Times New Roman" w:eastAsia="Times New Roman" w:hAnsi="Times New Roman" w:cs="Times New Roman"/>
          <w:lang w:val="en-ID"/>
        </w:rPr>
      </w:pPr>
      <w:r w:rsidRPr="00A03C11">
        <w:rPr>
          <w:rFonts w:ascii="Times New Roman" w:eastAsia="Times New Roman" w:hAnsi="Times New Roman" w:cs="Times New Roman"/>
          <w:lang w:val="en-ID"/>
        </w:rPr>
        <w:t xml:space="preserve">Skill Resilience Framework juga </w:t>
      </w:r>
      <w:proofErr w:type="spellStart"/>
      <w:r w:rsidRPr="00A03C11">
        <w:rPr>
          <w:rFonts w:ascii="Times New Roman" w:eastAsia="Times New Roman" w:hAnsi="Times New Roman" w:cs="Times New Roman"/>
          <w:lang w:val="en-ID"/>
        </w:rPr>
        <w:t>terlihat</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relevan</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terutama</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dalam</w:t>
      </w:r>
      <w:proofErr w:type="spellEnd"/>
      <w:r w:rsidRPr="00A03C11">
        <w:rPr>
          <w:rFonts w:ascii="Times New Roman" w:eastAsia="Times New Roman" w:hAnsi="Times New Roman" w:cs="Times New Roman"/>
          <w:lang w:val="en-ID"/>
        </w:rPr>
        <w:t>:</w:t>
      </w:r>
    </w:p>
    <w:p w:rsidR="00A03C11" w:rsidRPr="00A03C11" w:rsidRDefault="00A03C11" w:rsidP="00A03C11">
      <w:pPr>
        <w:numPr>
          <w:ilvl w:val="0"/>
          <w:numId w:val="29"/>
        </w:numPr>
        <w:spacing w:before="240" w:after="240" w:line="360" w:lineRule="auto"/>
        <w:jc w:val="both"/>
        <w:rPr>
          <w:rFonts w:ascii="Times New Roman" w:eastAsia="Times New Roman" w:hAnsi="Times New Roman" w:cs="Times New Roman"/>
          <w:lang w:val="en-ID"/>
        </w:rPr>
      </w:pPr>
      <w:proofErr w:type="spellStart"/>
      <w:r w:rsidRPr="00A03C11">
        <w:rPr>
          <w:rFonts w:ascii="Times New Roman" w:eastAsia="Times New Roman" w:hAnsi="Times New Roman" w:cs="Times New Roman"/>
          <w:lang w:val="en-ID"/>
        </w:rPr>
        <w:t>Kemampuan</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kandidat</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beradaptasi</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dengan</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permintaan</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sistem</w:t>
      </w:r>
      <w:proofErr w:type="spellEnd"/>
      <w:r w:rsidRPr="00A03C11">
        <w:rPr>
          <w:rFonts w:ascii="Times New Roman" w:eastAsia="Times New Roman" w:hAnsi="Times New Roman" w:cs="Times New Roman"/>
          <w:lang w:val="en-ID"/>
        </w:rPr>
        <w:t xml:space="preserve"> digital.</w:t>
      </w:r>
    </w:p>
    <w:p w:rsidR="004A643C" w:rsidRDefault="00A03C11" w:rsidP="004A643C">
      <w:pPr>
        <w:numPr>
          <w:ilvl w:val="0"/>
          <w:numId w:val="29"/>
        </w:numPr>
        <w:spacing w:before="240" w:after="240" w:line="360" w:lineRule="auto"/>
        <w:jc w:val="both"/>
        <w:rPr>
          <w:rFonts w:ascii="Times New Roman" w:eastAsia="Times New Roman" w:hAnsi="Times New Roman" w:cs="Times New Roman"/>
          <w:lang w:val="en-ID"/>
        </w:rPr>
      </w:pPr>
      <w:proofErr w:type="spellStart"/>
      <w:r w:rsidRPr="00A03C11">
        <w:rPr>
          <w:rFonts w:ascii="Times New Roman" w:eastAsia="Times New Roman" w:hAnsi="Times New Roman" w:cs="Times New Roman"/>
          <w:lang w:val="en-ID"/>
        </w:rPr>
        <w:t>Kesiapan</w:t>
      </w:r>
      <w:proofErr w:type="spellEnd"/>
      <w:r w:rsidRPr="00A03C11">
        <w:rPr>
          <w:rFonts w:ascii="Times New Roman" w:eastAsia="Times New Roman" w:hAnsi="Times New Roman" w:cs="Times New Roman"/>
          <w:lang w:val="en-ID"/>
        </w:rPr>
        <w:t xml:space="preserve"> internal </w:t>
      </w:r>
      <w:proofErr w:type="spellStart"/>
      <w:r w:rsidRPr="00A03C11">
        <w:rPr>
          <w:rFonts w:ascii="Times New Roman" w:eastAsia="Times New Roman" w:hAnsi="Times New Roman" w:cs="Times New Roman"/>
          <w:lang w:val="en-ID"/>
        </w:rPr>
        <w:t>organisasi</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untuk</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memproses</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ratusan</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pelamar</w:t>
      </w:r>
      <w:proofErr w:type="spellEnd"/>
      <w:r w:rsidRPr="00A03C11">
        <w:rPr>
          <w:rFonts w:ascii="Times New Roman" w:eastAsia="Times New Roman" w:hAnsi="Times New Roman" w:cs="Times New Roman"/>
          <w:lang w:val="en-ID"/>
        </w:rPr>
        <w:t xml:space="preserve"> </w:t>
      </w:r>
      <w:proofErr w:type="spellStart"/>
      <w:r w:rsidRPr="00A03C11">
        <w:rPr>
          <w:rFonts w:ascii="Times New Roman" w:eastAsia="Times New Roman" w:hAnsi="Times New Roman" w:cs="Times New Roman"/>
          <w:lang w:val="en-ID"/>
        </w:rPr>
        <w:t>secara</w:t>
      </w:r>
      <w:proofErr w:type="spellEnd"/>
      <w:r w:rsidRPr="00A03C11">
        <w:rPr>
          <w:rFonts w:ascii="Times New Roman" w:eastAsia="Times New Roman" w:hAnsi="Times New Roman" w:cs="Times New Roman"/>
          <w:lang w:val="en-ID"/>
        </w:rPr>
        <w:t xml:space="preserve"> digital.</w:t>
      </w:r>
    </w:p>
    <w:p w:rsidR="00CB37F7" w:rsidRPr="00CB37F7" w:rsidRDefault="00CB37F7" w:rsidP="00CB37F7">
      <w:pPr>
        <w:spacing w:before="240" w:after="240" w:line="360" w:lineRule="auto"/>
        <w:ind w:left="720"/>
        <w:jc w:val="both"/>
        <w:rPr>
          <w:rFonts w:ascii="Times New Roman" w:eastAsia="Times New Roman" w:hAnsi="Times New Roman" w:cs="Times New Roman"/>
          <w:lang w:val="en-ID"/>
        </w:rPr>
      </w:pPr>
    </w:p>
    <w:p w:rsidR="0030175E" w:rsidRPr="0030175E" w:rsidRDefault="0030175E" w:rsidP="0030175E">
      <w:pPr>
        <w:spacing w:before="240" w:after="240" w:line="360" w:lineRule="auto"/>
        <w:jc w:val="both"/>
        <w:rPr>
          <w:rFonts w:ascii="Times New Roman" w:eastAsia="Times New Roman" w:hAnsi="Times New Roman" w:cs="Times New Roman"/>
          <w:b/>
          <w:bCs/>
          <w:lang w:val="en-ID"/>
        </w:rPr>
      </w:pPr>
      <w:r w:rsidRPr="0030175E">
        <w:rPr>
          <w:rFonts w:ascii="Times New Roman" w:eastAsia="Times New Roman" w:hAnsi="Times New Roman" w:cs="Times New Roman"/>
          <w:b/>
          <w:bCs/>
          <w:lang w:val="en-ID"/>
        </w:rPr>
        <w:lastRenderedPageBreak/>
        <w:t xml:space="preserve">4.4 Hasil </w:t>
      </w:r>
      <w:proofErr w:type="spellStart"/>
      <w:r w:rsidRPr="0030175E">
        <w:rPr>
          <w:rFonts w:ascii="Times New Roman" w:eastAsia="Times New Roman" w:hAnsi="Times New Roman" w:cs="Times New Roman"/>
          <w:b/>
          <w:bCs/>
          <w:lang w:val="en-ID"/>
        </w:rPr>
        <w:t>Analisis</w:t>
      </w:r>
      <w:proofErr w:type="spellEnd"/>
      <w:r w:rsidRPr="0030175E">
        <w:rPr>
          <w:rFonts w:ascii="Times New Roman" w:eastAsia="Times New Roman" w:hAnsi="Times New Roman" w:cs="Times New Roman"/>
          <w:b/>
          <w:bCs/>
          <w:lang w:val="en-ID"/>
        </w:rPr>
        <w:t xml:space="preserve"> Data </w:t>
      </w:r>
      <w:proofErr w:type="spellStart"/>
      <w:r w:rsidRPr="0030175E">
        <w:rPr>
          <w:rFonts w:ascii="Times New Roman" w:eastAsia="Times New Roman" w:hAnsi="Times New Roman" w:cs="Times New Roman"/>
          <w:b/>
          <w:bCs/>
          <w:lang w:val="en-ID"/>
        </w:rPr>
        <w:t>Rekrutmen</w:t>
      </w:r>
      <w:proofErr w:type="spellEnd"/>
      <w:r w:rsidRPr="0030175E">
        <w:rPr>
          <w:rFonts w:ascii="Times New Roman" w:eastAsia="Times New Roman" w:hAnsi="Times New Roman" w:cs="Times New Roman"/>
          <w:b/>
          <w:bCs/>
          <w:lang w:val="en-ID"/>
        </w:rPr>
        <w:t xml:space="preserve"> PT ISU (</w:t>
      </w:r>
      <w:proofErr w:type="spellStart"/>
      <w:r w:rsidRPr="0030175E">
        <w:rPr>
          <w:rFonts w:ascii="Times New Roman" w:eastAsia="Times New Roman" w:hAnsi="Times New Roman" w:cs="Times New Roman"/>
          <w:b/>
          <w:bCs/>
          <w:lang w:val="en-ID"/>
        </w:rPr>
        <w:t>Diperluas</w:t>
      </w:r>
      <w:proofErr w:type="spellEnd"/>
      <w:r w:rsidRPr="0030175E">
        <w:rPr>
          <w:rFonts w:ascii="Times New Roman" w:eastAsia="Times New Roman" w:hAnsi="Times New Roman" w:cs="Times New Roman"/>
          <w:b/>
          <w:bCs/>
          <w:lang w:val="en-ID"/>
        </w:rPr>
        <w:t xml:space="preserve"> </w:t>
      </w:r>
      <w:proofErr w:type="spellStart"/>
      <w:r w:rsidRPr="0030175E">
        <w:rPr>
          <w:rFonts w:ascii="Times New Roman" w:eastAsia="Times New Roman" w:hAnsi="Times New Roman" w:cs="Times New Roman"/>
          <w:b/>
          <w:bCs/>
          <w:lang w:val="en-ID"/>
        </w:rPr>
        <w:t>dengan</w:t>
      </w:r>
      <w:proofErr w:type="spellEnd"/>
      <w:r w:rsidRPr="0030175E">
        <w:rPr>
          <w:rFonts w:ascii="Times New Roman" w:eastAsia="Times New Roman" w:hAnsi="Times New Roman" w:cs="Times New Roman"/>
          <w:b/>
          <w:bCs/>
          <w:lang w:val="en-ID"/>
        </w:rPr>
        <w:t xml:space="preserve"> </w:t>
      </w:r>
      <w:proofErr w:type="spellStart"/>
      <w:r w:rsidRPr="0030175E">
        <w:rPr>
          <w:rFonts w:ascii="Times New Roman" w:eastAsia="Times New Roman" w:hAnsi="Times New Roman" w:cs="Times New Roman"/>
          <w:b/>
          <w:bCs/>
          <w:lang w:val="en-ID"/>
        </w:rPr>
        <w:t>Visualisasi</w:t>
      </w:r>
      <w:proofErr w:type="spellEnd"/>
      <w:r w:rsidRPr="0030175E">
        <w:rPr>
          <w:rFonts w:ascii="Times New Roman" w:eastAsia="Times New Roman" w:hAnsi="Times New Roman" w:cs="Times New Roman"/>
          <w:b/>
          <w:bCs/>
          <w:lang w:val="en-ID"/>
        </w:rPr>
        <w:t>)</w:t>
      </w:r>
    </w:p>
    <w:p w:rsidR="0030175E" w:rsidRPr="0030175E" w:rsidRDefault="0030175E" w:rsidP="0030175E">
      <w:pPr>
        <w:spacing w:before="240" w:after="240" w:line="360" w:lineRule="auto"/>
        <w:jc w:val="both"/>
        <w:rPr>
          <w:rFonts w:ascii="Times New Roman" w:eastAsia="Times New Roman" w:hAnsi="Times New Roman" w:cs="Times New Roman"/>
          <w:lang w:val="en-ID"/>
        </w:rPr>
      </w:pPr>
      <w:proofErr w:type="spellStart"/>
      <w:r w:rsidRPr="0030175E">
        <w:rPr>
          <w:rFonts w:ascii="Times New Roman" w:eastAsia="Times New Roman" w:hAnsi="Times New Roman" w:cs="Times New Roman"/>
          <w:lang w:val="en-ID"/>
        </w:rPr>
        <w:t>Untuk</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memahami</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kesiapan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administratif</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kandidat</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terhadap</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sistem</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rekrutmen</w:t>
      </w:r>
      <w:proofErr w:type="spellEnd"/>
      <w:r w:rsidRPr="0030175E">
        <w:rPr>
          <w:rFonts w:ascii="Times New Roman" w:eastAsia="Times New Roman" w:hAnsi="Times New Roman" w:cs="Times New Roman"/>
          <w:lang w:val="en-ID"/>
        </w:rPr>
        <w:t xml:space="preserve"> digital, </w:t>
      </w:r>
      <w:proofErr w:type="spellStart"/>
      <w:r w:rsidRPr="0030175E">
        <w:rPr>
          <w:rFonts w:ascii="Times New Roman" w:eastAsia="Times New Roman" w:hAnsi="Times New Roman" w:cs="Times New Roman"/>
          <w:lang w:val="en-ID"/>
        </w:rPr>
        <w:t>dilakukan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analisis</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terhadap</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empat</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indikator</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utama</w:t>
      </w:r>
      <w:proofErr w:type="spellEnd"/>
      <w:r w:rsidRPr="0030175E">
        <w:rPr>
          <w:rFonts w:ascii="Times New Roman" w:eastAsia="Times New Roman" w:hAnsi="Times New Roman" w:cs="Times New Roman"/>
          <w:lang w:val="en-ID"/>
        </w:rPr>
        <w:t>:</w:t>
      </w:r>
    </w:p>
    <w:p w:rsidR="0030175E" w:rsidRPr="0030175E" w:rsidRDefault="0030175E" w:rsidP="0030175E">
      <w:pPr>
        <w:numPr>
          <w:ilvl w:val="0"/>
          <w:numId w:val="22"/>
        </w:numPr>
        <w:spacing w:before="240" w:after="240" w:line="360" w:lineRule="auto"/>
        <w:jc w:val="both"/>
        <w:rPr>
          <w:rFonts w:ascii="Times New Roman" w:eastAsia="Times New Roman" w:hAnsi="Times New Roman" w:cs="Times New Roman"/>
          <w:lang w:val="en-ID"/>
        </w:rPr>
      </w:pPr>
      <w:proofErr w:type="spellStart"/>
      <w:r w:rsidRPr="0030175E">
        <w:rPr>
          <w:rFonts w:ascii="Times New Roman" w:eastAsia="Times New Roman" w:hAnsi="Times New Roman" w:cs="Times New Roman"/>
          <w:b/>
          <w:bCs/>
          <w:lang w:val="en-ID"/>
        </w:rPr>
        <w:t>Unggahan</w:t>
      </w:r>
      <w:proofErr w:type="spellEnd"/>
      <w:r w:rsidRPr="0030175E">
        <w:rPr>
          <w:rFonts w:ascii="Times New Roman" w:eastAsia="Times New Roman" w:hAnsi="Times New Roman" w:cs="Times New Roman"/>
          <w:b/>
          <w:bCs/>
          <w:lang w:val="en-ID"/>
        </w:rPr>
        <w:t xml:space="preserve"> CV Digital</w:t>
      </w:r>
      <w:r w:rsidRPr="0030175E">
        <w:rPr>
          <w:rFonts w:ascii="Times New Roman" w:eastAsia="Times New Roman" w:hAnsi="Times New Roman" w:cs="Times New Roman"/>
          <w:lang w:val="en-ID"/>
        </w:rPr>
        <w:t xml:space="preserve">: 429 </w:t>
      </w:r>
      <w:proofErr w:type="spellStart"/>
      <w:r w:rsidRPr="0030175E">
        <w:rPr>
          <w:rFonts w:ascii="Times New Roman" w:eastAsia="Times New Roman" w:hAnsi="Times New Roman" w:cs="Times New Roman"/>
          <w:lang w:val="en-ID"/>
        </w:rPr>
        <w:t>dari</w:t>
      </w:r>
      <w:proofErr w:type="spellEnd"/>
      <w:r w:rsidRPr="0030175E">
        <w:rPr>
          <w:rFonts w:ascii="Times New Roman" w:eastAsia="Times New Roman" w:hAnsi="Times New Roman" w:cs="Times New Roman"/>
          <w:lang w:val="en-ID"/>
        </w:rPr>
        <w:t xml:space="preserve"> 430 </w:t>
      </w:r>
      <w:proofErr w:type="spellStart"/>
      <w:r w:rsidRPr="0030175E">
        <w:rPr>
          <w:rFonts w:ascii="Times New Roman" w:eastAsia="Times New Roman" w:hAnsi="Times New Roman" w:cs="Times New Roman"/>
          <w:lang w:val="en-ID"/>
        </w:rPr>
        <w:t>pelamar</w:t>
      </w:r>
      <w:proofErr w:type="spellEnd"/>
      <w:r w:rsidRPr="0030175E">
        <w:rPr>
          <w:rFonts w:ascii="Times New Roman" w:eastAsia="Times New Roman" w:hAnsi="Times New Roman" w:cs="Times New Roman"/>
          <w:lang w:val="en-ID"/>
        </w:rPr>
        <w:t xml:space="preserve"> (99.7%) </w:t>
      </w:r>
      <w:proofErr w:type="spellStart"/>
      <w:r w:rsidRPr="0030175E">
        <w:rPr>
          <w:rFonts w:ascii="Times New Roman" w:eastAsia="Times New Roman" w:hAnsi="Times New Roman" w:cs="Times New Roman"/>
          <w:lang w:val="en-ID"/>
        </w:rPr>
        <w:t>telah</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mengunggah</w:t>
      </w:r>
      <w:proofErr w:type="spellEnd"/>
      <w:r w:rsidRPr="0030175E">
        <w:rPr>
          <w:rFonts w:ascii="Times New Roman" w:eastAsia="Times New Roman" w:hAnsi="Times New Roman" w:cs="Times New Roman"/>
          <w:lang w:val="en-ID"/>
        </w:rPr>
        <w:t xml:space="preserve"> CV </w:t>
      </w:r>
      <w:proofErr w:type="spellStart"/>
      <w:r w:rsidRPr="0030175E">
        <w:rPr>
          <w:rFonts w:ascii="Times New Roman" w:eastAsia="Times New Roman" w:hAnsi="Times New Roman" w:cs="Times New Roman"/>
          <w:lang w:val="en-ID"/>
        </w:rPr>
        <w:t>melalui</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formulir</w:t>
      </w:r>
      <w:proofErr w:type="spellEnd"/>
      <w:r w:rsidRPr="0030175E">
        <w:rPr>
          <w:rFonts w:ascii="Times New Roman" w:eastAsia="Times New Roman" w:hAnsi="Times New Roman" w:cs="Times New Roman"/>
          <w:lang w:val="en-ID"/>
        </w:rPr>
        <w:t>.</w:t>
      </w:r>
    </w:p>
    <w:p w:rsidR="0030175E" w:rsidRPr="0030175E" w:rsidRDefault="0030175E" w:rsidP="0030175E">
      <w:pPr>
        <w:numPr>
          <w:ilvl w:val="0"/>
          <w:numId w:val="22"/>
        </w:numPr>
        <w:spacing w:before="240" w:after="240" w:line="360" w:lineRule="auto"/>
        <w:jc w:val="both"/>
        <w:rPr>
          <w:rFonts w:ascii="Times New Roman" w:eastAsia="Times New Roman" w:hAnsi="Times New Roman" w:cs="Times New Roman"/>
          <w:lang w:val="en-ID"/>
        </w:rPr>
      </w:pPr>
      <w:r w:rsidRPr="0030175E">
        <w:rPr>
          <w:rFonts w:ascii="Times New Roman" w:eastAsia="Times New Roman" w:hAnsi="Times New Roman" w:cs="Times New Roman"/>
          <w:b/>
          <w:bCs/>
          <w:lang w:val="en-ID"/>
        </w:rPr>
        <w:t>Ijazah Akademik</w:t>
      </w:r>
      <w:r w:rsidRPr="0030175E">
        <w:rPr>
          <w:rFonts w:ascii="Times New Roman" w:eastAsia="Times New Roman" w:hAnsi="Times New Roman" w:cs="Times New Roman"/>
          <w:lang w:val="en-ID"/>
        </w:rPr>
        <w:t xml:space="preserve">: 429 </w:t>
      </w:r>
      <w:proofErr w:type="spellStart"/>
      <w:r w:rsidRPr="0030175E">
        <w:rPr>
          <w:rFonts w:ascii="Times New Roman" w:eastAsia="Times New Roman" w:hAnsi="Times New Roman" w:cs="Times New Roman"/>
          <w:lang w:val="en-ID"/>
        </w:rPr>
        <w:t>pelamar</w:t>
      </w:r>
      <w:proofErr w:type="spellEnd"/>
      <w:r w:rsidRPr="0030175E">
        <w:rPr>
          <w:rFonts w:ascii="Times New Roman" w:eastAsia="Times New Roman" w:hAnsi="Times New Roman" w:cs="Times New Roman"/>
          <w:lang w:val="en-ID"/>
        </w:rPr>
        <w:t xml:space="preserve"> juga </w:t>
      </w:r>
      <w:proofErr w:type="spellStart"/>
      <w:r w:rsidRPr="0030175E">
        <w:rPr>
          <w:rFonts w:ascii="Times New Roman" w:eastAsia="Times New Roman" w:hAnsi="Times New Roman" w:cs="Times New Roman"/>
          <w:lang w:val="en-ID"/>
        </w:rPr>
        <w:t>telah</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mengunggah</w:t>
      </w:r>
      <w:proofErr w:type="spellEnd"/>
      <w:r w:rsidRPr="0030175E">
        <w:rPr>
          <w:rFonts w:ascii="Times New Roman" w:eastAsia="Times New Roman" w:hAnsi="Times New Roman" w:cs="Times New Roman"/>
          <w:lang w:val="en-ID"/>
        </w:rPr>
        <w:t xml:space="preserve"> ijazah, </w:t>
      </w:r>
      <w:proofErr w:type="spellStart"/>
      <w:r w:rsidRPr="0030175E">
        <w:rPr>
          <w:rFonts w:ascii="Times New Roman" w:eastAsia="Times New Roman" w:hAnsi="Times New Roman" w:cs="Times New Roman"/>
          <w:lang w:val="en-ID"/>
        </w:rPr>
        <w:t>menunjukkan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kelengkapan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administratif</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awal</w:t>
      </w:r>
      <w:proofErr w:type="spellEnd"/>
      <w:r w:rsidRPr="0030175E">
        <w:rPr>
          <w:rFonts w:ascii="Times New Roman" w:eastAsia="Times New Roman" w:hAnsi="Times New Roman" w:cs="Times New Roman"/>
          <w:lang w:val="en-ID"/>
        </w:rPr>
        <w:t>.</w:t>
      </w:r>
    </w:p>
    <w:p w:rsidR="0030175E" w:rsidRPr="0030175E" w:rsidRDefault="0030175E" w:rsidP="0030175E">
      <w:pPr>
        <w:numPr>
          <w:ilvl w:val="0"/>
          <w:numId w:val="22"/>
        </w:numPr>
        <w:spacing w:before="240" w:after="240" w:line="360" w:lineRule="auto"/>
        <w:jc w:val="both"/>
        <w:rPr>
          <w:rFonts w:ascii="Times New Roman" w:eastAsia="Times New Roman" w:hAnsi="Times New Roman" w:cs="Times New Roman"/>
          <w:lang w:val="en-ID"/>
        </w:rPr>
      </w:pPr>
      <w:proofErr w:type="spellStart"/>
      <w:r w:rsidRPr="0030175E">
        <w:rPr>
          <w:rFonts w:ascii="Times New Roman" w:eastAsia="Times New Roman" w:hAnsi="Times New Roman" w:cs="Times New Roman"/>
          <w:b/>
          <w:bCs/>
          <w:lang w:val="en-ID"/>
        </w:rPr>
        <w:t>Sertifikat</w:t>
      </w:r>
      <w:proofErr w:type="spellEnd"/>
      <w:r w:rsidRPr="0030175E">
        <w:rPr>
          <w:rFonts w:ascii="Times New Roman" w:eastAsia="Times New Roman" w:hAnsi="Times New Roman" w:cs="Times New Roman"/>
          <w:b/>
          <w:bCs/>
          <w:lang w:val="en-ID"/>
        </w:rPr>
        <w:t xml:space="preserve"> Basic Safety Training (BST)</w:t>
      </w:r>
      <w:r w:rsidRPr="0030175E">
        <w:rPr>
          <w:rFonts w:ascii="Times New Roman" w:eastAsia="Times New Roman" w:hAnsi="Times New Roman" w:cs="Times New Roman"/>
          <w:lang w:val="en-ID"/>
        </w:rPr>
        <w:t xml:space="preserve">: 429 </w:t>
      </w:r>
      <w:proofErr w:type="spellStart"/>
      <w:r w:rsidRPr="0030175E">
        <w:rPr>
          <w:rFonts w:ascii="Times New Roman" w:eastAsia="Times New Roman" w:hAnsi="Times New Roman" w:cs="Times New Roman"/>
          <w:lang w:val="en-ID"/>
        </w:rPr>
        <w:t>pelamar</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menyertakan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sertifikat</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ini</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menunjukkan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pelamar</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mayoritas</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telah</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memiliki</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pelatihan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dasar</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maritim</w:t>
      </w:r>
      <w:proofErr w:type="spellEnd"/>
      <w:r w:rsidRPr="0030175E">
        <w:rPr>
          <w:rFonts w:ascii="Times New Roman" w:eastAsia="Times New Roman" w:hAnsi="Times New Roman" w:cs="Times New Roman"/>
          <w:lang w:val="en-ID"/>
        </w:rPr>
        <w:t>.</w:t>
      </w:r>
    </w:p>
    <w:p w:rsidR="0030175E" w:rsidRDefault="0030175E" w:rsidP="0030175E">
      <w:pPr>
        <w:numPr>
          <w:ilvl w:val="0"/>
          <w:numId w:val="22"/>
        </w:numPr>
        <w:spacing w:before="240" w:after="240" w:line="360" w:lineRule="auto"/>
        <w:jc w:val="both"/>
        <w:rPr>
          <w:rFonts w:ascii="Times New Roman" w:eastAsia="Times New Roman" w:hAnsi="Times New Roman" w:cs="Times New Roman"/>
          <w:lang w:val="en-ID"/>
        </w:rPr>
      </w:pPr>
      <w:proofErr w:type="spellStart"/>
      <w:r w:rsidRPr="0030175E">
        <w:rPr>
          <w:rFonts w:ascii="Times New Roman" w:eastAsia="Times New Roman" w:hAnsi="Times New Roman" w:cs="Times New Roman"/>
          <w:b/>
          <w:bCs/>
          <w:lang w:val="en-ID"/>
        </w:rPr>
        <w:t>Sertifikat</w:t>
      </w:r>
      <w:proofErr w:type="spellEnd"/>
      <w:r w:rsidRPr="0030175E">
        <w:rPr>
          <w:rFonts w:ascii="Times New Roman" w:eastAsia="Times New Roman" w:hAnsi="Times New Roman" w:cs="Times New Roman"/>
          <w:b/>
          <w:bCs/>
          <w:lang w:val="en-ID"/>
        </w:rPr>
        <w:t xml:space="preserve"> PSCRB (Proficiency in Survival Craft and Rescue Boats)</w:t>
      </w:r>
      <w:r w:rsidRPr="0030175E">
        <w:rPr>
          <w:rFonts w:ascii="Times New Roman" w:eastAsia="Times New Roman" w:hAnsi="Times New Roman" w:cs="Times New Roman"/>
          <w:lang w:val="en-ID"/>
        </w:rPr>
        <w:t xml:space="preserve">: 429 </w:t>
      </w:r>
      <w:proofErr w:type="spellStart"/>
      <w:r w:rsidRPr="0030175E">
        <w:rPr>
          <w:rFonts w:ascii="Times New Roman" w:eastAsia="Times New Roman" w:hAnsi="Times New Roman" w:cs="Times New Roman"/>
          <w:lang w:val="en-ID"/>
        </w:rPr>
        <w:t>pelamar</w:t>
      </w:r>
      <w:proofErr w:type="spellEnd"/>
      <w:r w:rsidRPr="0030175E">
        <w:rPr>
          <w:rFonts w:ascii="Times New Roman" w:eastAsia="Times New Roman" w:hAnsi="Times New Roman" w:cs="Times New Roman"/>
          <w:lang w:val="en-ID"/>
        </w:rPr>
        <w:t xml:space="preserve"> juga </w:t>
      </w:r>
      <w:proofErr w:type="spellStart"/>
      <w:r w:rsidRPr="0030175E">
        <w:rPr>
          <w:rFonts w:ascii="Times New Roman" w:eastAsia="Times New Roman" w:hAnsi="Times New Roman" w:cs="Times New Roman"/>
          <w:lang w:val="en-ID"/>
        </w:rPr>
        <w:t>memenuhi</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dokumen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ini</w:t>
      </w:r>
      <w:proofErr w:type="spellEnd"/>
      <w:r w:rsidRPr="0030175E">
        <w:rPr>
          <w:rFonts w:ascii="Times New Roman" w:eastAsia="Times New Roman" w:hAnsi="Times New Roman" w:cs="Times New Roman"/>
          <w:lang w:val="en-ID"/>
        </w:rPr>
        <w:t>.</w:t>
      </w:r>
    </w:p>
    <w:p w:rsidR="0030175E" w:rsidRDefault="0030175E" w:rsidP="0030175E">
      <w:pPr>
        <w:spacing w:before="240" w:after="240" w:line="360" w:lineRule="auto"/>
        <w:jc w:val="both"/>
        <w:rPr>
          <w:rFonts w:ascii="Times New Roman" w:eastAsia="Times New Roman" w:hAnsi="Times New Roman" w:cs="Times New Roman"/>
          <w:color w:val="000000"/>
          <w:sz w:val="24"/>
          <w:szCs w:val="24"/>
          <w:lang w:val="en-ID"/>
        </w:rPr>
      </w:pPr>
      <w:proofErr w:type="spellStart"/>
      <w:r w:rsidRPr="0030175E">
        <w:rPr>
          <w:rFonts w:ascii="Times New Roman" w:eastAsia="Times New Roman" w:hAnsi="Times New Roman" w:cs="Times New Roman"/>
          <w:color w:val="000000"/>
          <w:sz w:val="24"/>
          <w:szCs w:val="24"/>
          <w:lang w:val="en-ID"/>
        </w:rPr>
        <w:t>Tingginya</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tingkat</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kelengkapan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dokumen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menunjukkan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bahwa</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digitalisasi</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tahap</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awal</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pendaftaran</w:t>
      </w:r>
      <w:proofErr w:type="spellEnd"/>
      <w:r w:rsidRPr="0030175E">
        <w:rPr>
          <w:rFonts w:ascii="Times New Roman" w:eastAsia="Times New Roman" w:hAnsi="Times New Roman" w:cs="Times New Roman"/>
          <w:color w:val="000000"/>
          <w:sz w:val="24"/>
          <w:szCs w:val="24"/>
          <w:lang w:val="en-ID"/>
        </w:rPr>
        <w:t xml:space="preserve"> dan </w:t>
      </w:r>
      <w:proofErr w:type="spellStart"/>
      <w:r w:rsidRPr="0030175E">
        <w:rPr>
          <w:rFonts w:ascii="Times New Roman" w:eastAsia="Times New Roman" w:hAnsi="Times New Roman" w:cs="Times New Roman"/>
          <w:color w:val="000000"/>
          <w:sz w:val="24"/>
          <w:szCs w:val="24"/>
          <w:lang w:val="en-ID"/>
        </w:rPr>
        <w:t>unggah</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dokumen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berjalan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efektif</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Namun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tantangan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utama</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terjadi</w:t>
      </w:r>
      <w:proofErr w:type="spellEnd"/>
      <w:r w:rsidRPr="0030175E">
        <w:rPr>
          <w:rFonts w:ascii="Times New Roman" w:eastAsia="Times New Roman" w:hAnsi="Times New Roman" w:cs="Times New Roman"/>
          <w:color w:val="000000"/>
          <w:sz w:val="24"/>
          <w:szCs w:val="24"/>
          <w:lang w:val="en-ID"/>
        </w:rPr>
        <w:t xml:space="preserve"> pada </w:t>
      </w:r>
      <w:proofErr w:type="spellStart"/>
      <w:r w:rsidRPr="0030175E">
        <w:rPr>
          <w:rFonts w:ascii="Times New Roman" w:eastAsia="Times New Roman" w:hAnsi="Times New Roman" w:cs="Times New Roman"/>
          <w:color w:val="000000"/>
          <w:sz w:val="24"/>
          <w:szCs w:val="24"/>
          <w:lang w:val="en-ID"/>
        </w:rPr>
        <w:t>tahap</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lanjutan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seperti</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validasi</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pelatihan</w:t>
      </w:r>
      <w:proofErr w:type="spellEnd"/>
      <w:r w:rsidRPr="0030175E">
        <w:rPr>
          <w:rFonts w:ascii="Times New Roman" w:eastAsia="Times New Roman" w:hAnsi="Times New Roman" w:cs="Times New Roman"/>
          <w:color w:val="000000"/>
          <w:sz w:val="24"/>
          <w:szCs w:val="24"/>
          <w:lang w:val="en-ID"/>
        </w:rPr>
        <w:t xml:space="preserve"> dan </w:t>
      </w:r>
      <w:proofErr w:type="spellStart"/>
      <w:r w:rsidRPr="0030175E">
        <w:rPr>
          <w:rFonts w:ascii="Times New Roman" w:eastAsia="Times New Roman" w:hAnsi="Times New Roman" w:cs="Times New Roman"/>
          <w:color w:val="000000"/>
          <w:sz w:val="24"/>
          <w:szCs w:val="24"/>
          <w:lang w:val="en-ID"/>
        </w:rPr>
        <w:t>wawancara</w:t>
      </w:r>
      <w:proofErr w:type="spellEnd"/>
      <w:r w:rsidRPr="0030175E">
        <w:rPr>
          <w:rFonts w:ascii="Times New Roman" w:eastAsia="Times New Roman" w:hAnsi="Times New Roman" w:cs="Times New Roman"/>
          <w:color w:val="000000"/>
          <w:sz w:val="24"/>
          <w:szCs w:val="24"/>
          <w:lang w:val="en-ID"/>
        </w:rPr>
        <w:t>.</w:t>
      </w:r>
      <w:r>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color w:val="000000"/>
          <w:sz w:val="24"/>
          <w:szCs w:val="24"/>
          <w:lang w:val="en-ID"/>
        </w:rPr>
        <w:t>Visualisasi</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berikut</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memperkuat</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temuan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tersebut</w:t>
      </w:r>
      <w:proofErr w:type="spellEnd"/>
      <w:r w:rsidRPr="0030175E">
        <w:rPr>
          <w:rFonts w:ascii="Times New Roman" w:eastAsia="Times New Roman" w:hAnsi="Times New Roman" w:cs="Times New Roman"/>
          <w:color w:val="000000"/>
          <w:sz w:val="24"/>
          <w:szCs w:val="24"/>
          <w:lang w:val="en-ID"/>
        </w:rPr>
        <w:t>:</w:t>
      </w:r>
    </w:p>
    <w:p w:rsidR="0030175E" w:rsidRPr="0030175E" w:rsidRDefault="0030175E" w:rsidP="0030175E">
      <w:pPr>
        <w:spacing w:before="240" w:after="240" w:line="360" w:lineRule="auto"/>
        <w:jc w:val="both"/>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extent cx="5943600" cy="3539490"/>
            <wp:effectExtent l="0" t="0" r="0" b="3810"/>
            <wp:docPr id="926640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640851" name="Picture 9266408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539490"/>
                    </a:xfrm>
                    <a:prstGeom prst="rect">
                      <a:avLst/>
                    </a:prstGeom>
                  </pic:spPr>
                </pic:pic>
              </a:graphicData>
            </a:graphic>
          </wp:inline>
        </w:drawing>
      </w:r>
    </w:p>
    <w:p w:rsidR="004A643C" w:rsidRPr="0030175E" w:rsidRDefault="0030175E" w:rsidP="0030175E">
      <w:pPr>
        <w:spacing w:before="240" w:after="240" w:line="360" w:lineRule="auto"/>
        <w:jc w:val="center"/>
        <w:rPr>
          <w:rFonts w:ascii="Times New Roman" w:hAnsi="Times New Roman" w:cs="Times New Roman"/>
          <w:color w:val="000000"/>
        </w:rPr>
      </w:pPr>
      <w:r w:rsidRPr="0030175E">
        <w:rPr>
          <w:rFonts w:ascii="Times New Roman" w:hAnsi="Times New Roman" w:cs="Times New Roman"/>
          <w:color w:val="000000"/>
        </w:rPr>
        <w:t xml:space="preserve">Gambar 4.1 – </w:t>
      </w:r>
      <w:proofErr w:type="spellStart"/>
      <w:r w:rsidRPr="0030175E">
        <w:rPr>
          <w:rFonts w:ascii="Times New Roman" w:hAnsi="Times New Roman" w:cs="Times New Roman"/>
          <w:color w:val="000000"/>
        </w:rPr>
        <w:t>Kelengkapan</w:t>
      </w:r>
      <w:proofErr w:type="spellEnd"/>
      <w:r w:rsidRPr="0030175E">
        <w:rPr>
          <w:rFonts w:ascii="Times New Roman" w:hAnsi="Times New Roman" w:cs="Times New Roman"/>
          <w:color w:val="000000"/>
        </w:rPr>
        <w:t xml:space="preserve"> </w:t>
      </w:r>
      <w:proofErr w:type="spellStart"/>
      <w:r w:rsidRPr="0030175E">
        <w:rPr>
          <w:rFonts w:ascii="Times New Roman" w:hAnsi="Times New Roman" w:cs="Times New Roman"/>
          <w:color w:val="000000"/>
        </w:rPr>
        <w:t>Dokumen</w:t>
      </w:r>
      <w:proofErr w:type="spellEnd"/>
      <w:r w:rsidRPr="0030175E">
        <w:rPr>
          <w:rFonts w:ascii="Times New Roman" w:hAnsi="Times New Roman" w:cs="Times New Roman"/>
          <w:color w:val="000000"/>
        </w:rPr>
        <w:t xml:space="preserve"> </w:t>
      </w:r>
      <w:proofErr w:type="spellStart"/>
      <w:r w:rsidRPr="0030175E">
        <w:rPr>
          <w:rFonts w:ascii="Times New Roman" w:hAnsi="Times New Roman" w:cs="Times New Roman"/>
          <w:color w:val="000000"/>
        </w:rPr>
        <w:t>Pelamar</w:t>
      </w:r>
      <w:proofErr w:type="spellEnd"/>
      <w:r w:rsidRPr="0030175E">
        <w:rPr>
          <w:rFonts w:ascii="Times New Roman" w:hAnsi="Times New Roman" w:cs="Times New Roman"/>
          <w:color w:val="000000"/>
        </w:rPr>
        <w:t xml:space="preserve"> PT ISU</w:t>
      </w:r>
    </w:p>
    <w:p w:rsidR="00A03C11" w:rsidRPr="00A03C11" w:rsidRDefault="00A03C11" w:rsidP="00A03C11">
      <w:pPr>
        <w:spacing w:before="240" w:after="240" w:line="360" w:lineRule="auto"/>
        <w:jc w:val="both"/>
        <w:rPr>
          <w:rFonts w:ascii="Times New Roman" w:eastAsia="Times New Roman" w:hAnsi="Times New Roman" w:cs="Times New Roman"/>
          <w:lang w:val="en-ID"/>
        </w:rPr>
      </w:pPr>
      <w:proofErr w:type="spellStart"/>
      <w:r>
        <w:rPr>
          <w:rFonts w:ascii="Times New Roman" w:eastAsia="Times New Roman" w:hAnsi="Times New Roman" w:cs="Times New Roman"/>
        </w:rPr>
        <w:lastRenderedPageBreak/>
        <w:t>Untuk</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kelengkapan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dokumen</w:t>
      </w:r>
      <w:proofErr w:type="spellEnd"/>
      <w:r>
        <w:rPr>
          <w:rFonts w:ascii="Times New Roman" w:eastAsia="Times New Roman" w:hAnsi="Times New Roman" w:cs="Times New Roman"/>
        </w:rPr>
        <w:t xml:space="preserve"> digital, </w:t>
      </w:r>
      <w:proofErr w:type="spellStart"/>
      <w:r>
        <w:rPr>
          <w:rFonts w:ascii="Times New Roman" w:eastAsia="Times New Roman" w:hAnsi="Times New Roman" w:cs="Times New Roman"/>
        </w:rPr>
        <w:t>b</w:t>
      </w:r>
      <w:r w:rsidRPr="00A03C11">
        <w:rPr>
          <w:rFonts w:ascii="Times New Roman" w:eastAsia="Times New Roman" w:hAnsi="Times New Roman" w:cs="Times New Roman"/>
        </w:rPr>
        <w:t>erdasarkan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hasil</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analisis</w:t>
      </w:r>
      <w:proofErr w:type="spellEnd"/>
      <w:r w:rsidRPr="00A03C11">
        <w:rPr>
          <w:rFonts w:ascii="Times New Roman" w:eastAsia="Times New Roman" w:hAnsi="Times New Roman" w:cs="Times New Roman"/>
        </w:rPr>
        <w:t xml:space="preserve"> data </w:t>
      </w:r>
      <w:proofErr w:type="spellStart"/>
      <w:r w:rsidRPr="00A03C11">
        <w:rPr>
          <w:rFonts w:ascii="Times New Roman" w:eastAsia="Times New Roman" w:hAnsi="Times New Roman" w:cs="Times New Roman"/>
        </w:rPr>
        <w:t>rekrutmen</w:t>
      </w:r>
      <w:proofErr w:type="spellEnd"/>
      <w:r w:rsidRPr="00A03C11">
        <w:rPr>
          <w:rFonts w:ascii="Times New Roman" w:eastAsia="Times New Roman" w:hAnsi="Times New Roman" w:cs="Times New Roman"/>
        </w:rPr>
        <w:t xml:space="preserve"> PT Intan Sejahtera Utama, </w:t>
      </w:r>
      <w:proofErr w:type="spellStart"/>
      <w:r w:rsidRPr="00A03C11">
        <w:rPr>
          <w:rFonts w:ascii="Times New Roman" w:eastAsia="Times New Roman" w:hAnsi="Times New Roman" w:cs="Times New Roman"/>
        </w:rPr>
        <w:t>diketahui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bahwa</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dari</w:t>
      </w:r>
      <w:proofErr w:type="spellEnd"/>
      <w:r w:rsidRPr="00A03C11">
        <w:rPr>
          <w:rFonts w:ascii="Times New Roman" w:eastAsia="Times New Roman" w:hAnsi="Times New Roman" w:cs="Times New Roman"/>
        </w:rPr>
        <w:t xml:space="preserve"> total 430 </w:t>
      </w:r>
      <w:proofErr w:type="spellStart"/>
      <w:r w:rsidRPr="00A03C11">
        <w:rPr>
          <w:rFonts w:ascii="Times New Roman" w:eastAsia="Times New Roman" w:hAnsi="Times New Roman" w:cs="Times New Roman"/>
        </w:rPr>
        <w:t>pelamar</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sebanyak</w:t>
      </w:r>
      <w:proofErr w:type="spellEnd"/>
      <w:r w:rsidRPr="00A03C11">
        <w:rPr>
          <w:rFonts w:ascii="Times New Roman" w:eastAsia="Times New Roman" w:hAnsi="Times New Roman" w:cs="Times New Roman"/>
        </w:rPr>
        <w:t xml:space="preserve"> 429 orang (99,7%) </w:t>
      </w:r>
      <w:proofErr w:type="spellStart"/>
      <w:r w:rsidRPr="00A03C11">
        <w:rPr>
          <w:rFonts w:ascii="Times New Roman" w:eastAsia="Times New Roman" w:hAnsi="Times New Roman" w:cs="Times New Roman"/>
        </w:rPr>
        <w:t>telah</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berhasil</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mengunggah</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dokumen</w:t>
      </w:r>
      <w:proofErr w:type="spellEnd"/>
      <w:r w:rsidRPr="00A03C11">
        <w:rPr>
          <w:rFonts w:ascii="Times New Roman" w:eastAsia="Times New Roman" w:hAnsi="Times New Roman" w:cs="Times New Roman"/>
        </w:rPr>
        <w:t xml:space="preserve"> Curriculum Vitae (CV) </w:t>
      </w:r>
      <w:proofErr w:type="spellStart"/>
      <w:r w:rsidRPr="00A03C11">
        <w:rPr>
          <w:rFonts w:ascii="Times New Roman" w:eastAsia="Times New Roman" w:hAnsi="Times New Roman" w:cs="Times New Roman"/>
        </w:rPr>
        <w:t>melalui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sistem</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formulir</w:t>
      </w:r>
      <w:proofErr w:type="spellEnd"/>
      <w:r w:rsidRPr="00A03C11">
        <w:rPr>
          <w:rFonts w:ascii="Times New Roman" w:eastAsia="Times New Roman" w:hAnsi="Times New Roman" w:cs="Times New Roman"/>
        </w:rPr>
        <w:t xml:space="preserve"> daring yang </w:t>
      </w:r>
      <w:proofErr w:type="spellStart"/>
      <w:r w:rsidRPr="00A03C11">
        <w:rPr>
          <w:rFonts w:ascii="Times New Roman" w:eastAsia="Times New Roman" w:hAnsi="Times New Roman" w:cs="Times New Roman"/>
        </w:rPr>
        <w:t>disediakan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Jumlah</w:t>
      </w:r>
      <w:proofErr w:type="spellEnd"/>
      <w:r w:rsidRPr="00A03C11">
        <w:rPr>
          <w:rFonts w:ascii="Times New Roman" w:eastAsia="Times New Roman" w:hAnsi="Times New Roman" w:cs="Times New Roman"/>
        </w:rPr>
        <w:t xml:space="preserve"> yang </w:t>
      </w:r>
      <w:proofErr w:type="spellStart"/>
      <w:r w:rsidRPr="00A03C11">
        <w:rPr>
          <w:rFonts w:ascii="Times New Roman" w:eastAsia="Times New Roman" w:hAnsi="Times New Roman" w:cs="Times New Roman"/>
        </w:rPr>
        <w:t>sama</w:t>
      </w:r>
      <w:proofErr w:type="spellEnd"/>
      <w:r w:rsidRPr="00A03C11">
        <w:rPr>
          <w:rFonts w:ascii="Times New Roman" w:eastAsia="Times New Roman" w:hAnsi="Times New Roman" w:cs="Times New Roman"/>
        </w:rPr>
        <w:t xml:space="preserve"> juga </w:t>
      </w:r>
      <w:proofErr w:type="spellStart"/>
      <w:r w:rsidRPr="00A03C11">
        <w:rPr>
          <w:rFonts w:ascii="Times New Roman" w:eastAsia="Times New Roman" w:hAnsi="Times New Roman" w:cs="Times New Roman"/>
        </w:rPr>
        <w:t>tercatat</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telah</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mengunggah</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dokumen</w:t>
      </w:r>
      <w:proofErr w:type="spellEnd"/>
      <w:r w:rsidRPr="00A03C11">
        <w:rPr>
          <w:rFonts w:ascii="Times New Roman" w:eastAsia="Times New Roman" w:hAnsi="Times New Roman" w:cs="Times New Roman"/>
        </w:rPr>
        <w:t xml:space="preserve"> ijazah </w:t>
      </w:r>
      <w:proofErr w:type="spellStart"/>
      <w:r w:rsidRPr="00A03C11">
        <w:rPr>
          <w:rFonts w:ascii="Times New Roman" w:eastAsia="Times New Roman" w:hAnsi="Times New Roman" w:cs="Times New Roman"/>
        </w:rPr>
        <w:t>serta</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sertifikat</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pelaut</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seperti</w:t>
      </w:r>
      <w:proofErr w:type="spellEnd"/>
      <w:r w:rsidRPr="00A03C11">
        <w:rPr>
          <w:rFonts w:ascii="Times New Roman" w:eastAsia="Times New Roman" w:hAnsi="Times New Roman" w:cs="Times New Roman"/>
        </w:rPr>
        <w:t xml:space="preserve"> Basic Safety Training (BST) dan Proficiency in Survival Craft and Rescue Boats (PSCRB). </w:t>
      </w:r>
      <w:proofErr w:type="spellStart"/>
      <w:r w:rsidRPr="00A03C11">
        <w:rPr>
          <w:rFonts w:ascii="Times New Roman" w:eastAsia="Times New Roman" w:hAnsi="Times New Roman" w:cs="Times New Roman"/>
        </w:rPr>
        <w:t>Tingginya</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tingkat</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kelengkapan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dokumen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ini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menunjukkan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bahwa</w:t>
      </w:r>
      <w:proofErr w:type="spellEnd"/>
      <w:r w:rsidRPr="00A03C11">
        <w:rPr>
          <w:rFonts w:ascii="Times New Roman" w:eastAsia="Times New Roman" w:hAnsi="Times New Roman" w:cs="Times New Roman"/>
        </w:rPr>
        <w:t xml:space="preserve"> proses intake data </w:t>
      </w:r>
      <w:proofErr w:type="spellStart"/>
      <w:r w:rsidRPr="00A03C11">
        <w:rPr>
          <w:rFonts w:ascii="Times New Roman" w:eastAsia="Times New Roman" w:hAnsi="Times New Roman" w:cs="Times New Roman"/>
        </w:rPr>
        <w:t>berbasis</w:t>
      </w:r>
      <w:proofErr w:type="spellEnd"/>
      <w:r w:rsidRPr="00A03C11">
        <w:rPr>
          <w:rFonts w:ascii="Times New Roman" w:eastAsia="Times New Roman" w:hAnsi="Times New Roman" w:cs="Times New Roman"/>
        </w:rPr>
        <w:t xml:space="preserve"> digital </w:t>
      </w:r>
      <w:proofErr w:type="spellStart"/>
      <w:r w:rsidRPr="00A03C11">
        <w:rPr>
          <w:rFonts w:ascii="Times New Roman" w:eastAsia="Times New Roman" w:hAnsi="Times New Roman" w:cs="Times New Roman"/>
        </w:rPr>
        <w:t>telah</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berjalan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dengan</w:t>
      </w:r>
      <w:proofErr w:type="spellEnd"/>
      <w:r w:rsidRPr="00A03C11">
        <w:rPr>
          <w:rFonts w:ascii="Times New Roman" w:eastAsia="Times New Roman" w:hAnsi="Times New Roman" w:cs="Times New Roman"/>
        </w:rPr>
        <w:t xml:space="preserve"> sangat </w:t>
      </w:r>
      <w:proofErr w:type="spellStart"/>
      <w:r w:rsidRPr="00A03C11">
        <w:rPr>
          <w:rFonts w:ascii="Times New Roman" w:eastAsia="Times New Roman" w:hAnsi="Times New Roman" w:cs="Times New Roman"/>
        </w:rPr>
        <w:t>baik</w:t>
      </w:r>
      <w:proofErr w:type="spellEnd"/>
      <w:r w:rsidRPr="00A03C11">
        <w:rPr>
          <w:rFonts w:ascii="Times New Roman" w:eastAsia="Times New Roman" w:hAnsi="Times New Roman" w:cs="Times New Roman"/>
        </w:rPr>
        <w:t xml:space="preserve"> dan </w:t>
      </w:r>
      <w:proofErr w:type="spellStart"/>
      <w:r w:rsidRPr="00A03C11">
        <w:rPr>
          <w:rFonts w:ascii="Times New Roman" w:eastAsia="Times New Roman" w:hAnsi="Times New Roman" w:cs="Times New Roman"/>
        </w:rPr>
        <w:t>dapat</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diandalkan</w:t>
      </w:r>
      <w:proofErr w:type="spellEnd"/>
      <w:r w:rsidRPr="00A03C11">
        <w:rPr>
          <w:rFonts w:ascii="Times New Roman" w:eastAsia="Times New Roman" w:hAnsi="Times New Roman" w:cs="Times New Roman"/>
        </w:rPr>
        <w:t xml:space="preserve">. Hal </w:t>
      </w:r>
      <w:proofErr w:type="spellStart"/>
      <w:r w:rsidRPr="00A03C11">
        <w:rPr>
          <w:rFonts w:ascii="Times New Roman" w:eastAsia="Times New Roman" w:hAnsi="Times New Roman" w:cs="Times New Roman"/>
        </w:rPr>
        <w:t>ini</w:t>
      </w:r>
      <w:proofErr w:type="spellEnd"/>
      <w:r w:rsidRPr="00A03C11">
        <w:rPr>
          <w:rFonts w:ascii="Times New Roman" w:eastAsia="Times New Roman" w:hAnsi="Times New Roman" w:cs="Times New Roman"/>
        </w:rPr>
        <w:t xml:space="preserve"> juga </w:t>
      </w:r>
      <w:proofErr w:type="spellStart"/>
      <w:r w:rsidRPr="00A03C11">
        <w:rPr>
          <w:rFonts w:ascii="Times New Roman" w:eastAsia="Times New Roman" w:hAnsi="Times New Roman" w:cs="Times New Roman"/>
        </w:rPr>
        <w:t>mengindikasikan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kesiapan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sistem</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untuk</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mengadopsi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teknologi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lanjutan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seperti</w:t>
      </w:r>
      <w:proofErr w:type="spellEnd"/>
      <w:r w:rsidRPr="00A03C11">
        <w:rPr>
          <w:rFonts w:ascii="Times New Roman" w:eastAsia="Times New Roman" w:hAnsi="Times New Roman" w:cs="Times New Roman"/>
        </w:rPr>
        <w:t xml:space="preserve"> Applicant Tracking System (ATS), </w:t>
      </w:r>
      <w:proofErr w:type="spellStart"/>
      <w:r w:rsidRPr="00A03C11">
        <w:rPr>
          <w:rFonts w:ascii="Times New Roman" w:eastAsia="Times New Roman" w:hAnsi="Times New Roman" w:cs="Times New Roman"/>
        </w:rPr>
        <w:t>karena</w:t>
      </w:r>
      <w:proofErr w:type="spellEnd"/>
      <w:r w:rsidRPr="00A03C11">
        <w:rPr>
          <w:rFonts w:ascii="Times New Roman" w:eastAsia="Times New Roman" w:hAnsi="Times New Roman" w:cs="Times New Roman"/>
        </w:rPr>
        <w:t xml:space="preserve"> data </w:t>
      </w:r>
      <w:proofErr w:type="spellStart"/>
      <w:r w:rsidRPr="00A03C11">
        <w:rPr>
          <w:rFonts w:ascii="Times New Roman" w:eastAsia="Times New Roman" w:hAnsi="Times New Roman" w:cs="Times New Roman"/>
        </w:rPr>
        <w:t>kandidat</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sudah</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tersedia</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dalam</w:t>
      </w:r>
      <w:proofErr w:type="spellEnd"/>
      <w:r w:rsidRPr="00A03C11">
        <w:rPr>
          <w:rFonts w:ascii="Times New Roman" w:eastAsia="Times New Roman" w:hAnsi="Times New Roman" w:cs="Times New Roman"/>
        </w:rPr>
        <w:t xml:space="preserve"> format </w:t>
      </w:r>
      <w:proofErr w:type="spellStart"/>
      <w:r w:rsidRPr="00A03C11">
        <w:rPr>
          <w:rFonts w:ascii="Times New Roman" w:eastAsia="Times New Roman" w:hAnsi="Times New Roman" w:cs="Times New Roman"/>
        </w:rPr>
        <w:t>terstruktur</w:t>
      </w:r>
      <w:proofErr w:type="spellEnd"/>
      <w:r w:rsidRPr="00A03C11">
        <w:rPr>
          <w:rFonts w:ascii="Times New Roman" w:eastAsia="Times New Roman" w:hAnsi="Times New Roman" w:cs="Times New Roman"/>
        </w:rPr>
        <w:t xml:space="preserve"> dan digital, yang </w:t>
      </w:r>
      <w:proofErr w:type="spellStart"/>
      <w:r w:rsidRPr="00A03C11">
        <w:rPr>
          <w:rFonts w:ascii="Times New Roman" w:eastAsia="Times New Roman" w:hAnsi="Times New Roman" w:cs="Times New Roman"/>
        </w:rPr>
        <w:t>merupakan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syarat</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utama</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keberhasilan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implementasi</w:t>
      </w:r>
      <w:proofErr w:type="spellEnd"/>
      <w:r w:rsidRPr="00A03C11">
        <w:rPr>
          <w:rFonts w:ascii="Times New Roman" w:eastAsia="Times New Roman" w:hAnsi="Times New Roman" w:cs="Times New Roman"/>
        </w:rPr>
        <w:t xml:space="preserve"> ATS </w:t>
      </w:r>
      <w:proofErr w:type="spellStart"/>
      <w:r w:rsidRPr="00A03C11">
        <w:rPr>
          <w:rFonts w:ascii="Times New Roman" w:eastAsia="Times New Roman" w:hAnsi="Times New Roman" w:cs="Times New Roman"/>
        </w:rPr>
        <w:t>dalam</w:t>
      </w:r>
      <w:proofErr w:type="spellEnd"/>
      <w:r w:rsidRPr="00A03C11">
        <w:rPr>
          <w:rFonts w:ascii="Times New Roman" w:eastAsia="Times New Roman" w:hAnsi="Times New Roman" w:cs="Times New Roman"/>
        </w:rPr>
        <w:t xml:space="preserve"> proses </w:t>
      </w:r>
      <w:proofErr w:type="spellStart"/>
      <w:r w:rsidRPr="00A03C11">
        <w:rPr>
          <w:rFonts w:ascii="Times New Roman" w:eastAsia="Times New Roman" w:hAnsi="Times New Roman" w:cs="Times New Roman"/>
        </w:rPr>
        <w:t>rekrutmen</w:t>
      </w:r>
      <w:proofErr w:type="spellEnd"/>
      <w:r w:rsidRPr="00A03C11">
        <w:rPr>
          <w:rFonts w:ascii="Times New Roman" w:eastAsia="Times New Roman" w:hAnsi="Times New Roman" w:cs="Times New Roman"/>
        </w:rPr>
        <w:t>.</w:t>
      </w:r>
    </w:p>
    <w:p w:rsidR="0030175E" w:rsidRPr="0030175E" w:rsidRDefault="0030175E" w:rsidP="0030175E">
      <w:pPr>
        <w:spacing w:before="240" w:after="240" w:line="360" w:lineRule="auto"/>
        <w:rPr>
          <w:rFonts w:ascii="Times New Roman" w:eastAsia="Times New Roman" w:hAnsi="Times New Roman" w:cs="Times New Roman"/>
          <w:b/>
          <w:bCs/>
          <w:lang w:val="en-ID"/>
        </w:rPr>
      </w:pPr>
      <w:r w:rsidRPr="0030175E">
        <w:rPr>
          <w:rFonts w:ascii="Times New Roman" w:eastAsia="Times New Roman" w:hAnsi="Times New Roman" w:cs="Times New Roman"/>
          <w:b/>
          <w:bCs/>
          <w:lang w:val="en-ID"/>
        </w:rPr>
        <w:t>4.4.</w:t>
      </w:r>
      <w:r>
        <w:rPr>
          <w:rFonts w:ascii="Times New Roman" w:eastAsia="Times New Roman" w:hAnsi="Times New Roman" w:cs="Times New Roman"/>
          <w:b/>
          <w:bCs/>
          <w:lang w:val="en-ID"/>
        </w:rPr>
        <w:t>1</w:t>
      </w:r>
      <w:r w:rsidRPr="0030175E">
        <w:rPr>
          <w:rFonts w:ascii="Times New Roman" w:eastAsia="Times New Roman" w:hAnsi="Times New Roman" w:cs="Times New Roman"/>
          <w:b/>
          <w:bCs/>
          <w:lang w:val="en-ID"/>
        </w:rPr>
        <w:t xml:space="preserve"> </w:t>
      </w:r>
      <w:proofErr w:type="spellStart"/>
      <w:r w:rsidRPr="0030175E">
        <w:rPr>
          <w:rFonts w:ascii="Times New Roman" w:eastAsia="Times New Roman" w:hAnsi="Times New Roman" w:cs="Times New Roman"/>
          <w:b/>
          <w:bCs/>
          <w:lang w:val="en-ID"/>
        </w:rPr>
        <w:t>Progres</w:t>
      </w:r>
      <w:proofErr w:type="spellEnd"/>
      <w:r w:rsidRPr="0030175E">
        <w:rPr>
          <w:rFonts w:ascii="Times New Roman" w:eastAsia="Times New Roman" w:hAnsi="Times New Roman" w:cs="Times New Roman"/>
          <w:b/>
          <w:bCs/>
          <w:lang w:val="en-ID"/>
        </w:rPr>
        <w:t xml:space="preserve"> </w:t>
      </w:r>
      <w:proofErr w:type="spellStart"/>
      <w:r w:rsidRPr="0030175E">
        <w:rPr>
          <w:rFonts w:ascii="Times New Roman" w:eastAsia="Times New Roman" w:hAnsi="Times New Roman" w:cs="Times New Roman"/>
          <w:b/>
          <w:bCs/>
          <w:lang w:val="en-ID"/>
        </w:rPr>
        <w:t>Seleksi</w:t>
      </w:r>
      <w:proofErr w:type="spellEnd"/>
      <w:r w:rsidRPr="0030175E">
        <w:rPr>
          <w:rFonts w:ascii="Times New Roman" w:eastAsia="Times New Roman" w:hAnsi="Times New Roman" w:cs="Times New Roman"/>
          <w:b/>
          <w:bCs/>
          <w:lang w:val="en-ID"/>
        </w:rPr>
        <w:t xml:space="preserve"> </w:t>
      </w:r>
      <w:proofErr w:type="spellStart"/>
      <w:r w:rsidRPr="0030175E">
        <w:rPr>
          <w:rFonts w:ascii="Times New Roman" w:eastAsia="Times New Roman" w:hAnsi="Times New Roman" w:cs="Times New Roman"/>
          <w:b/>
          <w:bCs/>
          <w:lang w:val="en-ID"/>
        </w:rPr>
        <w:t>Kandidat</w:t>
      </w:r>
      <w:proofErr w:type="spellEnd"/>
      <w:r w:rsidRPr="0030175E">
        <w:rPr>
          <w:rFonts w:ascii="Times New Roman" w:eastAsia="Times New Roman" w:hAnsi="Times New Roman" w:cs="Times New Roman"/>
          <w:b/>
          <w:bCs/>
          <w:lang w:val="en-ID"/>
        </w:rPr>
        <w:t xml:space="preserve"> (</w:t>
      </w:r>
      <w:proofErr w:type="spellStart"/>
      <w:r w:rsidRPr="0030175E">
        <w:rPr>
          <w:rFonts w:ascii="Times New Roman" w:eastAsia="Times New Roman" w:hAnsi="Times New Roman" w:cs="Times New Roman"/>
          <w:b/>
          <w:bCs/>
          <w:lang w:val="en-ID"/>
        </w:rPr>
        <w:t>Lanjutan</w:t>
      </w:r>
      <w:proofErr w:type="spellEnd"/>
      <w:r w:rsidRPr="0030175E">
        <w:rPr>
          <w:rFonts w:ascii="Times New Roman" w:eastAsia="Times New Roman" w:hAnsi="Times New Roman" w:cs="Times New Roman"/>
          <w:b/>
          <w:bCs/>
          <w:lang w:val="en-ID"/>
        </w:rPr>
        <w:t>)</w:t>
      </w:r>
    </w:p>
    <w:p w:rsidR="0030175E" w:rsidRPr="0030175E" w:rsidRDefault="0030175E" w:rsidP="0030175E">
      <w:pPr>
        <w:spacing w:before="240" w:after="240" w:line="360" w:lineRule="auto"/>
        <w:rPr>
          <w:rFonts w:ascii="Times New Roman" w:eastAsia="Times New Roman" w:hAnsi="Times New Roman" w:cs="Times New Roman"/>
          <w:lang w:val="en-ID"/>
        </w:rPr>
      </w:pPr>
      <w:proofErr w:type="spellStart"/>
      <w:r w:rsidRPr="0030175E">
        <w:rPr>
          <w:rFonts w:ascii="Times New Roman" w:eastAsia="Times New Roman" w:hAnsi="Times New Roman" w:cs="Times New Roman"/>
          <w:lang w:val="en-ID"/>
        </w:rPr>
        <w:t>Setelah</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tahap</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unggahan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dokumen</w:t>
      </w:r>
      <w:proofErr w:type="spellEnd"/>
      <w:r w:rsidRPr="0030175E">
        <w:rPr>
          <w:rFonts w:ascii="Times New Roman" w:eastAsia="Times New Roman" w:hAnsi="Times New Roman" w:cs="Times New Roman"/>
          <w:lang w:val="en-ID"/>
        </w:rPr>
        <w:t xml:space="preserve">, proses </w:t>
      </w:r>
      <w:proofErr w:type="spellStart"/>
      <w:r w:rsidRPr="0030175E">
        <w:rPr>
          <w:rFonts w:ascii="Times New Roman" w:eastAsia="Times New Roman" w:hAnsi="Times New Roman" w:cs="Times New Roman"/>
          <w:lang w:val="en-ID"/>
        </w:rPr>
        <w:t>berlanjut</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ke</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tahapan</w:t>
      </w:r>
      <w:proofErr w:type="spellEnd"/>
      <w:r w:rsidRPr="0030175E">
        <w:rPr>
          <w:rFonts w:ascii="Times New Roman" w:eastAsia="Times New Roman" w:hAnsi="Times New Roman" w:cs="Times New Roman"/>
          <w:lang w:val="en-ID"/>
        </w:rPr>
        <w:t> </w:t>
      </w:r>
      <w:proofErr w:type="spellStart"/>
      <w:r w:rsidRPr="0030175E">
        <w:rPr>
          <w:rFonts w:ascii="Times New Roman" w:eastAsia="Times New Roman" w:hAnsi="Times New Roman" w:cs="Times New Roman"/>
          <w:b/>
          <w:bCs/>
          <w:lang w:val="en-ID"/>
        </w:rPr>
        <w:t>verifikasi</w:t>
      </w:r>
      <w:proofErr w:type="spellEnd"/>
      <w:r w:rsidRPr="0030175E">
        <w:rPr>
          <w:rFonts w:ascii="Times New Roman" w:eastAsia="Times New Roman" w:hAnsi="Times New Roman" w:cs="Times New Roman"/>
          <w:b/>
          <w:bCs/>
          <w:lang w:val="en-ID"/>
        </w:rPr>
        <w:t xml:space="preserve"> </w:t>
      </w:r>
      <w:proofErr w:type="spellStart"/>
      <w:r w:rsidRPr="0030175E">
        <w:rPr>
          <w:rFonts w:ascii="Times New Roman" w:eastAsia="Times New Roman" w:hAnsi="Times New Roman" w:cs="Times New Roman"/>
          <w:b/>
          <w:bCs/>
          <w:lang w:val="en-ID"/>
        </w:rPr>
        <w:t>lapangan</w:t>
      </w:r>
      <w:proofErr w:type="spellEnd"/>
      <w:r w:rsidRPr="0030175E">
        <w:rPr>
          <w:rFonts w:ascii="Times New Roman" w:eastAsia="Times New Roman" w:hAnsi="Times New Roman" w:cs="Times New Roman"/>
          <w:b/>
          <w:bCs/>
          <w:lang w:val="en-ID"/>
        </w:rPr>
        <w:t xml:space="preserve"> dan </w:t>
      </w:r>
      <w:proofErr w:type="spellStart"/>
      <w:r w:rsidRPr="0030175E">
        <w:rPr>
          <w:rFonts w:ascii="Times New Roman" w:eastAsia="Times New Roman" w:hAnsi="Times New Roman" w:cs="Times New Roman"/>
          <w:b/>
          <w:bCs/>
          <w:lang w:val="en-ID"/>
        </w:rPr>
        <w:t>asesmen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yaitu</w:t>
      </w:r>
      <w:proofErr w:type="spellEnd"/>
      <w:r w:rsidRPr="0030175E">
        <w:rPr>
          <w:rFonts w:ascii="Times New Roman" w:eastAsia="Times New Roman" w:hAnsi="Times New Roman" w:cs="Times New Roman"/>
          <w:lang w:val="en-ID"/>
        </w:rPr>
        <w:t>:</w:t>
      </w:r>
    </w:p>
    <w:p w:rsidR="0030175E" w:rsidRPr="0030175E" w:rsidRDefault="0030175E" w:rsidP="0030175E">
      <w:pPr>
        <w:numPr>
          <w:ilvl w:val="0"/>
          <w:numId w:val="23"/>
        </w:numPr>
        <w:spacing w:before="240" w:after="240" w:line="360" w:lineRule="auto"/>
        <w:rPr>
          <w:rFonts w:ascii="Times New Roman" w:eastAsia="Times New Roman" w:hAnsi="Times New Roman" w:cs="Times New Roman"/>
          <w:lang w:val="en-ID"/>
        </w:rPr>
      </w:pPr>
      <w:r w:rsidRPr="0030175E">
        <w:rPr>
          <w:rFonts w:ascii="Times New Roman" w:eastAsia="Times New Roman" w:hAnsi="Times New Roman" w:cs="Times New Roman"/>
          <w:b/>
          <w:bCs/>
          <w:lang w:val="en-ID"/>
        </w:rPr>
        <w:t>TKDB (</w:t>
      </w:r>
      <w:proofErr w:type="spellStart"/>
      <w:r w:rsidRPr="0030175E">
        <w:rPr>
          <w:rFonts w:ascii="Times New Roman" w:eastAsia="Times New Roman" w:hAnsi="Times New Roman" w:cs="Times New Roman"/>
          <w:b/>
          <w:bCs/>
          <w:lang w:val="en-ID"/>
        </w:rPr>
        <w:t>Tes</w:t>
      </w:r>
      <w:proofErr w:type="spellEnd"/>
      <w:r w:rsidRPr="0030175E">
        <w:rPr>
          <w:rFonts w:ascii="Times New Roman" w:eastAsia="Times New Roman" w:hAnsi="Times New Roman" w:cs="Times New Roman"/>
          <w:b/>
          <w:bCs/>
          <w:lang w:val="en-ID"/>
        </w:rPr>
        <w:t xml:space="preserve"> </w:t>
      </w:r>
      <w:proofErr w:type="spellStart"/>
      <w:r w:rsidRPr="0030175E">
        <w:rPr>
          <w:rFonts w:ascii="Times New Roman" w:eastAsia="Times New Roman" w:hAnsi="Times New Roman" w:cs="Times New Roman"/>
          <w:b/>
          <w:bCs/>
          <w:lang w:val="en-ID"/>
        </w:rPr>
        <w:t>Kompetensi</w:t>
      </w:r>
      <w:proofErr w:type="spellEnd"/>
      <w:r w:rsidRPr="0030175E">
        <w:rPr>
          <w:rFonts w:ascii="Times New Roman" w:eastAsia="Times New Roman" w:hAnsi="Times New Roman" w:cs="Times New Roman"/>
          <w:b/>
          <w:bCs/>
          <w:lang w:val="en-ID"/>
        </w:rPr>
        <w:t xml:space="preserve"> Dasar </w:t>
      </w:r>
      <w:proofErr w:type="spellStart"/>
      <w:r w:rsidRPr="0030175E">
        <w:rPr>
          <w:rFonts w:ascii="Times New Roman" w:eastAsia="Times New Roman" w:hAnsi="Times New Roman" w:cs="Times New Roman"/>
          <w:b/>
          <w:bCs/>
          <w:lang w:val="en-ID"/>
        </w:rPr>
        <w:t>Bidang</w:t>
      </w:r>
      <w:proofErr w:type="spellEnd"/>
      <w:r w:rsidRPr="0030175E">
        <w:rPr>
          <w:rFonts w:ascii="Times New Roman" w:eastAsia="Times New Roman" w:hAnsi="Times New Roman" w:cs="Times New Roman"/>
          <w:b/>
          <w:bCs/>
          <w:lang w:val="en-ID"/>
        </w:rPr>
        <w:t>)</w:t>
      </w:r>
      <w:r w:rsidRPr="0030175E">
        <w:rPr>
          <w:rFonts w:ascii="Times New Roman" w:eastAsia="Times New Roman" w:hAnsi="Times New Roman" w:cs="Times New Roman"/>
          <w:lang w:val="en-ID"/>
        </w:rPr>
        <w:t xml:space="preserve">: Hanya </w:t>
      </w:r>
      <w:proofErr w:type="spellStart"/>
      <w:r w:rsidRPr="0030175E">
        <w:rPr>
          <w:rFonts w:ascii="Times New Roman" w:eastAsia="Times New Roman" w:hAnsi="Times New Roman" w:cs="Times New Roman"/>
          <w:lang w:val="en-ID"/>
        </w:rPr>
        <w:t>sebagian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kecil</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pelamar</w:t>
      </w:r>
      <w:proofErr w:type="spellEnd"/>
      <w:r w:rsidRPr="0030175E">
        <w:rPr>
          <w:rFonts w:ascii="Times New Roman" w:eastAsia="Times New Roman" w:hAnsi="Times New Roman" w:cs="Times New Roman"/>
          <w:lang w:val="en-ID"/>
        </w:rPr>
        <w:t xml:space="preserve"> yang </w:t>
      </w:r>
      <w:proofErr w:type="spellStart"/>
      <w:r w:rsidRPr="0030175E">
        <w:rPr>
          <w:rFonts w:ascii="Times New Roman" w:eastAsia="Times New Roman" w:hAnsi="Times New Roman" w:cs="Times New Roman"/>
          <w:lang w:val="en-ID"/>
        </w:rPr>
        <w:t>telah</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menyelesaikan</w:t>
      </w:r>
      <w:proofErr w:type="spellEnd"/>
      <w:r w:rsidRPr="0030175E">
        <w:rPr>
          <w:rFonts w:ascii="Times New Roman" w:eastAsia="Times New Roman" w:hAnsi="Times New Roman" w:cs="Times New Roman"/>
          <w:lang w:val="en-ID"/>
        </w:rPr>
        <w:t xml:space="preserve"> proses </w:t>
      </w:r>
      <w:proofErr w:type="spellStart"/>
      <w:r w:rsidRPr="0030175E">
        <w:rPr>
          <w:rFonts w:ascii="Times New Roman" w:eastAsia="Times New Roman" w:hAnsi="Times New Roman" w:cs="Times New Roman"/>
          <w:lang w:val="en-ID"/>
        </w:rPr>
        <w:t>ini</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Mayoritas</w:t>
      </w:r>
      <w:proofErr w:type="spellEnd"/>
      <w:r w:rsidRPr="0030175E">
        <w:rPr>
          <w:rFonts w:ascii="Times New Roman" w:eastAsia="Times New Roman" w:hAnsi="Times New Roman" w:cs="Times New Roman"/>
          <w:lang w:val="en-ID"/>
        </w:rPr>
        <w:t xml:space="preserve"> status </w:t>
      </w:r>
      <w:proofErr w:type="spellStart"/>
      <w:r w:rsidRPr="0030175E">
        <w:rPr>
          <w:rFonts w:ascii="Times New Roman" w:eastAsia="Times New Roman" w:hAnsi="Times New Roman" w:cs="Times New Roman"/>
          <w:lang w:val="en-ID"/>
        </w:rPr>
        <w:t>masih</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kosong</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atau</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belum</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diproses</w:t>
      </w:r>
      <w:proofErr w:type="spellEnd"/>
      <w:r w:rsidRPr="0030175E">
        <w:rPr>
          <w:rFonts w:ascii="Times New Roman" w:eastAsia="Times New Roman" w:hAnsi="Times New Roman" w:cs="Times New Roman"/>
          <w:lang w:val="en-ID"/>
        </w:rPr>
        <w:t>.</w:t>
      </w:r>
    </w:p>
    <w:p w:rsidR="0030175E" w:rsidRPr="0030175E" w:rsidRDefault="0030175E" w:rsidP="0030175E">
      <w:pPr>
        <w:numPr>
          <w:ilvl w:val="0"/>
          <w:numId w:val="23"/>
        </w:numPr>
        <w:spacing w:before="240" w:after="240" w:line="360" w:lineRule="auto"/>
        <w:rPr>
          <w:rFonts w:ascii="Times New Roman" w:eastAsia="Times New Roman" w:hAnsi="Times New Roman" w:cs="Times New Roman"/>
          <w:lang w:val="en-ID"/>
        </w:rPr>
      </w:pPr>
      <w:r w:rsidRPr="0030175E">
        <w:rPr>
          <w:rFonts w:ascii="Times New Roman" w:eastAsia="Times New Roman" w:hAnsi="Times New Roman" w:cs="Times New Roman"/>
          <w:b/>
          <w:bCs/>
          <w:lang w:val="en-ID"/>
        </w:rPr>
        <w:t>Interview</w:t>
      </w:r>
      <w:r w:rsidRPr="0030175E">
        <w:rPr>
          <w:rFonts w:ascii="Times New Roman" w:eastAsia="Times New Roman" w:hAnsi="Times New Roman" w:cs="Times New Roman"/>
          <w:lang w:val="en-ID"/>
        </w:rPr>
        <w:t xml:space="preserve">: Hanya 27 </w:t>
      </w:r>
      <w:proofErr w:type="spellStart"/>
      <w:r w:rsidRPr="0030175E">
        <w:rPr>
          <w:rFonts w:ascii="Times New Roman" w:eastAsia="Times New Roman" w:hAnsi="Times New Roman" w:cs="Times New Roman"/>
          <w:lang w:val="en-ID"/>
        </w:rPr>
        <w:t>dari</w:t>
      </w:r>
      <w:proofErr w:type="spellEnd"/>
      <w:r w:rsidRPr="0030175E">
        <w:rPr>
          <w:rFonts w:ascii="Times New Roman" w:eastAsia="Times New Roman" w:hAnsi="Times New Roman" w:cs="Times New Roman"/>
          <w:lang w:val="en-ID"/>
        </w:rPr>
        <w:t xml:space="preserve"> 430 </w:t>
      </w:r>
      <w:proofErr w:type="spellStart"/>
      <w:r w:rsidRPr="0030175E">
        <w:rPr>
          <w:rFonts w:ascii="Times New Roman" w:eastAsia="Times New Roman" w:hAnsi="Times New Roman" w:cs="Times New Roman"/>
          <w:lang w:val="en-ID"/>
        </w:rPr>
        <w:t>pelamar</w:t>
      </w:r>
      <w:proofErr w:type="spellEnd"/>
      <w:r w:rsidRPr="0030175E">
        <w:rPr>
          <w:rFonts w:ascii="Times New Roman" w:eastAsia="Times New Roman" w:hAnsi="Times New Roman" w:cs="Times New Roman"/>
          <w:lang w:val="en-ID"/>
        </w:rPr>
        <w:t xml:space="preserve"> (~6.3%) yang </w:t>
      </w:r>
      <w:proofErr w:type="spellStart"/>
      <w:r w:rsidRPr="0030175E">
        <w:rPr>
          <w:rFonts w:ascii="Times New Roman" w:eastAsia="Times New Roman" w:hAnsi="Times New Roman" w:cs="Times New Roman"/>
          <w:lang w:val="en-ID"/>
        </w:rPr>
        <w:t>telah</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dijadwalkan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atau</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menyelesaikan</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tahap</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ini</w:t>
      </w:r>
      <w:proofErr w:type="spellEnd"/>
      <w:r w:rsidRPr="0030175E">
        <w:rPr>
          <w:rFonts w:ascii="Times New Roman" w:eastAsia="Times New Roman" w:hAnsi="Times New Roman" w:cs="Times New Roman"/>
          <w:lang w:val="en-ID"/>
        </w:rPr>
        <w:t>.</w:t>
      </w:r>
    </w:p>
    <w:p w:rsidR="0030175E" w:rsidRDefault="0030175E" w:rsidP="0030175E">
      <w:pPr>
        <w:numPr>
          <w:ilvl w:val="0"/>
          <w:numId w:val="23"/>
        </w:numPr>
        <w:spacing w:before="240" w:after="240" w:line="360" w:lineRule="auto"/>
        <w:rPr>
          <w:rFonts w:ascii="Times New Roman" w:eastAsia="Times New Roman" w:hAnsi="Times New Roman" w:cs="Times New Roman"/>
          <w:lang w:val="en-ID"/>
        </w:rPr>
      </w:pPr>
      <w:r w:rsidRPr="0030175E">
        <w:rPr>
          <w:rFonts w:ascii="Times New Roman" w:eastAsia="Times New Roman" w:hAnsi="Times New Roman" w:cs="Times New Roman"/>
          <w:b/>
          <w:bCs/>
          <w:lang w:val="en-ID"/>
        </w:rPr>
        <w:t>Safety Induction</w:t>
      </w:r>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Jumlah</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peserta</w:t>
      </w:r>
      <w:proofErr w:type="spellEnd"/>
      <w:r w:rsidRPr="0030175E">
        <w:rPr>
          <w:rFonts w:ascii="Times New Roman" w:eastAsia="Times New Roman" w:hAnsi="Times New Roman" w:cs="Times New Roman"/>
          <w:lang w:val="en-ID"/>
        </w:rPr>
        <w:t xml:space="preserve"> yang </w:t>
      </w:r>
      <w:proofErr w:type="spellStart"/>
      <w:r w:rsidRPr="0030175E">
        <w:rPr>
          <w:rFonts w:ascii="Times New Roman" w:eastAsia="Times New Roman" w:hAnsi="Times New Roman" w:cs="Times New Roman"/>
          <w:lang w:val="en-ID"/>
        </w:rPr>
        <w:t>sudah</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mengikuti</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induksi</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keselamatan</w:t>
      </w:r>
      <w:proofErr w:type="spellEnd"/>
      <w:r w:rsidRPr="0030175E">
        <w:rPr>
          <w:rFonts w:ascii="Times New Roman" w:eastAsia="Times New Roman" w:hAnsi="Times New Roman" w:cs="Times New Roman"/>
          <w:lang w:val="en-ID"/>
        </w:rPr>
        <w:t xml:space="preserve"> juga </w:t>
      </w:r>
      <w:proofErr w:type="spellStart"/>
      <w:r w:rsidRPr="0030175E">
        <w:rPr>
          <w:rFonts w:ascii="Times New Roman" w:eastAsia="Times New Roman" w:hAnsi="Times New Roman" w:cs="Times New Roman"/>
          <w:lang w:val="en-ID"/>
        </w:rPr>
        <w:t>masih</w:t>
      </w:r>
      <w:proofErr w:type="spellEnd"/>
      <w:r w:rsidRPr="0030175E">
        <w:rPr>
          <w:rFonts w:ascii="Times New Roman" w:eastAsia="Times New Roman" w:hAnsi="Times New Roman" w:cs="Times New Roman"/>
          <w:lang w:val="en-ID"/>
        </w:rPr>
        <w:t xml:space="preserve"> </w:t>
      </w:r>
      <w:proofErr w:type="spellStart"/>
      <w:r w:rsidRPr="0030175E">
        <w:rPr>
          <w:rFonts w:ascii="Times New Roman" w:eastAsia="Times New Roman" w:hAnsi="Times New Roman" w:cs="Times New Roman"/>
          <w:lang w:val="en-ID"/>
        </w:rPr>
        <w:t>terbatas</w:t>
      </w:r>
      <w:proofErr w:type="spellEnd"/>
      <w:r w:rsidRPr="0030175E">
        <w:rPr>
          <w:rFonts w:ascii="Times New Roman" w:eastAsia="Times New Roman" w:hAnsi="Times New Roman" w:cs="Times New Roman"/>
          <w:lang w:val="en-ID"/>
        </w:rPr>
        <w:t xml:space="preserve"> (96 </w:t>
      </w:r>
      <w:proofErr w:type="spellStart"/>
      <w:r w:rsidRPr="0030175E">
        <w:rPr>
          <w:rFonts w:ascii="Times New Roman" w:eastAsia="Times New Roman" w:hAnsi="Times New Roman" w:cs="Times New Roman"/>
          <w:lang w:val="en-ID"/>
        </w:rPr>
        <w:t>dari</w:t>
      </w:r>
      <w:proofErr w:type="spellEnd"/>
      <w:r w:rsidRPr="0030175E">
        <w:rPr>
          <w:rFonts w:ascii="Times New Roman" w:eastAsia="Times New Roman" w:hAnsi="Times New Roman" w:cs="Times New Roman"/>
          <w:lang w:val="en-ID"/>
        </w:rPr>
        <w:t xml:space="preserve"> 430).</w:t>
      </w:r>
    </w:p>
    <w:p w:rsidR="0030175E" w:rsidRDefault="0030175E" w:rsidP="0030175E">
      <w:pPr>
        <w:pStyle w:val="ListParagraph"/>
        <w:spacing w:beforeAutospacing="1" w:afterAutospacing="1" w:line="240" w:lineRule="auto"/>
        <w:ind w:right="4"/>
        <w:jc w:val="both"/>
        <w:rPr>
          <w:rFonts w:ascii="Times New Roman" w:eastAsia="Times New Roman" w:hAnsi="Times New Roman" w:cs="Times New Roman"/>
          <w:color w:val="000000"/>
          <w:sz w:val="24"/>
          <w:szCs w:val="24"/>
          <w:lang w:val="en-ID"/>
        </w:rPr>
      </w:pPr>
      <w:proofErr w:type="spellStart"/>
      <w:r w:rsidRPr="0030175E">
        <w:rPr>
          <w:rFonts w:ascii="Times New Roman" w:eastAsia="Times New Roman" w:hAnsi="Times New Roman" w:cs="Times New Roman"/>
          <w:color w:val="000000"/>
          <w:sz w:val="24"/>
          <w:szCs w:val="24"/>
          <w:lang w:val="en-ID"/>
        </w:rPr>
        <w:t>Visualisasi</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ini</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menegaskan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adanya</w:t>
      </w:r>
      <w:proofErr w:type="spellEnd"/>
      <w:r w:rsidRPr="0030175E">
        <w:rPr>
          <w:rFonts w:ascii="Times New Roman" w:eastAsia="Times New Roman" w:hAnsi="Times New Roman" w:cs="Times New Roman"/>
          <w:color w:val="000000"/>
          <w:sz w:val="24"/>
          <w:szCs w:val="24"/>
          <w:lang w:val="en-ID"/>
        </w:rPr>
        <w:t> </w:t>
      </w:r>
      <w:r w:rsidRPr="0030175E">
        <w:rPr>
          <w:rFonts w:ascii="Times New Roman" w:eastAsia="Times New Roman" w:hAnsi="Times New Roman" w:cs="Times New Roman"/>
          <w:b/>
          <w:bCs/>
          <w:color w:val="000000"/>
          <w:sz w:val="24"/>
          <w:szCs w:val="24"/>
          <w:lang w:val="en-ID"/>
        </w:rPr>
        <w:t xml:space="preserve">bottleneck pada proses </w:t>
      </w:r>
      <w:proofErr w:type="spellStart"/>
      <w:r w:rsidRPr="0030175E">
        <w:rPr>
          <w:rFonts w:ascii="Times New Roman" w:eastAsia="Times New Roman" w:hAnsi="Times New Roman" w:cs="Times New Roman"/>
          <w:b/>
          <w:bCs/>
          <w:color w:val="000000"/>
          <w:sz w:val="24"/>
          <w:szCs w:val="24"/>
          <w:lang w:val="en-ID"/>
        </w:rPr>
        <w:t>verifikasi</w:t>
      </w:r>
      <w:proofErr w:type="spellEnd"/>
      <w:r w:rsidRPr="0030175E">
        <w:rPr>
          <w:rFonts w:ascii="Times New Roman" w:eastAsia="Times New Roman" w:hAnsi="Times New Roman" w:cs="Times New Roman"/>
          <w:b/>
          <w:bCs/>
          <w:color w:val="000000"/>
          <w:sz w:val="24"/>
          <w:szCs w:val="24"/>
          <w:lang w:val="en-ID"/>
        </w:rPr>
        <w:t xml:space="preserve"> manual dan </w:t>
      </w:r>
      <w:proofErr w:type="spellStart"/>
      <w:r w:rsidRPr="0030175E">
        <w:rPr>
          <w:rFonts w:ascii="Times New Roman" w:eastAsia="Times New Roman" w:hAnsi="Times New Roman" w:cs="Times New Roman"/>
          <w:b/>
          <w:bCs/>
          <w:color w:val="000000"/>
          <w:sz w:val="24"/>
          <w:szCs w:val="24"/>
          <w:lang w:val="en-ID"/>
        </w:rPr>
        <w:t>asesmen</w:t>
      </w:r>
      <w:proofErr w:type="spellEnd"/>
      <w:r w:rsidRPr="0030175E">
        <w:rPr>
          <w:rFonts w:ascii="Times New Roman" w:eastAsia="Times New Roman" w:hAnsi="Times New Roman" w:cs="Times New Roman"/>
          <w:b/>
          <w:bCs/>
          <w:color w:val="000000"/>
          <w:sz w:val="24"/>
          <w:szCs w:val="24"/>
          <w:lang w:val="en-ID"/>
        </w:rPr>
        <w:t xml:space="preserve"> </w:t>
      </w:r>
      <w:proofErr w:type="spellStart"/>
      <w:r w:rsidRPr="0030175E">
        <w:rPr>
          <w:rFonts w:ascii="Times New Roman" w:eastAsia="Times New Roman" w:hAnsi="Times New Roman" w:cs="Times New Roman"/>
          <w:b/>
          <w:bCs/>
          <w:color w:val="000000"/>
          <w:sz w:val="24"/>
          <w:szCs w:val="24"/>
          <w:lang w:val="en-ID"/>
        </w:rPr>
        <w:t>kandidat</w:t>
      </w:r>
      <w:proofErr w:type="spellEnd"/>
      <w:r w:rsidRPr="0030175E">
        <w:rPr>
          <w:rFonts w:ascii="Times New Roman" w:eastAsia="Times New Roman" w:hAnsi="Times New Roman" w:cs="Times New Roman"/>
          <w:color w:val="000000"/>
          <w:sz w:val="24"/>
          <w:szCs w:val="24"/>
          <w:lang w:val="en-ID"/>
        </w:rPr>
        <w:t xml:space="preserve">, yang </w:t>
      </w:r>
      <w:proofErr w:type="spellStart"/>
      <w:r w:rsidRPr="0030175E">
        <w:rPr>
          <w:rFonts w:ascii="Times New Roman" w:eastAsia="Times New Roman" w:hAnsi="Times New Roman" w:cs="Times New Roman"/>
          <w:color w:val="000000"/>
          <w:sz w:val="24"/>
          <w:szCs w:val="24"/>
          <w:lang w:val="en-ID"/>
        </w:rPr>
        <w:t>belum</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selaras</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dengan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kecepatan</w:t>
      </w:r>
      <w:proofErr w:type="spellEnd"/>
      <w:r w:rsidRPr="0030175E">
        <w:rPr>
          <w:rFonts w:ascii="Times New Roman" w:eastAsia="Times New Roman" w:hAnsi="Times New Roman" w:cs="Times New Roman"/>
          <w:color w:val="000000"/>
          <w:sz w:val="24"/>
          <w:szCs w:val="24"/>
          <w:lang w:val="en-ID"/>
        </w:rPr>
        <w:t xml:space="preserve"> intake data </w:t>
      </w:r>
      <w:proofErr w:type="spellStart"/>
      <w:r w:rsidRPr="0030175E">
        <w:rPr>
          <w:rFonts w:ascii="Times New Roman" w:eastAsia="Times New Roman" w:hAnsi="Times New Roman" w:cs="Times New Roman"/>
          <w:color w:val="000000"/>
          <w:sz w:val="24"/>
          <w:szCs w:val="24"/>
          <w:lang w:val="en-ID"/>
        </w:rPr>
        <w:t>dari</w:t>
      </w:r>
      <w:proofErr w:type="spellEnd"/>
      <w:r w:rsidRPr="0030175E">
        <w:rPr>
          <w:rFonts w:ascii="Times New Roman" w:eastAsia="Times New Roman" w:hAnsi="Times New Roman" w:cs="Times New Roman"/>
          <w:color w:val="000000"/>
          <w:sz w:val="24"/>
          <w:szCs w:val="24"/>
          <w:lang w:val="en-ID"/>
        </w:rPr>
        <w:t xml:space="preserve"> proses digital.</w:t>
      </w:r>
      <w:r>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Visualisasi</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berikut</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menggambarkan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kesenjangan</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antara</w:t>
      </w:r>
      <w:proofErr w:type="spellEnd"/>
      <w:r w:rsidRPr="0030175E">
        <w:rPr>
          <w:rFonts w:ascii="Times New Roman" w:eastAsia="Times New Roman" w:hAnsi="Times New Roman" w:cs="Times New Roman"/>
          <w:color w:val="000000"/>
          <w:sz w:val="24"/>
          <w:szCs w:val="24"/>
          <w:lang w:val="en-ID"/>
        </w:rPr>
        <w:t xml:space="preserve"> proses </w:t>
      </w:r>
      <w:proofErr w:type="spellStart"/>
      <w:r w:rsidRPr="0030175E">
        <w:rPr>
          <w:rFonts w:ascii="Times New Roman" w:eastAsia="Times New Roman" w:hAnsi="Times New Roman" w:cs="Times New Roman"/>
          <w:color w:val="000000"/>
          <w:sz w:val="24"/>
          <w:szCs w:val="24"/>
          <w:lang w:val="en-ID"/>
        </w:rPr>
        <w:t>awal</w:t>
      </w:r>
      <w:proofErr w:type="spellEnd"/>
      <w:r w:rsidRPr="0030175E">
        <w:rPr>
          <w:rFonts w:ascii="Times New Roman" w:eastAsia="Times New Roman" w:hAnsi="Times New Roman" w:cs="Times New Roman"/>
          <w:color w:val="000000"/>
          <w:sz w:val="24"/>
          <w:szCs w:val="24"/>
          <w:lang w:val="en-ID"/>
        </w:rPr>
        <w:t xml:space="preserve"> yang digital </w:t>
      </w:r>
      <w:proofErr w:type="spellStart"/>
      <w:r w:rsidRPr="0030175E">
        <w:rPr>
          <w:rFonts w:ascii="Times New Roman" w:eastAsia="Times New Roman" w:hAnsi="Times New Roman" w:cs="Times New Roman"/>
          <w:color w:val="000000"/>
          <w:sz w:val="24"/>
          <w:szCs w:val="24"/>
          <w:lang w:val="en-ID"/>
        </w:rPr>
        <w:t>dengan</w:t>
      </w:r>
      <w:proofErr w:type="spellEnd"/>
      <w:r w:rsidRPr="0030175E">
        <w:rPr>
          <w:rFonts w:ascii="Times New Roman" w:eastAsia="Times New Roman" w:hAnsi="Times New Roman" w:cs="Times New Roman"/>
          <w:color w:val="000000"/>
          <w:sz w:val="24"/>
          <w:szCs w:val="24"/>
          <w:lang w:val="en-ID"/>
        </w:rPr>
        <w:t xml:space="preserve"> proses </w:t>
      </w:r>
      <w:proofErr w:type="spellStart"/>
      <w:r w:rsidRPr="0030175E">
        <w:rPr>
          <w:rFonts w:ascii="Times New Roman" w:eastAsia="Times New Roman" w:hAnsi="Times New Roman" w:cs="Times New Roman"/>
          <w:color w:val="000000"/>
          <w:sz w:val="24"/>
          <w:szCs w:val="24"/>
          <w:lang w:val="en-ID"/>
        </w:rPr>
        <w:t>lanjutan</w:t>
      </w:r>
      <w:proofErr w:type="spellEnd"/>
      <w:r w:rsidRPr="0030175E">
        <w:rPr>
          <w:rFonts w:ascii="Times New Roman" w:eastAsia="Times New Roman" w:hAnsi="Times New Roman" w:cs="Times New Roman"/>
          <w:color w:val="000000"/>
          <w:sz w:val="24"/>
          <w:szCs w:val="24"/>
          <w:lang w:val="en-ID"/>
        </w:rPr>
        <w:t xml:space="preserve"> yang </w:t>
      </w:r>
      <w:proofErr w:type="spellStart"/>
      <w:r w:rsidRPr="0030175E">
        <w:rPr>
          <w:rFonts w:ascii="Times New Roman" w:eastAsia="Times New Roman" w:hAnsi="Times New Roman" w:cs="Times New Roman"/>
          <w:color w:val="000000"/>
          <w:sz w:val="24"/>
          <w:szCs w:val="24"/>
          <w:lang w:val="en-ID"/>
        </w:rPr>
        <w:t>masih</w:t>
      </w:r>
      <w:proofErr w:type="spellEnd"/>
      <w:r w:rsidRPr="0030175E">
        <w:rPr>
          <w:rFonts w:ascii="Times New Roman" w:eastAsia="Times New Roman" w:hAnsi="Times New Roman" w:cs="Times New Roman"/>
          <w:color w:val="000000"/>
          <w:sz w:val="24"/>
          <w:szCs w:val="24"/>
          <w:lang w:val="en-ID"/>
        </w:rPr>
        <w:t xml:space="preserve"> </w:t>
      </w:r>
      <w:proofErr w:type="spellStart"/>
      <w:r w:rsidRPr="0030175E">
        <w:rPr>
          <w:rFonts w:ascii="Times New Roman" w:eastAsia="Times New Roman" w:hAnsi="Times New Roman" w:cs="Times New Roman"/>
          <w:color w:val="000000"/>
          <w:sz w:val="24"/>
          <w:szCs w:val="24"/>
          <w:lang w:val="en-ID"/>
        </w:rPr>
        <w:t>konvensional</w:t>
      </w:r>
      <w:proofErr w:type="spellEnd"/>
      <w:r w:rsidRPr="0030175E">
        <w:rPr>
          <w:rFonts w:ascii="Times New Roman" w:eastAsia="Times New Roman" w:hAnsi="Times New Roman" w:cs="Times New Roman"/>
          <w:color w:val="000000"/>
          <w:sz w:val="24"/>
          <w:szCs w:val="24"/>
          <w:lang w:val="en-ID"/>
        </w:rPr>
        <w:t>:</w:t>
      </w:r>
    </w:p>
    <w:p w:rsidR="00E85FA4" w:rsidRPr="0030175E" w:rsidRDefault="00E85FA4" w:rsidP="0030175E">
      <w:pPr>
        <w:pStyle w:val="ListParagraph"/>
        <w:spacing w:beforeAutospacing="1" w:afterAutospacing="1" w:line="240" w:lineRule="auto"/>
        <w:ind w:right="4"/>
        <w:jc w:val="both"/>
        <w:rPr>
          <w:rFonts w:ascii="Times New Roman" w:eastAsia="Times New Roman" w:hAnsi="Times New Roman" w:cs="Times New Roman"/>
          <w:color w:val="000000"/>
          <w:sz w:val="24"/>
          <w:szCs w:val="24"/>
          <w:lang w:val="en-ID"/>
        </w:rPr>
      </w:pPr>
    </w:p>
    <w:p w:rsidR="0030175E" w:rsidRPr="0030175E" w:rsidRDefault="0030175E" w:rsidP="0030175E">
      <w:pPr>
        <w:spacing w:before="240" w:after="240" w:line="360" w:lineRule="auto"/>
        <w:ind w:left="720"/>
        <w:rPr>
          <w:rFonts w:ascii="Times New Roman" w:eastAsia="Times New Roman" w:hAnsi="Times New Roman" w:cs="Times New Roman"/>
          <w:lang w:val="en-ID"/>
        </w:rPr>
      </w:pPr>
      <w:r>
        <w:rPr>
          <w:rFonts w:ascii="Times New Roman" w:eastAsia="Times New Roman" w:hAnsi="Times New Roman" w:cs="Times New Roman"/>
          <w:noProof/>
          <w:lang w:val="en-ID"/>
        </w:rPr>
        <w:drawing>
          <wp:inline distT="0" distB="0" distL="0" distR="0">
            <wp:extent cx="5943600" cy="1624330"/>
            <wp:effectExtent l="0" t="0" r="0" b="1270"/>
            <wp:docPr id="6147543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54386" name="Picture 6147543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624330"/>
                    </a:xfrm>
                    <a:prstGeom prst="rect">
                      <a:avLst/>
                    </a:prstGeom>
                  </pic:spPr>
                </pic:pic>
              </a:graphicData>
            </a:graphic>
          </wp:inline>
        </w:drawing>
      </w:r>
    </w:p>
    <w:p w:rsidR="0030175E" w:rsidRPr="004A643C" w:rsidRDefault="0030175E" w:rsidP="0030175E">
      <w:pPr>
        <w:spacing w:before="240" w:after="240" w:line="360" w:lineRule="auto"/>
        <w:jc w:val="center"/>
        <w:rPr>
          <w:rFonts w:ascii="Times New Roman" w:eastAsia="Times New Roman" w:hAnsi="Times New Roman" w:cs="Times New Roman"/>
          <w:lang w:val="en-ID"/>
        </w:rPr>
      </w:pPr>
      <w:r w:rsidRPr="0030175E">
        <w:rPr>
          <w:rFonts w:ascii="Times New Roman" w:eastAsia="Times New Roman" w:hAnsi="Times New Roman" w:cs="Times New Roman"/>
        </w:rPr>
        <w:t xml:space="preserve">Gambar 4.2 – </w:t>
      </w:r>
      <w:proofErr w:type="spellStart"/>
      <w:r w:rsidRPr="0030175E">
        <w:rPr>
          <w:rFonts w:ascii="Times New Roman" w:eastAsia="Times New Roman" w:hAnsi="Times New Roman" w:cs="Times New Roman"/>
        </w:rPr>
        <w:t>Distribusi</w:t>
      </w:r>
      <w:proofErr w:type="spellEnd"/>
      <w:r w:rsidRPr="0030175E">
        <w:rPr>
          <w:rFonts w:ascii="Times New Roman" w:eastAsia="Times New Roman" w:hAnsi="Times New Roman" w:cs="Times New Roman"/>
        </w:rPr>
        <w:t xml:space="preserve"> Status TKDB, Interview, dan Safety Induction </w:t>
      </w:r>
      <w:proofErr w:type="spellStart"/>
      <w:r w:rsidRPr="0030175E">
        <w:rPr>
          <w:rFonts w:ascii="Times New Roman" w:eastAsia="Times New Roman" w:hAnsi="Times New Roman" w:cs="Times New Roman"/>
        </w:rPr>
        <w:t>Pelamar</w:t>
      </w:r>
      <w:proofErr w:type="spellEnd"/>
      <w:r w:rsidRPr="0030175E">
        <w:rPr>
          <w:rFonts w:ascii="Times New Roman" w:eastAsia="Times New Roman" w:hAnsi="Times New Roman" w:cs="Times New Roman"/>
        </w:rPr>
        <w:t xml:space="preserve"> PT ISU</w:t>
      </w:r>
    </w:p>
    <w:p w:rsidR="00A03C11" w:rsidRDefault="00A03C11" w:rsidP="004A643C">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Lalu </w:t>
      </w:r>
      <w:proofErr w:type="spellStart"/>
      <w:r>
        <w:rPr>
          <w:rFonts w:ascii="Times New Roman" w:eastAsia="Times New Roman" w:hAnsi="Times New Roman" w:cs="Times New Roman"/>
        </w:rPr>
        <w:t>untuk</w:t>
      </w:r>
      <w:proofErr w:type="spellEnd"/>
      <w:r>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Progres</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Seleksi</w:t>
      </w:r>
      <w:proofErr w:type="spellEnd"/>
      <w:r w:rsidRPr="00A03C11">
        <w:rPr>
          <w:rFonts w:ascii="Times New Roman" w:eastAsia="Times New Roman" w:hAnsi="Times New Roman" w:cs="Times New Roman"/>
        </w:rPr>
        <w:t xml:space="preserve"> dan </w:t>
      </w:r>
      <w:proofErr w:type="spellStart"/>
      <w:r w:rsidRPr="00A03C11">
        <w:rPr>
          <w:rFonts w:ascii="Times New Roman" w:eastAsia="Times New Roman" w:hAnsi="Times New Roman" w:cs="Times New Roman"/>
        </w:rPr>
        <w:t>Tantangan</w:t>
      </w:r>
      <w:proofErr w:type="spellEnd"/>
      <w:r w:rsidRPr="00A03C11">
        <w:rPr>
          <w:rFonts w:ascii="Times New Roman" w:eastAsia="Times New Roman" w:hAnsi="Times New Roman" w:cs="Times New Roman"/>
        </w:rPr>
        <w:t xml:space="preserve"> Non-AI</w:t>
      </w:r>
      <w:r>
        <w:rPr>
          <w:rFonts w:ascii="Times New Roman" w:eastAsia="Times New Roman" w:hAnsi="Times New Roman" w:cs="Times New Roman"/>
        </w:rPr>
        <w:t xml:space="preserve"> </w:t>
      </w:r>
      <w:proofErr w:type="spellStart"/>
      <w:r w:rsidR="00E85FA4">
        <w:rPr>
          <w:rFonts w:ascii="Times New Roman" w:eastAsia="Times New Roman" w:hAnsi="Times New Roman" w:cs="Times New Roman"/>
        </w:rPr>
        <w:t>dari</w:t>
      </w:r>
      <w:proofErr w:type="spellEnd"/>
      <w:r w:rsidR="00E85FA4">
        <w:rPr>
          <w:rFonts w:ascii="Times New Roman" w:eastAsia="Times New Roman" w:hAnsi="Times New Roman" w:cs="Times New Roman"/>
        </w:rPr>
        <w:t xml:space="preserve"> </w:t>
      </w:r>
      <w:proofErr w:type="spellStart"/>
      <w:r w:rsidR="00E85FA4">
        <w:rPr>
          <w:rFonts w:ascii="Times New Roman" w:eastAsia="Times New Roman" w:hAnsi="Times New Roman" w:cs="Times New Roman"/>
        </w:rPr>
        <w:t>bebagai</w:t>
      </w:r>
      <w:proofErr w:type="spellEnd"/>
      <w:r w:rsidR="00E85FA4">
        <w:rPr>
          <w:rFonts w:ascii="Times New Roman" w:eastAsia="Times New Roman" w:hAnsi="Times New Roman" w:cs="Times New Roman"/>
        </w:rPr>
        <w:t xml:space="preserve"> </w:t>
      </w:r>
      <w:proofErr w:type="spellStart"/>
      <w:r w:rsidR="00E85FA4">
        <w:rPr>
          <w:rFonts w:ascii="Times New Roman" w:eastAsia="Times New Roman" w:hAnsi="Times New Roman" w:cs="Times New Roman"/>
        </w:rPr>
        <w:t>sudut</w:t>
      </w:r>
      <w:proofErr w:type="spellEnd"/>
      <w:r w:rsidR="00E85FA4">
        <w:rPr>
          <w:rFonts w:ascii="Times New Roman" w:eastAsia="Times New Roman" w:hAnsi="Times New Roman" w:cs="Times New Roman"/>
        </w:rPr>
        <w:t xml:space="preserve"> pada Gambar 4.2, </w:t>
      </w:r>
      <w:proofErr w:type="spellStart"/>
      <w:r w:rsidR="00E85FA4">
        <w:rPr>
          <w:rFonts w:ascii="Times New Roman" w:eastAsia="Times New Roman" w:hAnsi="Times New Roman" w:cs="Times New Roman"/>
        </w:rPr>
        <w:t>m</w:t>
      </w:r>
      <w:r w:rsidRPr="00A03C11">
        <w:rPr>
          <w:rFonts w:ascii="Times New Roman" w:eastAsia="Times New Roman" w:hAnsi="Times New Roman" w:cs="Times New Roman"/>
        </w:rPr>
        <w:t>eskipun</w:t>
      </w:r>
      <w:proofErr w:type="spellEnd"/>
      <w:r w:rsidRPr="00A03C11">
        <w:rPr>
          <w:rFonts w:ascii="Times New Roman" w:eastAsia="Times New Roman" w:hAnsi="Times New Roman" w:cs="Times New Roman"/>
        </w:rPr>
        <w:t xml:space="preserve"> data </w:t>
      </w:r>
      <w:proofErr w:type="spellStart"/>
      <w:r w:rsidRPr="00A03C11">
        <w:rPr>
          <w:rFonts w:ascii="Times New Roman" w:eastAsia="Times New Roman" w:hAnsi="Times New Roman" w:cs="Times New Roman"/>
        </w:rPr>
        <w:t>administratif</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pelamar</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telah</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terekam</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secara</w:t>
      </w:r>
      <w:proofErr w:type="spellEnd"/>
      <w:r w:rsidRPr="00A03C11">
        <w:rPr>
          <w:rFonts w:ascii="Times New Roman" w:eastAsia="Times New Roman" w:hAnsi="Times New Roman" w:cs="Times New Roman"/>
        </w:rPr>
        <w:t xml:space="preserve"> digital </w:t>
      </w:r>
      <w:proofErr w:type="spellStart"/>
      <w:r w:rsidRPr="00A03C11">
        <w:rPr>
          <w:rFonts w:ascii="Times New Roman" w:eastAsia="Times New Roman" w:hAnsi="Times New Roman" w:cs="Times New Roman"/>
        </w:rPr>
        <w:t>dengan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baik</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tahapan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seleksi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lanjutan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masih</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mengalami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hambatan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dalam</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hal</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automasi</w:t>
      </w:r>
      <w:proofErr w:type="spellEnd"/>
      <w:r w:rsidRPr="00A03C11">
        <w:rPr>
          <w:rFonts w:ascii="Times New Roman" w:eastAsia="Times New Roman" w:hAnsi="Times New Roman" w:cs="Times New Roman"/>
        </w:rPr>
        <w:t xml:space="preserve"> dan </w:t>
      </w:r>
      <w:proofErr w:type="spellStart"/>
      <w:r w:rsidRPr="00A03C11">
        <w:rPr>
          <w:rFonts w:ascii="Times New Roman" w:eastAsia="Times New Roman" w:hAnsi="Times New Roman" w:cs="Times New Roman"/>
        </w:rPr>
        <w:t>integrasi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sistem</w:t>
      </w:r>
      <w:proofErr w:type="spellEnd"/>
      <w:r w:rsidRPr="00A03C11">
        <w:rPr>
          <w:rFonts w:ascii="Times New Roman" w:eastAsia="Times New Roman" w:hAnsi="Times New Roman" w:cs="Times New Roman"/>
        </w:rPr>
        <w:t xml:space="preserve">. Proses </w:t>
      </w:r>
      <w:proofErr w:type="spellStart"/>
      <w:r w:rsidRPr="00A03C11">
        <w:rPr>
          <w:rFonts w:ascii="Times New Roman" w:eastAsia="Times New Roman" w:hAnsi="Times New Roman" w:cs="Times New Roman"/>
        </w:rPr>
        <w:t>seperti</w:t>
      </w:r>
      <w:proofErr w:type="spellEnd"/>
      <w:r w:rsidRPr="00A03C11">
        <w:rPr>
          <w:rFonts w:ascii="Times New Roman" w:eastAsia="Times New Roman" w:hAnsi="Times New Roman" w:cs="Times New Roman"/>
        </w:rPr>
        <w:t> </w:t>
      </w:r>
      <w:proofErr w:type="spellStart"/>
      <w:r w:rsidRPr="00A03C11">
        <w:rPr>
          <w:rFonts w:ascii="Times New Roman" w:eastAsia="Times New Roman" w:hAnsi="Times New Roman" w:cs="Times New Roman"/>
        </w:rPr>
        <w:t>Tes</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Kompetensi</w:t>
      </w:r>
      <w:proofErr w:type="spellEnd"/>
      <w:r w:rsidRPr="00A03C11">
        <w:rPr>
          <w:rFonts w:ascii="Times New Roman" w:eastAsia="Times New Roman" w:hAnsi="Times New Roman" w:cs="Times New Roman"/>
        </w:rPr>
        <w:t xml:space="preserve"> Dasar </w:t>
      </w:r>
      <w:proofErr w:type="spellStart"/>
      <w:r w:rsidRPr="00A03C11">
        <w:rPr>
          <w:rFonts w:ascii="Times New Roman" w:eastAsia="Times New Roman" w:hAnsi="Times New Roman" w:cs="Times New Roman"/>
        </w:rPr>
        <w:t>Bidang</w:t>
      </w:r>
      <w:proofErr w:type="spellEnd"/>
      <w:r w:rsidRPr="00A03C11">
        <w:rPr>
          <w:rFonts w:ascii="Times New Roman" w:eastAsia="Times New Roman" w:hAnsi="Times New Roman" w:cs="Times New Roman"/>
        </w:rPr>
        <w:t xml:space="preserve"> (TKDB) dan Safety Induction </w:t>
      </w:r>
      <w:proofErr w:type="spellStart"/>
      <w:r w:rsidRPr="00A03C11">
        <w:rPr>
          <w:rFonts w:ascii="Times New Roman" w:eastAsia="Times New Roman" w:hAnsi="Times New Roman" w:cs="Times New Roman"/>
        </w:rPr>
        <w:t>belum</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dijadwalkan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secara</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sistematis</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untuk</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sebagian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besar</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pelamar</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Hingga</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saat</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analisis</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ini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dilakukan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hanya</w:t>
      </w:r>
      <w:proofErr w:type="spellEnd"/>
      <w:r w:rsidRPr="00A03C11">
        <w:rPr>
          <w:rFonts w:ascii="Times New Roman" w:eastAsia="Times New Roman" w:hAnsi="Times New Roman" w:cs="Times New Roman"/>
        </w:rPr>
        <w:t xml:space="preserve"> 27 </w:t>
      </w:r>
      <w:proofErr w:type="spellStart"/>
      <w:r w:rsidRPr="00A03C11">
        <w:rPr>
          <w:rFonts w:ascii="Times New Roman" w:eastAsia="Times New Roman" w:hAnsi="Times New Roman" w:cs="Times New Roman"/>
        </w:rPr>
        <w:t>dari</w:t>
      </w:r>
      <w:proofErr w:type="spellEnd"/>
      <w:r w:rsidRPr="00A03C11">
        <w:rPr>
          <w:rFonts w:ascii="Times New Roman" w:eastAsia="Times New Roman" w:hAnsi="Times New Roman" w:cs="Times New Roman"/>
        </w:rPr>
        <w:t xml:space="preserve"> 430 </w:t>
      </w:r>
      <w:proofErr w:type="spellStart"/>
      <w:r w:rsidRPr="00A03C11">
        <w:rPr>
          <w:rFonts w:ascii="Times New Roman" w:eastAsia="Times New Roman" w:hAnsi="Times New Roman" w:cs="Times New Roman"/>
        </w:rPr>
        <w:t>pelamar</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atau</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sekitar</w:t>
      </w:r>
      <w:proofErr w:type="spellEnd"/>
      <w:r w:rsidRPr="00A03C11">
        <w:rPr>
          <w:rFonts w:ascii="Times New Roman" w:eastAsia="Times New Roman" w:hAnsi="Times New Roman" w:cs="Times New Roman"/>
        </w:rPr>
        <w:t xml:space="preserve"> 6,3% yang </w:t>
      </w:r>
      <w:proofErr w:type="spellStart"/>
      <w:r w:rsidRPr="00A03C11">
        <w:rPr>
          <w:rFonts w:ascii="Times New Roman" w:eastAsia="Times New Roman" w:hAnsi="Times New Roman" w:cs="Times New Roman"/>
        </w:rPr>
        <w:t>telah</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menyelesaikan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tahap</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wawancara</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Ketimpangan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ini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menunjukkan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adanya</w:t>
      </w:r>
      <w:proofErr w:type="spellEnd"/>
      <w:r w:rsidRPr="00A03C11">
        <w:rPr>
          <w:rFonts w:ascii="Times New Roman" w:eastAsia="Times New Roman" w:hAnsi="Times New Roman" w:cs="Times New Roman"/>
        </w:rPr>
        <w:t xml:space="preserve"> bottleneck pada proses </w:t>
      </w:r>
      <w:proofErr w:type="spellStart"/>
      <w:r w:rsidRPr="00A03C11">
        <w:rPr>
          <w:rFonts w:ascii="Times New Roman" w:eastAsia="Times New Roman" w:hAnsi="Times New Roman" w:cs="Times New Roman"/>
        </w:rPr>
        <w:t>seleksi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lanjutan</w:t>
      </w:r>
      <w:proofErr w:type="spellEnd"/>
      <w:r w:rsidRPr="00A03C11">
        <w:rPr>
          <w:rFonts w:ascii="Times New Roman" w:eastAsia="Times New Roman" w:hAnsi="Times New Roman" w:cs="Times New Roman"/>
        </w:rPr>
        <w:t xml:space="preserve"> yang </w:t>
      </w:r>
      <w:proofErr w:type="spellStart"/>
      <w:r w:rsidRPr="00A03C11">
        <w:rPr>
          <w:rFonts w:ascii="Times New Roman" w:eastAsia="Times New Roman" w:hAnsi="Times New Roman" w:cs="Times New Roman"/>
        </w:rPr>
        <w:t>masih</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dijalankan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secara</w:t>
      </w:r>
      <w:proofErr w:type="spellEnd"/>
      <w:r w:rsidRPr="00A03C11">
        <w:rPr>
          <w:rFonts w:ascii="Times New Roman" w:eastAsia="Times New Roman" w:hAnsi="Times New Roman" w:cs="Times New Roman"/>
        </w:rPr>
        <w:t xml:space="preserve"> manual dan </w:t>
      </w:r>
      <w:proofErr w:type="spellStart"/>
      <w:r w:rsidRPr="00A03C11">
        <w:rPr>
          <w:rFonts w:ascii="Times New Roman" w:eastAsia="Times New Roman" w:hAnsi="Times New Roman" w:cs="Times New Roman"/>
        </w:rPr>
        <w:t>belum</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didukung</w:t>
      </w:r>
      <w:proofErr w:type="spellEnd"/>
      <w:r w:rsidRPr="00A03C11">
        <w:rPr>
          <w:rFonts w:ascii="Times New Roman" w:eastAsia="Times New Roman" w:hAnsi="Times New Roman" w:cs="Times New Roman"/>
        </w:rPr>
        <w:t xml:space="preserve"> oleh </w:t>
      </w:r>
      <w:proofErr w:type="spellStart"/>
      <w:r w:rsidRPr="00A03C11">
        <w:rPr>
          <w:rFonts w:ascii="Times New Roman" w:eastAsia="Times New Roman" w:hAnsi="Times New Roman" w:cs="Times New Roman"/>
        </w:rPr>
        <w:t>sistem</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berbasis</w:t>
      </w:r>
      <w:proofErr w:type="spellEnd"/>
      <w:r w:rsidRPr="00A03C11">
        <w:rPr>
          <w:rFonts w:ascii="Times New Roman" w:eastAsia="Times New Roman" w:hAnsi="Times New Roman" w:cs="Times New Roman"/>
        </w:rPr>
        <w:t> Artificial Intelligence (AI) </w:t>
      </w:r>
      <w:proofErr w:type="spellStart"/>
      <w:r w:rsidRPr="00A03C11">
        <w:rPr>
          <w:rFonts w:ascii="Times New Roman" w:eastAsia="Times New Roman" w:hAnsi="Times New Roman" w:cs="Times New Roman"/>
        </w:rPr>
        <w:t>atau</w:t>
      </w:r>
      <w:proofErr w:type="spellEnd"/>
      <w:r w:rsidRPr="00A03C11">
        <w:rPr>
          <w:rFonts w:ascii="Times New Roman" w:eastAsia="Times New Roman" w:hAnsi="Times New Roman" w:cs="Times New Roman"/>
        </w:rPr>
        <w:t xml:space="preserve"> big data analytics. </w:t>
      </w:r>
      <w:proofErr w:type="spellStart"/>
      <w:r w:rsidRPr="00A03C11">
        <w:rPr>
          <w:rFonts w:ascii="Times New Roman" w:eastAsia="Times New Roman" w:hAnsi="Times New Roman" w:cs="Times New Roman"/>
        </w:rPr>
        <w:t>Tantangan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ini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menegaskan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bahwa</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meskipun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digitalisasi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tahap</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awal</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pengumpulan</w:t>
      </w:r>
      <w:proofErr w:type="spellEnd"/>
      <w:r w:rsidRPr="00A03C11">
        <w:rPr>
          <w:rFonts w:ascii="Times New Roman" w:eastAsia="Times New Roman" w:hAnsi="Times New Roman" w:cs="Times New Roman"/>
        </w:rPr>
        <w:t xml:space="preserve"> data) </w:t>
      </w:r>
      <w:proofErr w:type="spellStart"/>
      <w:r w:rsidRPr="00A03C11">
        <w:rPr>
          <w:rFonts w:ascii="Times New Roman" w:eastAsia="Times New Roman" w:hAnsi="Times New Roman" w:cs="Times New Roman"/>
        </w:rPr>
        <w:t>telah</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berhasil</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implementasi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teknologi</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lanjutan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dalam</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tahapan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asesmen</w:t>
      </w:r>
      <w:proofErr w:type="spellEnd"/>
      <w:r w:rsidRPr="00A03C11">
        <w:rPr>
          <w:rFonts w:ascii="Times New Roman" w:eastAsia="Times New Roman" w:hAnsi="Times New Roman" w:cs="Times New Roman"/>
        </w:rPr>
        <w:t xml:space="preserve"> dan </w:t>
      </w:r>
      <w:proofErr w:type="spellStart"/>
      <w:r w:rsidRPr="00A03C11">
        <w:rPr>
          <w:rFonts w:ascii="Times New Roman" w:eastAsia="Times New Roman" w:hAnsi="Times New Roman" w:cs="Times New Roman"/>
        </w:rPr>
        <w:t>pemrosesan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keputusan</w:t>
      </w:r>
      <w:proofErr w:type="spellEnd"/>
      <w:r w:rsidRPr="00A03C11">
        <w:rPr>
          <w:rFonts w:ascii="Times New Roman" w:eastAsia="Times New Roman" w:hAnsi="Times New Roman" w:cs="Times New Roman"/>
        </w:rPr>
        <w:t xml:space="preserve"> </w:t>
      </w:r>
      <w:proofErr w:type="spellStart"/>
      <w:r w:rsidRPr="00A03C11">
        <w:rPr>
          <w:rFonts w:ascii="Times New Roman" w:eastAsia="Times New Roman" w:hAnsi="Times New Roman" w:cs="Times New Roman"/>
        </w:rPr>
        <w:t>masih</w:t>
      </w:r>
      <w:proofErr w:type="spellEnd"/>
      <w:r w:rsidRPr="00A03C11">
        <w:rPr>
          <w:rFonts w:ascii="Times New Roman" w:eastAsia="Times New Roman" w:hAnsi="Times New Roman" w:cs="Times New Roman"/>
        </w:rPr>
        <w:t xml:space="preserve"> sangat </w:t>
      </w:r>
      <w:proofErr w:type="spellStart"/>
      <w:r w:rsidRPr="00A03C11">
        <w:rPr>
          <w:rFonts w:ascii="Times New Roman" w:eastAsia="Times New Roman" w:hAnsi="Times New Roman" w:cs="Times New Roman"/>
        </w:rPr>
        <w:t>terbatas</w:t>
      </w:r>
      <w:proofErr w:type="spellEnd"/>
      <w:r w:rsidRPr="00A03C11">
        <w:rPr>
          <w:rFonts w:ascii="Times New Roman" w:eastAsia="Times New Roman" w:hAnsi="Times New Roman" w:cs="Times New Roman"/>
        </w:rPr>
        <w:t>.</w:t>
      </w:r>
    </w:p>
    <w:p w:rsid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Times New Roman" w:eastAsia="Times New Roman" w:hAnsi="Times New Roman" w:cs="Times New Roman"/>
          <w:lang w:val="en-ID"/>
        </w:rPr>
        <w:t xml:space="preserve">Proses digital di ISU </w:t>
      </w:r>
      <w:proofErr w:type="spellStart"/>
      <w:r w:rsidRPr="00E85FA4">
        <w:rPr>
          <w:rFonts w:ascii="Times New Roman" w:eastAsia="Times New Roman" w:hAnsi="Times New Roman" w:cs="Times New Roman"/>
          <w:lang w:val="en-ID"/>
        </w:rPr>
        <w:t>belum</w:t>
      </w:r>
      <w:proofErr w:type="spellEnd"/>
      <w:r w:rsidRPr="00E85FA4">
        <w:rPr>
          <w:rFonts w:ascii="Times New Roman" w:eastAsia="Times New Roman" w:hAnsi="Times New Roman" w:cs="Times New Roman"/>
          <w:lang w:val="en-ID"/>
        </w:rPr>
        <w:t xml:space="preserve"> </w:t>
      </w:r>
      <w:proofErr w:type="spellStart"/>
      <w:r w:rsidRPr="00E85FA4">
        <w:rPr>
          <w:rFonts w:ascii="Times New Roman" w:eastAsia="Times New Roman" w:hAnsi="Times New Roman" w:cs="Times New Roman"/>
          <w:lang w:val="en-ID"/>
        </w:rPr>
        <w:t>memanfaatkan</w:t>
      </w:r>
      <w:proofErr w:type="spellEnd"/>
      <w:r w:rsidRPr="00E85FA4">
        <w:rPr>
          <w:rFonts w:ascii="Times New Roman" w:eastAsia="Times New Roman" w:hAnsi="Times New Roman" w:cs="Times New Roman"/>
          <w:lang w:val="en-ID"/>
        </w:rPr>
        <w:t> </w:t>
      </w:r>
      <w:r w:rsidRPr="00E85FA4">
        <w:rPr>
          <w:rFonts w:ascii="Times New Roman" w:eastAsia="Times New Roman" w:hAnsi="Times New Roman" w:cs="Times New Roman"/>
          <w:b/>
          <w:bCs/>
          <w:lang w:val="en-ID"/>
        </w:rPr>
        <w:t xml:space="preserve">AI </w:t>
      </w:r>
      <w:proofErr w:type="spellStart"/>
      <w:r w:rsidRPr="00E85FA4">
        <w:rPr>
          <w:rFonts w:ascii="Times New Roman" w:eastAsia="Times New Roman" w:hAnsi="Times New Roman" w:cs="Times New Roman"/>
          <w:b/>
          <w:bCs/>
          <w:lang w:val="en-ID"/>
        </w:rPr>
        <w:t>untuk</w:t>
      </w:r>
      <w:proofErr w:type="spellEnd"/>
      <w:r w:rsidRPr="00E85FA4">
        <w:rPr>
          <w:rFonts w:ascii="Times New Roman" w:eastAsia="Times New Roman" w:hAnsi="Times New Roman" w:cs="Times New Roman"/>
          <w:b/>
          <w:bCs/>
          <w:lang w:val="en-ID"/>
        </w:rPr>
        <w:t xml:space="preserve"> </w:t>
      </w:r>
      <w:proofErr w:type="spellStart"/>
      <w:r w:rsidRPr="00E85FA4">
        <w:rPr>
          <w:rFonts w:ascii="Times New Roman" w:eastAsia="Times New Roman" w:hAnsi="Times New Roman" w:cs="Times New Roman"/>
          <w:b/>
          <w:bCs/>
          <w:lang w:val="en-ID"/>
        </w:rPr>
        <w:t>prediksi</w:t>
      </w:r>
      <w:proofErr w:type="spellEnd"/>
      <w:r w:rsidRPr="00E85FA4">
        <w:rPr>
          <w:rFonts w:ascii="Times New Roman" w:eastAsia="Times New Roman" w:hAnsi="Times New Roman" w:cs="Times New Roman"/>
          <w:b/>
          <w:bCs/>
          <w:lang w:val="en-ID"/>
        </w:rPr>
        <w:t xml:space="preserve"> </w:t>
      </w:r>
      <w:proofErr w:type="spellStart"/>
      <w:r w:rsidRPr="00E85FA4">
        <w:rPr>
          <w:rFonts w:ascii="Times New Roman" w:eastAsia="Times New Roman" w:hAnsi="Times New Roman" w:cs="Times New Roman"/>
          <w:b/>
          <w:bCs/>
          <w:lang w:val="en-ID"/>
        </w:rPr>
        <w:t>performa</w:t>
      </w:r>
      <w:proofErr w:type="spellEnd"/>
      <w:r w:rsidRPr="00E85FA4">
        <w:rPr>
          <w:rFonts w:ascii="Times New Roman" w:eastAsia="Times New Roman" w:hAnsi="Times New Roman" w:cs="Times New Roman"/>
          <w:lang w:val="en-ID"/>
        </w:rPr>
        <w:t>, </w:t>
      </w:r>
      <w:r w:rsidRPr="00E85FA4">
        <w:rPr>
          <w:rFonts w:ascii="Times New Roman" w:eastAsia="Times New Roman" w:hAnsi="Times New Roman" w:cs="Times New Roman"/>
          <w:b/>
          <w:bCs/>
          <w:lang w:val="en-ID"/>
        </w:rPr>
        <w:t xml:space="preserve">chatbot </w:t>
      </w:r>
      <w:proofErr w:type="spellStart"/>
      <w:r w:rsidRPr="00E85FA4">
        <w:rPr>
          <w:rFonts w:ascii="Times New Roman" w:eastAsia="Times New Roman" w:hAnsi="Times New Roman" w:cs="Times New Roman"/>
          <w:b/>
          <w:bCs/>
          <w:lang w:val="en-ID"/>
        </w:rPr>
        <w:t>untuk</w:t>
      </w:r>
      <w:proofErr w:type="spellEnd"/>
      <w:r w:rsidRPr="00E85FA4">
        <w:rPr>
          <w:rFonts w:ascii="Times New Roman" w:eastAsia="Times New Roman" w:hAnsi="Times New Roman" w:cs="Times New Roman"/>
          <w:b/>
          <w:bCs/>
          <w:lang w:val="en-ID"/>
        </w:rPr>
        <w:t xml:space="preserve"> </w:t>
      </w:r>
      <w:proofErr w:type="spellStart"/>
      <w:r w:rsidRPr="00E85FA4">
        <w:rPr>
          <w:rFonts w:ascii="Times New Roman" w:eastAsia="Times New Roman" w:hAnsi="Times New Roman" w:cs="Times New Roman"/>
          <w:b/>
          <w:bCs/>
          <w:lang w:val="en-ID"/>
        </w:rPr>
        <w:t>komunikasi</w:t>
      </w:r>
      <w:proofErr w:type="spellEnd"/>
      <w:r w:rsidRPr="00E85FA4">
        <w:rPr>
          <w:rFonts w:ascii="Times New Roman" w:eastAsia="Times New Roman" w:hAnsi="Times New Roman" w:cs="Times New Roman"/>
          <w:b/>
          <w:bCs/>
          <w:lang w:val="en-ID"/>
        </w:rPr>
        <w:t xml:space="preserve"> </w:t>
      </w:r>
      <w:proofErr w:type="spellStart"/>
      <w:r w:rsidRPr="00E85FA4">
        <w:rPr>
          <w:rFonts w:ascii="Times New Roman" w:eastAsia="Times New Roman" w:hAnsi="Times New Roman" w:cs="Times New Roman"/>
          <w:b/>
          <w:bCs/>
          <w:lang w:val="en-ID"/>
        </w:rPr>
        <w:t>kandidat</w:t>
      </w:r>
      <w:proofErr w:type="spellEnd"/>
      <w:r w:rsidRPr="00E85FA4">
        <w:rPr>
          <w:rFonts w:ascii="Times New Roman" w:eastAsia="Times New Roman" w:hAnsi="Times New Roman" w:cs="Times New Roman"/>
          <w:lang w:val="en-ID"/>
        </w:rPr>
        <w:t xml:space="preserve">, </w:t>
      </w:r>
      <w:proofErr w:type="spellStart"/>
      <w:r w:rsidRPr="00E85FA4">
        <w:rPr>
          <w:rFonts w:ascii="Times New Roman" w:eastAsia="Times New Roman" w:hAnsi="Times New Roman" w:cs="Times New Roman"/>
          <w:lang w:val="en-ID"/>
        </w:rPr>
        <w:t>atau</w:t>
      </w:r>
      <w:proofErr w:type="spellEnd"/>
      <w:r w:rsidRPr="00E85FA4">
        <w:rPr>
          <w:rFonts w:ascii="Times New Roman" w:eastAsia="Times New Roman" w:hAnsi="Times New Roman" w:cs="Times New Roman"/>
          <w:lang w:val="en-ID"/>
        </w:rPr>
        <w:t> </w:t>
      </w:r>
      <w:r w:rsidRPr="00E85FA4">
        <w:rPr>
          <w:rFonts w:ascii="Times New Roman" w:eastAsia="Times New Roman" w:hAnsi="Times New Roman" w:cs="Times New Roman"/>
          <w:b/>
          <w:bCs/>
          <w:lang w:val="en-ID"/>
        </w:rPr>
        <w:t xml:space="preserve">dashboard </w:t>
      </w:r>
      <w:proofErr w:type="spellStart"/>
      <w:r w:rsidRPr="00E85FA4">
        <w:rPr>
          <w:rFonts w:ascii="Times New Roman" w:eastAsia="Times New Roman" w:hAnsi="Times New Roman" w:cs="Times New Roman"/>
          <w:b/>
          <w:bCs/>
          <w:lang w:val="en-ID"/>
        </w:rPr>
        <w:t>analitik</w:t>
      </w:r>
      <w:proofErr w:type="spellEnd"/>
      <w:r w:rsidRPr="00E85FA4">
        <w:rPr>
          <w:rFonts w:ascii="Times New Roman" w:eastAsia="Times New Roman" w:hAnsi="Times New Roman" w:cs="Times New Roman"/>
          <w:b/>
          <w:bCs/>
          <w:lang w:val="en-ID"/>
        </w:rPr>
        <w:t xml:space="preserve"> </w:t>
      </w:r>
      <w:proofErr w:type="spellStart"/>
      <w:r w:rsidRPr="00E85FA4">
        <w:rPr>
          <w:rFonts w:ascii="Times New Roman" w:eastAsia="Times New Roman" w:hAnsi="Times New Roman" w:cs="Times New Roman"/>
          <w:b/>
          <w:bCs/>
          <w:lang w:val="en-ID"/>
        </w:rPr>
        <w:t>berbasis</w:t>
      </w:r>
      <w:proofErr w:type="spellEnd"/>
      <w:r w:rsidRPr="00E85FA4">
        <w:rPr>
          <w:rFonts w:ascii="Times New Roman" w:eastAsia="Times New Roman" w:hAnsi="Times New Roman" w:cs="Times New Roman"/>
          <w:b/>
          <w:bCs/>
          <w:lang w:val="en-ID"/>
        </w:rPr>
        <w:t xml:space="preserve"> big data</w:t>
      </w:r>
      <w:r w:rsidRPr="00E85FA4">
        <w:rPr>
          <w:rFonts w:ascii="Times New Roman" w:eastAsia="Times New Roman" w:hAnsi="Times New Roman" w:cs="Times New Roman"/>
          <w:lang w:val="en-ID"/>
        </w:rPr>
        <w:t xml:space="preserve">. </w:t>
      </w:r>
      <w:proofErr w:type="spellStart"/>
      <w:r w:rsidRPr="00E85FA4">
        <w:rPr>
          <w:rFonts w:ascii="Times New Roman" w:eastAsia="Times New Roman" w:hAnsi="Times New Roman" w:cs="Times New Roman"/>
          <w:lang w:val="en-ID"/>
        </w:rPr>
        <w:t>Sistem</w:t>
      </w:r>
      <w:proofErr w:type="spellEnd"/>
      <w:r w:rsidRPr="00E85FA4">
        <w:rPr>
          <w:rFonts w:ascii="Times New Roman" w:eastAsia="Times New Roman" w:hAnsi="Times New Roman" w:cs="Times New Roman"/>
          <w:lang w:val="en-ID"/>
        </w:rPr>
        <w:t xml:space="preserve"> </w:t>
      </w:r>
      <w:proofErr w:type="spellStart"/>
      <w:r w:rsidRPr="00E85FA4">
        <w:rPr>
          <w:rFonts w:ascii="Times New Roman" w:eastAsia="Times New Roman" w:hAnsi="Times New Roman" w:cs="Times New Roman"/>
          <w:lang w:val="en-ID"/>
        </w:rPr>
        <w:t>ini</w:t>
      </w:r>
      <w:proofErr w:type="spellEnd"/>
      <w:r w:rsidRPr="00E85FA4">
        <w:rPr>
          <w:rFonts w:ascii="Times New Roman" w:eastAsia="Times New Roman" w:hAnsi="Times New Roman" w:cs="Times New Roman"/>
          <w:lang w:val="en-ID"/>
        </w:rPr>
        <w:t xml:space="preserve"> </w:t>
      </w:r>
      <w:proofErr w:type="spellStart"/>
      <w:r w:rsidRPr="00E85FA4">
        <w:rPr>
          <w:rFonts w:ascii="Times New Roman" w:eastAsia="Times New Roman" w:hAnsi="Times New Roman" w:cs="Times New Roman"/>
          <w:lang w:val="en-ID"/>
        </w:rPr>
        <w:t>masih</w:t>
      </w:r>
      <w:proofErr w:type="spellEnd"/>
      <w:r w:rsidRPr="00E85FA4">
        <w:rPr>
          <w:rFonts w:ascii="Times New Roman" w:eastAsia="Times New Roman" w:hAnsi="Times New Roman" w:cs="Times New Roman"/>
          <w:lang w:val="en-ID"/>
        </w:rPr>
        <w:t xml:space="preserve"> pada </w:t>
      </w:r>
      <w:proofErr w:type="spellStart"/>
      <w:r w:rsidRPr="00E85FA4">
        <w:rPr>
          <w:rFonts w:ascii="Times New Roman" w:eastAsia="Times New Roman" w:hAnsi="Times New Roman" w:cs="Times New Roman"/>
          <w:lang w:val="en-ID"/>
        </w:rPr>
        <w:t>tahap</w:t>
      </w:r>
      <w:proofErr w:type="spellEnd"/>
      <w:r w:rsidRPr="00E85FA4">
        <w:rPr>
          <w:rFonts w:ascii="Times New Roman" w:eastAsia="Times New Roman" w:hAnsi="Times New Roman" w:cs="Times New Roman"/>
          <w:lang w:val="en-ID"/>
        </w:rPr>
        <w:t xml:space="preserve"> </w:t>
      </w:r>
      <w:proofErr w:type="spellStart"/>
      <w:r w:rsidRPr="00E85FA4">
        <w:rPr>
          <w:rFonts w:ascii="Times New Roman" w:eastAsia="Times New Roman" w:hAnsi="Times New Roman" w:cs="Times New Roman"/>
          <w:lang w:val="en-ID"/>
        </w:rPr>
        <w:t>digitalisasi</w:t>
      </w:r>
      <w:proofErr w:type="spellEnd"/>
      <w:r w:rsidRPr="00E85FA4">
        <w:rPr>
          <w:rFonts w:ascii="Times New Roman" w:eastAsia="Times New Roman" w:hAnsi="Times New Roman" w:cs="Times New Roman"/>
          <w:lang w:val="en-ID"/>
        </w:rPr>
        <w:t xml:space="preserve"> </w:t>
      </w:r>
      <w:proofErr w:type="spellStart"/>
      <w:r w:rsidRPr="00E85FA4">
        <w:rPr>
          <w:rFonts w:ascii="Times New Roman" w:eastAsia="Times New Roman" w:hAnsi="Times New Roman" w:cs="Times New Roman"/>
          <w:lang w:val="en-ID"/>
        </w:rPr>
        <w:t>dasar</w:t>
      </w:r>
      <w:proofErr w:type="spellEnd"/>
      <w:r>
        <w:rPr>
          <w:rFonts w:ascii="Times New Roman" w:eastAsia="Times New Roman" w:hAnsi="Times New Roman" w:cs="Times New Roman"/>
          <w:lang w:val="en-ID"/>
        </w:rPr>
        <w:t xml:space="preserve">, yang </w:t>
      </w:r>
      <w:proofErr w:type="spellStart"/>
      <w:r>
        <w:rPr>
          <w:rFonts w:ascii="Times New Roman" w:eastAsia="Times New Roman" w:hAnsi="Times New Roman" w:cs="Times New Roman"/>
          <w:lang w:val="en-ID"/>
        </w:rPr>
        <w:t>dapat</w:t>
      </w:r>
      <w:proofErr w:type="spellEnd"/>
      <w:r>
        <w:rPr>
          <w:rFonts w:ascii="Times New Roman" w:eastAsia="Times New Roman" w:hAnsi="Times New Roman" w:cs="Times New Roman"/>
          <w:lang w:val="en-ID"/>
        </w:rPr>
        <w:t xml:space="preserve"> </w:t>
      </w:r>
      <w:proofErr w:type="spellStart"/>
      <w:r>
        <w:rPr>
          <w:rFonts w:ascii="Times New Roman" w:eastAsia="Times New Roman" w:hAnsi="Times New Roman" w:cs="Times New Roman"/>
          <w:lang w:val="en-ID"/>
        </w:rPr>
        <w:t>kita</w:t>
      </w:r>
      <w:proofErr w:type="spellEnd"/>
      <w:r>
        <w:rPr>
          <w:rFonts w:ascii="Times New Roman" w:eastAsia="Times New Roman" w:hAnsi="Times New Roman" w:cs="Times New Roman"/>
          <w:lang w:val="en-ID"/>
        </w:rPr>
        <w:t xml:space="preserve"> </w:t>
      </w:r>
      <w:proofErr w:type="spellStart"/>
      <w:r>
        <w:rPr>
          <w:rFonts w:ascii="Times New Roman" w:eastAsia="Times New Roman" w:hAnsi="Times New Roman" w:cs="Times New Roman"/>
          <w:lang w:val="en-ID"/>
        </w:rPr>
        <w:t>liat</w:t>
      </w:r>
      <w:proofErr w:type="spellEnd"/>
      <w:r>
        <w:rPr>
          <w:rFonts w:ascii="Times New Roman" w:eastAsia="Times New Roman" w:hAnsi="Times New Roman" w:cs="Times New Roman"/>
          <w:lang w:val="en-ID"/>
        </w:rPr>
        <w:t xml:space="preserve"> </w:t>
      </w:r>
      <w:proofErr w:type="spellStart"/>
      <w:r>
        <w:rPr>
          <w:rFonts w:ascii="Times New Roman" w:eastAsia="Times New Roman" w:hAnsi="Times New Roman" w:cs="Times New Roman"/>
          <w:lang w:val="en-ID"/>
        </w:rPr>
        <w:t>secara</w:t>
      </w:r>
      <w:proofErr w:type="spellEnd"/>
      <w:r>
        <w:rPr>
          <w:rFonts w:ascii="Times New Roman" w:eastAsia="Times New Roman" w:hAnsi="Times New Roman" w:cs="Times New Roman"/>
          <w:lang w:val="en-ID"/>
        </w:rPr>
        <w:t xml:space="preserve"> </w:t>
      </w:r>
      <w:proofErr w:type="spellStart"/>
      <w:r>
        <w:rPr>
          <w:rFonts w:ascii="Times New Roman" w:eastAsia="Times New Roman" w:hAnsi="Times New Roman" w:cs="Times New Roman"/>
          <w:lang w:val="en-ID"/>
        </w:rPr>
        <w:t>langsung</w:t>
      </w:r>
      <w:proofErr w:type="spellEnd"/>
      <w:r>
        <w:rPr>
          <w:rFonts w:ascii="Times New Roman" w:eastAsia="Times New Roman" w:hAnsi="Times New Roman" w:cs="Times New Roman"/>
          <w:lang w:val="en-ID"/>
        </w:rPr>
        <w:t xml:space="preserve"> </w:t>
      </w:r>
      <w:proofErr w:type="spellStart"/>
      <w:r>
        <w:rPr>
          <w:rFonts w:ascii="Times New Roman" w:eastAsia="Times New Roman" w:hAnsi="Times New Roman" w:cs="Times New Roman"/>
          <w:lang w:val="en-ID"/>
        </w:rPr>
        <w:t>dari</w:t>
      </w:r>
      <w:proofErr w:type="spellEnd"/>
      <w:r>
        <w:rPr>
          <w:rFonts w:ascii="Times New Roman" w:eastAsia="Times New Roman" w:hAnsi="Times New Roman" w:cs="Times New Roman"/>
          <w:lang w:val="en-ID"/>
        </w:rPr>
        <w:t xml:space="preserve"> table </w:t>
      </w:r>
      <w:proofErr w:type="spellStart"/>
      <w:r>
        <w:rPr>
          <w:rFonts w:ascii="Times New Roman" w:eastAsia="Times New Roman" w:hAnsi="Times New Roman" w:cs="Times New Roman"/>
          <w:lang w:val="en-ID"/>
        </w:rPr>
        <w:t>berikut</w:t>
      </w:r>
      <w:proofErr w:type="spellEnd"/>
      <w:r>
        <w:rPr>
          <w:rFonts w:ascii="Times New Roman" w:eastAsia="Times New Roman" w:hAnsi="Times New Roman" w:cs="Times New Roman"/>
          <w:lang w:val="en-ID"/>
        </w:rPr>
        <w:t>:</w:t>
      </w:r>
    </w:p>
    <w:p w:rsidR="00E85FA4" w:rsidRPr="00E85FA4" w:rsidRDefault="00E85FA4" w:rsidP="00E85FA4">
      <w:pPr>
        <w:spacing w:before="240" w:after="240" w:line="360" w:lineRule="auto"/>
        <w:jc w:val="both"/>
        <w:rPr>
          <w:rFonts w:ascii="Times New Roman" w:eastAsia="Times New Roman" w:hAnsi="Times New Roman" w:cs="Times New Roman"/>
          <w:lang w:val="en-ID"/>
        </w:rPr>
      </w:pPr>
    </w:p>
    <w:p w:rsidR="00E85FA4" w:rsidRPr="00E85FA4" w:rsidRDefault="00E85FA4" w:rsidP="00E85FA4">
      <w:pPr>
        <w:spacing w:before="240" w:after="240" w:line="360" w:lineRule="auto"/>
        <w:jc w:val="both"/>
        <w:rPr>
          <w:rFonts w:ascii="Times New Roman" w:eastAsia="Times New Roman" w:hAnsi="Times New Roman" w:cs="Times New Roman"/>
          <w:b/>
          <w:bCs/>
          <w:lang w:val="en-ID"/>
        </w:rPr>
      </w:pPr>
      <w:proofErr w:type="spellStart"/>
      <w:r w:rsidRPr="00E85FA4">
        <w:rPr>
          <w:rFonts w:ascii="Times New Roman" w:eastAsia="Times New Roman" w:hAnsi="Times New Roman" w:cs="Times New Roman"/>
          <w:b/>
          <w:bCs/>
          <w:lang w:val="en-ID"/>
        </w:rPr>
        <w:t>Ringkasan</w:t>
      </w:r>
      <w:proofErr w:type="spellEnd"/>
      <w:r w:rsidRPr="00E85FA4">
        <w:rPr>
          <w:rFonts w:ascii="Times New Roman" w:eastAsia="Times New Roman" w:hAnsi="Times New Roman" w:cs="Times New Roman"/>
          <w:b/>
          <w:bCs/>
          <w:lang w:val="en-ID"/>
        </w:rPr>
        <w:t xml:space="preserve"> </w:t>
      </w:r>
      <w:proofErr w:type="spellStart"/>
      <w:r w:rsidRPr="00E85FA4">
        <w:rPr>
          <w:rFonts w:ascii="Times New Roman" w:eastAsia="Times New Roman" w:hAnsi="Times New Roman" w:cs="Times New Roman"/>
          <w:b/>
          <w:bCs/>
          <w:lang w:val="en-ID"/>
        </w:rPr>
        <w:t>Integratif</w:t>
      </w:r>
      <w:proofErr w:type="spellEnd"/>
    </w:p>
    <w:tbl>
      <w:tblPr>
        <w:tblW w:w="935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63"/>
        <w:gridCol w:w="2801"/>
        <w:gridCol w:w="3191"/>
      </w:tblGrid>
      <w:tr w:rsidR="00E85FA4" w:rsidRPr="00E85FA4" w:rsidTr="00E85FA4">
        <w:trPr>
          <w:trHeight w:val="1156"/>
          <w:tblHeader/>
          <w:tblCellSpacing w:w="15" w:type="dxa"/>
        </w:trPr>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b/>
                <w:bCs/>
                <w:lang w:val="en-ID"/>
              </w:rPr>
            </w:pPr>
            <w:proofErr w:type="spellStart"/>
            <w:r w:rsidRPr="00E85FA4">
              <w:rPr>
                <w:rFonts w:ascii="Times New Roman" w:eastAsia="Times New Roman" w:hAnsi="Times New Roman" w:cs="Times New Roman"/>
                <w:b/>
                <w:bCs/>
                <w:lang w:val="en-ID"/>
              </w:rPr>
              <w:t>Komponen</w:t>
            </w:r>
            <w:proofErr w:type="spellEnd"/>
            <w:r w:rsidRPr="00E85FA4">
              <w:rPr>
                <w:rFonts w:ascii="Times New Roman" w:eastAsia="Times New Roman" w:hAnsi="Times New Roman" w:cs="Times New Roman"/>
                <w:b/>
                <w:bCs/>
                <w:lang w:val="en-ID"/>
              </w:rPr>
              <w:t xml:space="preserve"> Digital</w:t>
            </w:r>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b/>
                <w:bCs/>
                <w:lang w:val="en-ID"/>
              </w:rPr>
            </w:pPr>
            <w:r w:rsidRPr="00E85FA4">
              <w:rPr>
                <w:rFonts w:ascii="Times New Roman" w:eastAsia="Times New Roman" w:hAnsi="Times New Roman" w:cs="Times New Roman"/>
                <w:b/>
                <w:bCs/>
                <w:lang w:val="en-ID"/>
              </w:rPr>
              <w:t xml:space="preserve">Studi </w:t>
            </w:r>
            <w:proofErr w:type="spellStart"/>
            <w:r w:rsidRPr="00E85FA4">
              <w:rPr>
                <w:rFonts w:ascii="Times New Roman" w:eastAsia="Times New Roman" w:hAnsi="Times New Roman" w:cs="Times New Roman"/>
                <w:b/>
                <w:bCs/>
                <w:lang w:val="en-ID"/>
              </w:rPr>
              <w:t>Literatur</w:t>
            </w:r>
            <w:proofErr w:type="spellEnd"/>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b/>
                <w:bCs/>
                <w:lang w:val="en-ID"/>
              </w:rPr>
            </w:pPr>
            <w:r w:rsidRPr="00E85FA4">
              <w:rPr>
                <w:rFonts w:ascii="Times New Roman" w:eastAsia="Times New Roman" w:hAnsi="Times New Roman" w:cs="Times New Roman"/>
                <w:b/>
                <w:bCs/>
                <w:lang w:val="en-ID"/>
              </w:rPr>
              <w:t>PT ISU</w:t>
            </w:r>
          </w:p>
        </w:tc>
      </w:tr>
      <w:tr w:rsidR="00E85FA4" w:rsidRPr="00E85FA4" w:rsidTr="00E85FA4">
        <w:trPr>
          <w:trHeight w:val="1211"/>
          <w:tblCellSpacing w:w="15" w:type="dxa"/>
        </w:trPr>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Times New Roman" w:eastAsia="Times New Roman" w:hAnsi="Times New Roman" w:cs="Times New Roman"/>
                <w:lang w:val="en-ID"/>
              </w:rPr>
              <w:t>ATS Screening</w:t>
            </w:r>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r w:rsidRPr="00E85FA4">
              <w:rPr>
                <w:rFonts w:ascii="Times New Roman" w:eastAsia="Times New Roman" w:hAnsi="Times New Roman" w:cs="Times New Roman"/>
                <w:lang w:val="en-ID"/>
              </w:rPr>
              <w:t xml:space="preserve"> Optimal</w:t>
            </w:r>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r w:rsidRPr="00E85FA4">
              <w:rPr>
                <w:rFonts w:ascii="Times New Roman" w:eastAsia="Times New Roman" w:hAnsi="Times New Roman" w:cs="Times New Roman"/>
                <w:lang w:val="en-ID"/>
              </w:rPr>
              <w:t xml:space="preserve"> Belum </w:t>
            </w:r>
            <w:proofErr w:type="spellStart"/>
            <w:r w:rsidRPr="00E85FA4">
              <w:rPr>
                <w:rFonts w:ascii="Times New Roman" w:eastAsia="Times New Roman" w:hAnsi="Times New Roman" w:cs="Times New Roman"/>
                <w:lang w:val="en-ID"/>
              </w:rPr>
              <w:t>tersedia</w:t>
            </w:r>
            <w:proofErr w:type="spellEnd"/>
          </w:p>
        </w:tc>
      </w:tr>
      <w:tr w:rsidR="00E85FA4" w:rsidRPr="00E85FA4" w:rsidTr="00E85FA4">
        <w:trPr>
          <w:trHeight w:val="1229"/>
          <w:tblCellSpacing w:w="15" w:type="dxa"/>
        </w:trPr>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Times New Roman" w:eastAsia="Times New Roman" w:hAnsi="Times New Roman" w:cs="Times New Roman"/>
                <w:lang w:val="en-ID"/>
              </w:rPr>
              <w:t>AI Predictive</w:t>
            </w:r>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r w:rsidRPr="00E85FA4">
              <w:rPr>
                <w:rFonts w:ascii="Times New Roman" w:eastAsia="Times New Roman" w:hAnsi="Times New Roman" w:cs="Times New Roman"/>
                <w:lang w:val="en-ID"/>
              </w:rPr>
              <w:t xml:space="preserve"> Ada</w:t>
            </w:r>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r w:rsidRPr="00E85FA4">
              <w:rPr>
                <w:rFonts w:ascii="Times New Roman" w:eastAsia="Times New Roman" w:hAnsi="Times New Roman" w:cs="Times New Roman"/>
                <w:lang w:val="en-ID"/>
              </w:rPr>
              <w:t xml:space="preserve"> Belum</w:t>
            </w:r>
          </w:p>
        </w:tc>
      </w:tr>
      <w:tr w:rsidR="00E85FA4" w:rsidRPr="00E85FA4" w:rsidTr="00E85FA4">
        <w:trPr>
          <w:trHeight w:val="1229"/>
          <w:tblCellSpacing w:w="15" w:type="dxa"/>
        </w:trPr>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Times New Roman" w:eastAsia="Times New Roman" w:hAnsi="Times New Roman" w:cs="Times New Roman"/>
                <w:lang w:val="en-ID"/>
              </w:rPr>
              <w:t>Big Data Usage</w:t>
            </w:r>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r w:rsidRPr="00E85FA4">
              <w:rPr>
                <w:rFonts w:ascii="Times New Roman" w:eastAsia="Times New Roman" w:hAnsi="Times New Roman" w:cs="Times New Roman"/>
                <w:lang w:val="en-ID"/>
              </w:rPr>
              <w:t xml:space="preserve"> </w:t>
            </w:r>
            <w:proofErr w:type="spellStart"/>
            <w:r w:rsidRPr="00E85FA4">
              <w:rPr>
                <w:rFonts w:ascii="Times New Roman" w:eastAsia="Times New Roman" w:hAnsi="Times New Roman" w:cs="Times New Roman"/>
                <w:lang w:val="en-ID"/>
              </w:rPr>
              <w:t>Diterapkan</w:t>
            </w:r>
            <w:proofErr w:type="spellEnd"/>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r w:rsidRPr="00E85FA4">
              <w:rPr>
                <w:rFonts w:ascii="Times New Roman" w:eastAsia="Times New Roman" w:hAnsi="Times New Roman" w:cs="Times New Roman"/>
                <w:lang w:val="en-ID"/>
              </w:rPr>
              <w:t xml:space="preserve"> Manual</w:t>
            </w:r>
          </w:p>
        </w:tc>
      </w:tr>
      <w:tr w:rsidR="00E85FA4" w:rsidRPr="00E85FA4" w:rsidTr="00E85FA4">
        <w:trPr>
          <w:trHeight w:val="1229"/>
          <w:tblCellSpacing w:w="15" w:type="dxa"/>
        </w:trPr>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Times New Roman" w:eastAsia="Times New Roman" w:hAnsi="Times New Roman" w:cs="Times New Roman"/>
                <w:lang w:val="en-ID"/>
              </w:rPr>
              <w:lastRenderedPageBreak/>
              <w:t>Dashboard</w:t>
            </w:r>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r w:rsidRPr="00E85FA4">
              <w:rPr>
                <w:rFonts w:ascii="Times New Roman" w:eastAsia="Times New Roman" w:hAnsi="Times New Roman" w:cs="Times New Roman"/>
                <w:lang w:val="en-ID"/>
              </w:rPr>
              <w:t xml:space="preserve"> </w:t>
            </w:r>
            <w:proofErr w:type="spellStart"/>
            <w:r w:rsidRPr="00E85FA4">
              <w:rPr>
                <w:rFonts w:ascii="Times New Roman" w:eastAsia="Times New Roman" w:hAnsi="Times New Roman" w:cs="Times New Roman"/>
                <w:lang w:val="en-ID"/>
              </w:rPr>
              <w:t>Dipakai</w:t>
            </w:r>
            <w:proofErr w:type="spellEnd"/>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r w:rsidRPr="00E85FA4">
              <w:rPr>
                <w:rFonts w:ascii="Times New Roman" w:eastAsia="Times New Roman" w:hAnsi="Times New Roman" w:cs="Times New Roman"/>
                <w:lang w:val="en-ID"/>
              </w:rPr>
              <w:t xml:space="preserve"> Tidak real-time</w:t>
            </w:r>
          </w:p>
        </w:tc>
      </w:tr>
      <w:tr w:rsidR="00E85FA4" w:rsidRPr="00E85FA4" w:rsidTr="00E85FA4">
        <w:trPr>
          <w:trHeight w:val="1229"/>
          <w:tblCellSpacing w:w="15" w:type="dxa"/>
        </w:trPr>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Times New Roman" w:eastAsia="Times New Roman" w:hAnsi="Times New Roman" w:cs="Times New Roman"/>
                <w:lang w:val="en-ID"/>
              </w:rPr>
              <w:t>CV Upload</w:t>
            </w:r>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r w:rsidRPr="00E85FA4">
              <w:rPr>
                <w:rFonts w:ascii="Times New Roman" w:eastAsia="Times New Roman" w:hAnsi="Times New Roman" w:cs="Times New Roman"/>
                <w:lang w:val="en-ID"/>
              </w:rPr>
              <w:t xml:space="preserve"> 99.7%</w:t>
            </w:r>
          </w:p>
        </w:tc>
      </w:tr>
      <w:tr w:rsidR="00E85FA4" w:rsidRPr="00E85FA4" w:rsidTr="00E85FA4">
        <w:trPr>
          <w:trHeight w:val="1211"/>
          <w:tblCellSpacing w:w="15" w:type="dxa"/>
        </w:trPr>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proofErr w:type="spellStart"/>
            <w:r w:rsidRPr="00E85FA4">
              <w:rPr>
                <w:rFonts w:ascii="Times New Roman" w:eastAsia="Times New Roman" w:hAnsi="Times New Roman" w:cs="Times New Roman"/>
                <w:lang w:val="en-ID"/>
              </w:rPr>
              <w:t>Sertifikat</w:t>
            </w:r>
            <w:proofErr w:type="spellEnd"/>
            <w:r w:rsidRPr="00E85FA4">
              <w:rPr>
                <w:rFonts w:ascii="Times New Roman" w:eastAsia="Times New Roman" w:hAnsi="Times New Roman" w:cs="Times New Roman"/>
                <w:lang w:val="en-ID"/>
              </w:rPr>
              <w:t xml:space="preserve"> Upload</w:t>
            </w:r>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p>
        </w:tc>
        <w:tc>
          <w:tcPr>
            <w:tcW w:w="0" w:type="auto"/>
            <w:vAlign w:val="center"/>
            <w:hideMark/>
          </w:tcPr>
          <w:p w:rsidR="00E85FA4" w:rsidRPr="00E85FA4" w:rsidRDefault="00E85FA4" w:rsidP="00E85FA4">
            <w:pPr>
              <w:spacing w:before="240" w:after="240" w:line="360" w:lineRule="auto"/>
              <w:jc w:val="both"/>
              <w:rPr>
                <w:rFonts w:ascii="Times New Roman" w:eastAsia="Times New Roman" w:hAnsi="Times New Roman" w:cs="Times New Roman"/>
                <w:lang w:val="en-ID"/>
              </w:rPr>
            </w:pPr>
            <w:r w:rsidRPr="00E85FA4">
              <w:rPr>
                <w:rFonts w:ascii="Apple Color Emoji" w:eastAsia="Times New Roman" w:hAnsi="Apple Color Emoji" w:cs="Apple Color Emoji"/>
                <w:lang w:val="en-ID"/>
              </w:rPr>
              <w:t>✅</w:t>
            </w:r>
            <w:r w:rsidRPr="00E85FA4">
              <w:rPr>
                <w:rFonts w:ascii="Times New Roman" w:eastAsia="Times New Roman" w:hAnsi="Times New Roman" w:cs="Times New Roman"/>
                <w:lang w:val="en-ID"/>
              </w:rPr>
              <w:t xml:space="preserve"> 99.7%</w:t>
            </w:r>
          </w:p>
        </w:tc>
      </w:tr>
    </w:tbl>
    <w:p w:rsidR="00E85FA4" w:rsidRDefault="00E85FA4" w:rsidP="004A643C">
      <w:pPr>
        <w:spacing w:before="240" w:after="240" w:line="360" w:lineRule="auto"/>
        <w:jc w:val="both"/>
        <w:rPr>
          <w:rFonts w:ascii="Times New Roman" w:eastAsia="Times New Roman" w:hAnsi="Times New Roman" w:cs="Times New Roman"/>
          <w:lang w:val="en-ID"/>
        </w:rPr>
      </w:pPr>
    </w:p>
    <w:p w:rsidR="00E85FA4" w:rsidRDefault="00E85FA4" w:rsidP="004A643C">
      <w:pPr>
        <w:spacing w:before="240" w:after="240" w:line="360" w:lineRule="auto"/>
        <w:jc w:val="both"/>
        <w:rPr>
          <w:rFonts w:ascii="Times New Roman" w:eastAsia="Times New Roman" w:hAnsi="Times New Roman" w:cs="Times New Roman"/>
          <w:lang w:val="en-ID"/>
        </w:rPr>
      </w:pPr>
    </w:p>
    <w:p w:rsidR="00CB37F7" w:rsidRDefault="00CB37F7" w:rsidP="004A643C">
      <w:pPr>
        <w:spacing w:before="240" w:after="240" w:line="360" w:lineRule="auto"/>
        <w:jc w:val="both"/>
        <w:rPr>
          <w:rFonts w:ascii="Times New Roman" w:eastAsia="Times New Roman" w:hAnsi="Times New Roman" w:cs="Times New Roman"/>
          <w:lang w:val="en-ID"/>
        </w:rPr>
      </w:pPr>
    </w:p>
    <w:p w:rsidR="00CB37F7" w:rsidRDefault="00CB37F7" w:rsidP="004A643C">
      <w:pPr>
        <w:spacing w:before="240" w:after="240" w:line="360" w:lineRule="auto"/>
        <w:jc w:val="both"/>
        <w:rPr>
          <w:rFonts w:ascii="Times New Roman" w:eastAsia="Times New Roman" w:hAnsi="Times New Roman" w:cs="Times New Roman"/>
          <w:lang w:val="en-ID"/>
        </w:rPr>
      </w:pPr>
    </w:p>
    <w:p w:rsidR="00CB37F7" w:rsidRDefault="00CB37F7" w:rsidP="004A643C">
      <w:pPr>
        <w:spacing w:before="240" w:after="240" w:line="360" w:lineRule="auto"/>
        <w:jc w:val="both"/>
        <w:rPr>
          <w:rFonts w:ascii="Times New Roman" w:eastAsia="Times New Roman" w:hAnsi="Times New Roman" w:cs="Times New Roman"/>
          <w:lang w:val="en-ID"/>
        </w:rPr>
      </w:pPr>
    </w:p>
    <w:p w:rsidR="00CB37F7" w:rsidRDefault="00CB37F7" w:rsidP="004A643C">
      <w:pPr>
        <w:spacing w:before="240" w:after="240" w:line="360" w:lineRule="auto"/>
        <w:jc w:val="both"/>
        <w:rPr>
          <w:rFonts w:ascii="Times New Roman" w:eastAsia="Times New Roman" w:hAnsi="Times New Roman" w:cs="Times New Roman"/>
          <w:lang w:val="en-ID"/>
        </w:rPr>
      </w:pPr>
    </w:p>
    <w:p w:rsidR="00CB37F7" w:rsidRDefault="00CB37F7" w:rsidP="004A643C">
      <w:pPr>
        <w:spacing w:before="240" w:after="240" w:line="360" w:lineRule="auto"/>
        <w:jc w:val="both"/>
        <w:rPr>
          <w:rFonts w:ascii="Times New Roman" w:eastAsia="Times New Roman" w:hAnsi="Times New Roman" w:cs="Times New Roman"/>
          <w:lang w:val="en-ID"/>
        </w:rPr>
      </w:pPr>
    </w:p>
    <w:p w:rsidR="00CB37F7" w:rsidRDefault="00CB37F7" w:rsidP="004A643C">
      <w:pPr>
        <w:spacing w:before="240" w:after="240" w:line="360" w:lineRule="auto"/>
        <w:jc w:val="both"/>
        <w:rPr>
          <w:rFonts w:ascii="Times New Roman" w:eastAsia="Times New Roman" w:hAnsi="Times New Roman" w:cs="Times New Roman"/>
          <w:lang w:val="en-ID"/>
        </w:rPr>
      </w:pPr>
    </w:p>
    <w:p w:rsidR="00CB37F7" w:rsidRDefault="00CB37F7" w:rsidP="004A643C">
      <w:pPr>
        <w:spacing w:before="240" w:after="240" w:line="360" w:lineRule="auto"/>
        <w:jc w:val="both"/>
        <w:rPr>
          <w:rFonts w:ascii="Times New Roman" w:eastAsia="Times New Roman" w:hAnsi="Times New Roman" w:cs="Times New Roman"/>
          <w:lang w:val="en-ID"/>
        </w:rPr>
      </w:pPr>
    </w:p>
    <w:p w:rsidR="00CB37F7" w:rsidRDefault="00CB37F7" w:rsidP="004A643C">
      <w:pPr>
        <w:spacing w:before="240" w:after="240" w:line="360" w:lineRule="auto"/>
        <w:jc w:val="both"/>
        <w:rPr>
          <w:rFonts w:ascii="Times New Roman" w:eastAsia="Times New Roman" w:hAnsi="Times New Roman" w:cs="Times New Roman"/>
          <w:lang w:val="en-ID"/>
        </w:rPr>
      </w:pPr>
    </w:p>
    <w:p w:rsidR="00CB37F7" w:rsidRDefault="00CB37F7" w:rsidP="004A643C">
      <w:pPr>
        <w:spacing w:before="240" w:after="240" w:line="360" w:lineRule="auto"/>
        <w:jc w:val="both"/>
        <w:rPr>
          <w:rFonts w:ascii="Times New Roman" w:eastAsia="Times New Roman" w:hAnsi="Times New Roman" w:cs="Times New Roman"/>
          <w:lang w:val="en-ID"/>
        </w:rPr>
      </w:pPr>
    </w:p>
    <w:p w:rsidR="00CB37F7" w:rsidRPr="00A03C11" w:rsidRDefault="00CB37F7" w:rsidP="004A643C">
      <w:pPr>
        <w:spacing w:before="240" w:after="240" w:line="360" w:lineRule="auto"/>
        <w:jc w:val="both"/>
        <w:rPr>
          <w:rFonts w:ascii="Times New Roman" w:eastAsia="Times New Roman" w:hAnsi="Times New Roman" w:cs="Times New Roman"/>
          <w:lang w:val="en-ID"/>
        </w:rPr>
      </w:pPr>
    </w:p>
    <w:p w:rsidR="00CB37F7" w:rsidRPr="00CB37F7" w:rsidRDefault="004A643C" w:rsidP="00CB37F7">
      <w:pPr>
        <w:spacing w:before="240" w:after="240" w:line="360" w:lineRule="auto"/>
        <w:jc w:val="center"/>
        <w:rPr>
          <w:rFonts w:ascii="Times New Roman" w:eastAsia="Times New Roman" w:hAnsi="Times New Roman" w:cs="Times New Roman"/>
          <w:b/>
          <w:bCs/>
          <w:lang w:val="en-ID"/>
        </w:rPr>
      </w:pPr>
      <w:r w:rsidRPr="004A643C">
        <w:rPr>
          <w:rFonts w:ascii="Times New Roman" w:eastAsia="Times New Roman" w:hAnsi="Times New Roman" w:cs="Times New Roman"/>
          <w:b/>
          <w:bCs/>
          <w:lang w:val="en-ID"/>
        </w:rPr>
        <w:lastRenderedPageBreak/>
        <w:t>BAB V – KESIMPULAN DAN SARAN</w:t>
      </w:r>
    </w:p>
    <w:p w:rsidR="004535B7" w:rsidRPr="004535B7" w:rsidRDefault="004535B7" w:rsidP="004535B7">
      <w:pPr>
        <w:pStyle w:val="Heading2"/>
        <w:ind w:right="4"/>
        <w:jc w:val="both"/>
        <w:rPr>
          <w:rFonts w:ascii="Times New Roman" w:hAnsi="Times New Roman" w:cs="Times New Roman"/>
          <w:sz w:val="22"/>
          <w:szCs w:val="22"/>
        </w:rPr>
      </w:pPr>
      <w:r w:rsidRPr="004535B7">
        <w:rPr>
          <w:rFonts w:ascii="Times New Roman" w:hAnsi="Times New Roman" w:cs="Times New Roman"/>
          <w:sz w:val="22"/>
          <w:szCs w:val="22"/>
        </w:rPr>
        <w:t>5.1 Kesimpulan</w:t>
      </w:r>
    </w:p>
    <w:p w:rsidR="004535B7" w:rsidRDefault="004535B7" w:rsidP="004535B7">
      <w:pPr>
        <w:ind w:right="4"/>
        <w:jc w:val="both"/>
        <w:rPr>
          <w:rFonts w:ascii="Times New Roman" w:hAnsi="Times New Roman" w:cs="Times New Roman"/>
        </w:rPr>
      </w:pPr>
      <w:proofErr w:type="spellStart"/>
      <w:r w:rsidRPr="004535B7">
        <w:rPr>
          <w:rFonts w:ascii="Times New Roman" w:hAnsi="Times New Roman" w:cs="Times New Roman"/>
        </w:rPr>
        <w:t>Berdasarkan</w:t>
      </w:r>
      <w:proofErr w:type="spellEnd"/>
      <w:r>
        <w:rPr>
          <w:rFonts w:ascii="Times New Roman" w:hAnsi="Times New Roman" w:cs="Times New Roman"/>
        </w:rPr>
        <w:t xml:space="preserve"> </w:t>
      </w:r>
      <w:proofErr w:type="spellStart"/>
      <w:r w:rsidRPr="004535B7">
        <w:rPr>
          <w:rFonts w:ascii="Times New Roman" w:hAnsi="Times New Roman" w:cs="Times New Roman"/>
        </w:rPr>
        <w:t>kajian</w:t>
      </w:r>
      <w:proofErr w:type="spellEnd"/>
      <w:r>
        <w:rPr>
          <w:rFonts w:ascii="Times New Roman" w:hAnsi="Times New Roman" w:cs="Times New Roman"/>
        </w:rPr>
        <w:t xml:space="preserve"> </w:t>
      </w:r>
      <w:proofErr w:type="spellStart"/>
      <w:r w:rsidRPr="004535B7">
        <w:rPr>
          <w:rFonts w:ascii="Times New Roman" w:hAnsi="Times New Roman" w:cs="Times New Roman"/>
        </w:rPr>
        <w:t>literatur</w:t>
      </w:r>
      <w:proofErr w:type="spellEnd"/>
      <w:r>
        <w:rPr>
          <w:rFonts w:ascii="Times New Roman" w:hAnsi="Times New Roman" w:cs="Times New Roman"/>
        </w:rPr>
        <w:t xml:space="preserve"> </w:t>
      </w:r>
      <w:r w:rsidRPr="004535B7">
        <w:rPr>
          <w:rFonts w:ascii="Times New Roman" w:hAnsi="Times New Roman" w:cs="Times New Roman"/>
        </w:rPr>
        <w:t>dan</w:t>
      </w:r>
      <w:r>
        <w:rPr>
          <w:rFonts w:ascii="Times New Roman" w:hAnsi="Times New Roman" w:cs="Times New Roman"/>
        </w:rPr>
        <w:t xml:space="preserve"> </w:t>
      </w:r>
      <w:proofErr w:type="spellStart"/>
      <w:r w:rsidRPr="004535B7">
        <w:rPr>
          <w:rFonts w:ascii="Times New Roman" w:hAnsi="Times New Roman" w:cs="Times New Roman"/>
        </w:rPr>
        <w:t>hasil</w:t>
      </w:r>
      <w:proofErr w:type="spellEnd"/>
      <w:r>
        <w:rPr>
          <w:rFonts w:ascii="Times New Roman" w:hAnsi="Times New Roman" w:cs="Times New Roman"/>
        </w:rPr>
        <w:t xml:space="preserve"> </w:t>
      </w:r>
      <w:proofErr w:type="spellStart"/>
      <w:r w:rsidRPr="004535B7">
        <w:rPr>
          <w:rFonts w:ascii="Times New Roman" w:hAnsi="Times New Roman" w:cs="Times New Roman"/>
        </w:rPr>
        <w:t>analisis</w:t>
      </w:r>
      <w:proofErr w:type="spellEnd"/>
      <w:r w:rsidRPr="004535B7">
        <w:rPr>
          <w:rFonts w:ascii="Times New Roman" w:hAnsi="Times New Roman" w:cs="Times New Roman"/>
        </w:rPr>
        <w:t xml:space="preserve"> data </w:t>
      </w:r>
      <w:proofErr w:type="spellStart"/>
      <w:r w:rsidRPr="004535B7">
        <w:rPr>
          <w:rFonts w:ascii="Times New Roman" w:hAnsi="Times New Roman" w:cs="Times New Roman"/>
        </w:rPr>
        <w:t>rekrutmen</w:t>
      </w:r>
      <w:proofErr w:type="spellEnd"/>
      <w:r w:rsidRPr="004535B7">
        <w:rPr>
          <w:rFonts w:ascii="Times New Roman" w:hAnsi="Times New Roman" w:cs="Times New Roman"/>
        </w:rPr>
        <w:t xml:space="preserve"> digital PT Intan</w:t>
      </w:r>
      <w:r>
        <w:rPr>
          <w:rFonts w:ascii="Times New Roman" w:hAnsi="Times New Roman" w:cs="Times New Roman"/>
        </w:rPr>
        <w:t xml:space="preserve"> </w:t>
      </w:r>
      <w:r w:rsidRPr="004535B7">
        <w:rPr>
          <w:rFonts w:ascii="Times New Roman" w:hAnsi="Times New Roman" w:cs="Times New Roman"/>
        </w:rPr>
        <w:t>Sejahtera Utama,</w:t>
      </w:r>
      <w:r>
        <w:rPr>
          <w:rFonts w:ascii="Times New Roman" w:hAnsi="Times New Roman" w:cs="Times New Roman"/>
        </w:rPr>
        <w:t xml:space="preserve"> </w:t>
      </w:r>
      <w:proofErr w:type="spellStart"/>
      <w:r w:rsidRPr="004535B7">
        <w:rPr>
          <w:rFonts w:ascii="Times New Roman" w:hAnsi="Times New Roman" w:cs="Times New Roman"/>
        </w:rPr>
        <w:t>dapat</w:t>
      </w:r>
      <w:proofErr w:type="spellEnd"/>
      <w:r>
        <w:rPr>
          <w:rFonts w:ascii="Times New Roman" w:hAnsi="Times New Roman" w:cs="Times New Roman"/>
        </w:rPr>
        <w:t xml:space="preserve"> </w:t>
      </w:r>
      <w:proofErr w:type="spellStart"/>
      <w:r w:rsidRPr="004535B7">
        <w:rPr>
          <w:rFonts w:ascii="Times New Roman" w:hAnsi="Times New Roman" w:cs="Times New Roman"/>
        </w:rPr>
        <w:t>disimpulkan</w:t>
      </w:r>
      <w:proofErr w:type="spellEnd"/>
      <w:r>
        <w:rPr>
          <w:rFonts w:ascii="Times New Roman" w:hAnsi="Times New Roman" w:cs="Times New Roman"/>
        </w:rPr>
        <w:t xml:space="preserve"> </w:t>
      </w:r>
      <w:proofErr w:type="spellStart"/>
      <w:r w:rsidRPr="004535B7">
        <w:rPr>
          <w:rFonts w:ascii="Times New Roman" w:hAnsi="Times New Roman" w:cs="Times New Roman"/>
        </w:rPr>
        <w:t>bahwa</w:t>
      </w:r>
      <w:proofErr w:type="spellEnd"/>
      <w:r w:rsidRPr="004535B7">
        <w:rPr>
          <w:rFonts w:ascii="Times New Roman" w:hAnsi="Times New Roman" w:cs="Times New Roman"/>
        </w:rPr>
        <w:t>:</w:t>
      </w:r>
      <w:r>
        <w:rPr>
          <w:rFonts w:ascii="Times New Roman" w:hAnsi="Times New Roman" w:cs="Times New Roman"/>
        </w:rPr>
        <w:t xml:space="preserve"> </w:t>
      </w:r>
    </w:p>
    <w:p w:rsidR="004535B7" w:rsidRDefault="004535B7" w:rsidP="004535B7">
      <w:pPr>
        <w:ind w:right="4"/>
        <w:jc w:val="both"/>
        <w:rPr>
          <w:rFonts w:ascii="Times New Roman" w:hAnsi="Times New Roman" w:cs="Times New Roman"/>
        </w:rPr>
      </w:pPr>
      <w:r w:rsidRPr="004535B7">
        <w:rPr>
          <w:rFonts w:ascii="Times New Roman" w:hAnsi="Times New Roman" w:cs="Times New Roman"/>
        </w:rPr>
        <w:t xml:space="preserve">1. </w:t>
      </w:r>
      <w:proofErr w:type="spellStart"/>
      <w:r w:rsidRPr="004535B7">
        <w:rPr>
          <w:rFonts w:ascii="Times New Roman" w:hAnsi="Times New Roman" w:cs="Times New Roman"/>
        </w:rPr>
        <w:t>Digitalisasi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rekrutmen</w:t>
      </w:r>
      <w:proofErr w:type="spellEnd"/>
      <w:r w:rsidRPr="004535B7">
        <w:rPr>
          <w:rFonts w:ascii="Times New Roman" w:hAnsi="Times New Roman" w:cs="Times New Roman"/>
        </w:rPr>
        <w:t xml:space="preserve"> SDM di </w:t>
      </w:r>
      <w:proofErr w:type="spellStart"/>
      <w:r w:rsidRPr="004535B7">
        <w:rPr>
          <w:rFonts w:ascii="Times New Roman" w:hAnsi="Times New Roman" w:cs="Times New Roman"/>
        </w:rPr>
        <w:t>industri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maritim</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memberikan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efisiensi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tinggi</w:t>
      </w:r>
      <w:proofErr w:type="spellEnd"/>
      <w:r w:rsidRPr="004535B7">
        <w:rPr>
          <w:rFonts w:ascii="Times New Roman" w:hAnsi="Times New Roman" w:cs="Times New Roman"/>
        </w:rPr>
        <w:t xml:space="preserve"> dan </w:t>
      </w:r>
      <w:proofErr w:type="spellStart"/>
      <w:r w:rsidRPr="004535B7">
        <w:rPr>
          <w:rFonts w:ascii="Times New Roman" w:hAnsi="Times New Roman" w:cs="Times New Roman"/>
        </w:rPr>
        <w:t>akurasi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dalam</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seleksi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tenaga</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kerja</w:t>
      </w:r>
      <w:proofErr w:type="spellEnd"/>
      <w:r w:rsidRPr="004535B7">
        <w:rPr>
          <w:rFonts w:ascii="Times New Roman" w:hAnsi="Times New Roman" w:cs="Times New Roman"/>
        </w:rPr>
        <w:t xml:space="preserve">. Proses </w:t>
      </w:r>
      <w:proofErr w:type="spellStart"/>
      <w:r w:rsidRPr="004535B7">
        <w:rPr>
          <w:rFonts w:ascii="Times New Roman" w:hAnsi="Times New Roman" w:cs="Times New Roman"/>
        </w:rPr>
        <w:t>unggah</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dokumen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seperti</w:t>
      </w:r>
      <w:proofErr w:type="spellEnd"/>
      <w:r w:rsidRPr="004535B7">
        <w:rPr>
          <w:rFonts w:ascii="Times New Roman" w:hAnsi="Times New Roman" w:cs="Times New Roman"/>
        </w:rPr>
        <w:t xml:space="preserve"> CV, ijazah, dan </w:t>
      </w:r>
      <w:proofErr w:type="spellStart"/>
      <w:r w:rsidRPr="004535B7">
        <w:rPr>
          <w:rFonts w:ascii="Times New Roman" w:hAnsi="Times New Roman" w:cs="Times New Roman"/>
        </w:rPr>
        <w:t>sertifikat</w:t>
      </w:r>
      <w:proofErr w:type="spellEnd"/>
      <w:r w:rsidRPr="004535B7">
        <w:rPr>
          <w:rFonts w:ascii="Times New Roman" w:hAnsi="Times New Roman" w:cs="Times New Roman"/>
        </w:rPr>
        <w:t xml:space="preserve"> BST/PSCRB, </w:t>
      </w:r>
      <w:proofErr w:type="spellStart"/>
      <w:r w:rsidRPr="004535B7">
        <w:rPr>
          <w:rFonts w:ascii="Times New Roman" w:hAnsi="Times New Roman" w:cs="Times New Roman"/>
        </w:rPr>
        <w:t>telah</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diadopsi</w:t>
      </w:r>
      <w:proofErr w:type="spellEnd"/>
      <w:r w:rsidRPr="004535B7">
        <w:rPr>
          <w:rFonts w:ascii="Times New Roman" w:hAnsi="Times New Roman" w:cs="Times New Roman"/>
        </w:rPr>
        <w:t xml:space="preserve"> oleh</w:t>
      </w:r>
      <w:r>
        <w:rPr>
          <w:rFonts w:ascii="Times New Roman" w:hAnsi="Times New Roman" w:cs="Times New Roman"/>
        </w:rPr>
        <w:t xml:space="preserve"> </w:t>
      </w:r>
      <w:r w:rsidRPr="004535B7">
        <w:rPr>
          <w:rFonts w:ascii="Times New Roman" w:hAnsi="Times New Roman" w:cs="Times New Roman"/>
        </w:rPr>
        <w:t>99%</w:t>
      </w:r>
      <w:r>
        <w:rPr>
          <w:rFonts w:ascii="Times New Roman" w:hAnsi="Times New Roman" w:cs="Times New Roman"/>
        </w:rPr>
        <w:t xml:space="preserve"> </w:t>
      </w:r>
      <w:proofErr w:type="spellStart"/>
      <w:r w:rsidRPr="004535B7">
        <w:rPr>
          <w:rFonts w:ascii="Times New Roman" w:hAnsi="Times New Roman" w:cs="Times New Roman"/>
        </w:rPr>
        <w:t>pelamar</w:t>
      </w:r>
      <w:proofErr w:type="spellEnd"/>
      <w:r w:rsidRPr="004535B7">
        <w:rPr>
          <w:rFonts w:ascii="Times New Roman" w:hAnsi="Times New Roman" w:cs="Times New Roman"/>
        </w:rPr>
        <w:t>.</w:t>
      </w:r>
      <w:r>
        <w:rPr>
          <w:rFonts w:ascii="Times New Roman" w:hAnsi="Times New Roman" w:cs="Times New Roman"/>
        </w:rPr>
        <w:t xml:space="preserve"> </w:t>
      </w:r>
    </w:p>
    <w:p w:rsidR="004535B7" w:rsidRDefault="004535B7" w:rsidP="004535B7">
      <w:pPr>
        <w:ind w:right="4"/>
        <w:jc w:val="both"/>
        <w:rPr>
          <w:rFonts w:ascii="Times New Roman" w:hAnsi="Times New Roman" w:cs="Times New Roman"/>
        </w:rPr>
      </w:pPr>
      <w:r w:rsidRPr="004535B7">
        <w:rPr>
          <w:rFonts w:ascii="Times New Roman" w:hAnsi="Times New Roman" w:cs="Times New Roman"/>
        </w:rPr>
        <w:t xml:space="preserve">2. </w:t>
      </w:r>
      <w:proofErr w:type="spellStart"/>
      <w:r w:rsidRPr="004535B7">
        <w:rPr>
          <w:rFonts w:ascii="Times New Roman" w:hAnsi="Times New Roman" w:cs="Times New Roman"/>
        </w:rPr>
        <w:t>Teknologi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seperti</w:t>
      </w:r>
      <w:proofErr w:type="spellEnd"/>
      <w:r w:rsidRPr="004535B7">
        <w:rPr>
          <w:rFonts w:ascii="Times New Roman" w:hAnsi="Times New Roman" w:cs="Times New Roman"/>
        </w:rPr>
        <w:t xml:space="preserve"> ATS, AI, dan big data </w:t>
      </w:r>
      <w:proofErr w:type="spellStart"/>
      <w:r w:rsidRPr="004535B7">
        <w:rPr>
          <w:rFonts w:ascii="Times New Roman" w:hAnsi="Times New Roman" w:cs="Times New Roman"/>
        </w:rPr>
        <w:t>terbukti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mendukung</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pengambilan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keputusan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berbasis</w:t>
      </w:r>
      <w:proofErr w:type="spellEnd"/>
      <w:r w:rsidRPr="004535B7">
        <w:rPr>
          <w:rFonts w:ascii="Times New Roman" w:hAnsi="Times New Roman" w:cs="Times New Roman"/>
        </w:rPr>
        <w:t xml:space="preserve"> data dan </w:t>
      </w:r>
      <w:proofErr w:type="spellStart"/>
      <w:r w:rsidRPr="004535B7">
        <w:rPr>
          <w:rFonts w:ascii="Times New Roman" w:hAnsi="Times New Roman" w:cs="Times New Roman"/>
        </w:rPr>
        <w:t>mengurangi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beban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administratif</w:t>
      </w:r>
      <w:proofErr w:type="spellEnd"/>
      <w:r w:rsidRPr="004535B7">
        <w:rPr>
          <w:rFonts w:ascii="Times New Roman" w:hAnsi="Times New Roman" w:cs="Times New Roman"/>
        </w:rPr>
        <w:t xml:space="preserve"> HR.</w:t>
      </w:r>
      <w:r>
        <w:rPr>
          <w:rFonts w:ascii="Times New Roman" w:hAnsi="Times New Roman" w:cs="Times New Roman"/>
        </w:rPr>
        <w:t xml:space="preserve"> </w:t>
      </w:r>
    </w:p>
    <w:p w:rsidR="004535B7" w:rsidRDefault="004535B7" w:rsidP="004535B7">
      <w:pPr>
        <w:ind w:right="4"/>
        <w:jc w:val="both"/>
        <w:rPr>
          <w:rFonts w:ascii="Times New Roman" w:hAnsi="Times New Roman" w:cs="Times New Roman"/>
        </w:rPr>
      </w:pPr>
      <w:r w:rsidRPr="004535B7">
        <w:rPr>
          <w:rFonts w:ascii="Times New Roman" w:hAnsi="Times New Roman" w:cs="Times New Roman"/>
        </w:rPr>
        <w:t xml:space="preserve">3. </w:t>
      </w:r>
      <w:proofErr w:type="spellStart"/>
      <w:r w:rsidRPr="004535B7">
        <w:rPr>
          <w:rFonts w:ascii="Times New Roman" w:hAnsi="Times New Roman" w:cs="Times New Roman"/>
        </w:rPr>
        <w:t>Tantangan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besar</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mencakup</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kesenjangan</w:t>
      </w:r>
      <w:proofErr w:type="spellEnd"/>
      <w:r w:rsidRPr="004535B7">
        <w:rPr>
          <w:rFonts w:ascii="Times New Roman" w:hAnsi="Times New Roman" w:cs="Times New Roman"/>
        </w:rPr>
        <w:t xml:space="preserve"> digital </w:t>
      </w:r>
      <w:proofErr w:type="spellStart"/>
      <w:r w:rsidRPr="004535B7">
        <w:rPr>
          <w:rFonts w:ascii="Times New Roman" w:hAnsi="Times New Roman" w:cs="Times New Roman"/>
        </w:rPr>
        <w:t>antara</w:t>
      </w:r>
      <w:proofErr w:type="spellEnd"/>
      <w:r w:rsidRPr="004535B7">
        <w:rPr>
          <w:rFonts w:ascii="Times New Roman" w:hAnsi="Times New Roman" w:cs="Times New Roman"/>
        </w:rPr>
        <w:t xml:space="preserve"> intake data dan proses </w:t>
      </w:r>
      <w:proofErr w:type="spellStart"/>
      <w:r w:rsidRPr="004535B7">
        <w:rPr>
          <w:rFonts w:ascii="Times New Roman" w:hAnsi="Times New Roman" w:cs="Times New Roman"/>
        </w:rPr>
        <w:t>lanjutan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seperti</w:t>
      </w:r>
      <w:proofErr w:type="spellEnd"/>
      <w:r w:rsidRPr="004535B7">
        <w:rPr>
          <w:rFonts w:ascii="Times New Roman" w:hAnsi="Times New Roman" w:cs="Times New Roman"/>
        </w:rPr>
        <w:t xml:space="preserve"> interview, TKDB, dan Safety Induction.</w:t>
      </w:r>
      <w:r>
        <w:rPr>
          <w:rFonts w:ascii="Times New Roman" w:hAnsi="Times New Roman" w:cs="Times New Roman"/>
        </w:rPr>
        <w:t xml:space="preserve"> </w:t>
      </w:r>
    </w:p>
    <w:p w:rsidR="00E85FA4" w:rsidRDefault="004535B7" w:rsidP="004535B7">
      <w:pPr>
        <w:ind w:right="4"/>
        <w:jc w:val="both"/>
        <w:rPr>
          <w:rFonts w:ascii="Times New Roman" w:hAnsi="Times New Roman" w:cs="Times New Roman"/>
        </w:rPr>
      </w:pPr>
      <w:r w:rsidRPr="004535B7">
        <w:rPr>
          <w:rFonts w:ascii="Times New Roman" w:hAnsi="Times New Roman" w:cs="Times New Roman"/>
        </w:rPr>
        <w:t xml:space="preserve">4. Perusahaan yang </w:t>
      </w:r>
      <w:proofErr w:type="spellStart"/>
      <w:r w:rsidRPr="004535B7">
        <w:rPr>
          <w:rFonts w:ascii="Times New Roman" w:hAnsi="Times New Roman" w:cs="Times New Roman"/>
        </w:rPr>
        <w:t>sukses</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menerapkan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transformasi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ini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umumnya</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memiliki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struktur</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organisasi</w:t>
      </w:r>
      <w:proofErr w:type="spellEnd"/>
      <w:r w:rsidRPr="004535B7">
        <w:rPr>
          <w:rFonts w:ascii="Times New Roman" w:hAnsi="Times New Roman" w:cs="Times New Roman"/>
        </w:rPr>
        <w:t xml:space="preserve"> yang </w:t>
      </w:r>
      <w:proofErr w:type="spellStart"/>
      <w:r w:rsidRPr="004535B7">
        <w:rPr>
          <w:rFonts w:ascii="Times New Roman" w:hAnsi="Times New Roman" w:cs="Times New Roman"/>
        </w:rPr>
        <w:t>mendukung</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digitalisasi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serta</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standar</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mutu</w:t>
      </w:r>
      <w:proofErr w:type="spellEnd"/>
      <w:r w:rsidRPr="004535B7">
        <w:rPr>
          <w:rFonts w:ascii="Times New Roman" w:hAnsi="Times New Roman" w:cs="Times New Roman"/>
        </w:rPr>
        <w:t xml:space="preserve"> ISO.</w:t>
      </w:r>
    </w:p>
    <w:p w:rsidR="00CB37F7" w:rsidRDefault="00CB37F7" w:rsidP="004535B7">
      <w:pPr>
        <w:ind w:right="4"/>
        <w:jc w:val="both"/>
        <w:rPr>
          <w:rFonts w:ascii="Times New Roman" w:hAnsi="Times New Roman" w:cs="Times New Roman"/>
        </w:rPr>
      </w:pPr>
    </w:p>
    <w:p w:rsidR="00E85FA4" w:rsidRDefault="00E85FA4" w:rsidP="00E85FA4">
      <w:pPr>
        <w:ind w:right="4"/>
        <w:jc w:val="both"/>
        <w:rPr>
          <w:rFonts w:ascii="Times New Roman" w:hAnsi="Times New Roman" w:cs="Times New Roman"/>
          <w:lang w:val="en-ID"/>
        </w:rPr>
      </w:pPr>
      <w:proofErr w:type="spellStart"/>
      <w:r>
        <w:rPr>
          <w:rFonts w:ascii="Times New Roman" w:hAnsi="Times New Roman" w:cs="Times New Roman"/>
        </w:rPr>
        <w:t>Secara</w:t>
      </w:r>
      <w:proofErr w:type="spellEnd"/>
      <w:r>
        <w:rPr>
          <w:rFonts w:ascii="Times New Roman" w:hAnsi="Times New Roman" w:cs="Times New Roman"/>
        </w:rPr>
        <w:t xml:space="preserve"> </w:t>
      </w:r>
      <w:proofErr w:type="spellStart"/>
      <w:r>
        <w:rPr>
          <w:rFonts w:ascii="Times New Roman" w:hAnsi="Times New Roman" w:cs="Times New Roman"/>
        </w:rPr>
        <w:t>tidak</w:t>
      </w:r>
      <w:proofErr w:type="spellEnd"/>
      <w:r>
        <w:rPr>
          <w:rFonts w:ascii="Times New Roman" w:hAnsi="Times New Roman" w:cs="Times New Roman"/>
        </w:rPr>
        <w:t xml:space="preserve"> </w:t>
      </w:r>
      <w:proofErr w:type="spellStart"/>
      <w:r>
        <w:rPr>
          <w:rFonts w:ascii="Times New Roman" w:hAnsi="Times New Roman" w:cs="Times New Roman"/>
        </w:rPr>
        <w:t>langsung</w:t>
      </w:r>
      <w:proofErr w:type="spellEnd"/>
      <w:r>
        <w:rPr>
          <w:rFonts w:ascii="Times New Roman" w:hAnsi="Times New Roman" w:cs="Times New Roman"/>
        </w:rPr>
        <w:t xml:space="preserve">, </w:t>
      </w:r>
      <w:proofErr w:type="spellStart"/>
      <w:r>
        <w:rPr>
          <w:rFonts w:ascii="Times New Roman" w:hAnsi="Times New Roman" w:cs="Times New Roman"/>
          <w:lang w:val="en-ID"/>
        </w:rPr>
        <w:t>b</w:t>
      </w:r>
      <w:r w:rsidRPr="00E85FA4">
        <w:rPr>
          <w:rFonts w:ascii="Times New Roman" w:hAnsi="Times New Roman" w:cs="Times New Roman"/>
          <w:lang w:val="en-ID"/>
        </w:rPr>
        <w:t>erdasarkan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kajian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literatur</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sistematis</w:t>
      </w:r>
      <w:proofErr w:type="spellEnd"/>
      <w:r w:rsidRPr="00E85FA4">
        <w:rPr>
          <w:rFonts w:ascii="Times New Roman" w:hAnsi="Times New Roman" w:cs="Times New Roman"/>
          <w:lang w:val="en-ID"/>
        </w:rPr>
        <w:t xml:space="preserve"> dan </w:t>
      </w:r>
      <w:proofErr w:type="spellStart"/>
      <w:r w:rsidRPr="00E85FA4">
        <w:rPr>
          <w:rFonts w:ascii="Times New Roman" w:hAnsi="Times New Roman" w:cs="Times New Roman"/>
          <w:lang w:val="en-ID"/>
        </w:rPr>
        <w:t>analisis</w:t>
      </w:r>
      <w:proofErr w:type="spellEnd"/>
      <w:r w:rsidRPr="00E85FA4">
        <w:rPr>
          <w:rFonts w:ascii="Times New Roman" w:hAnsi="Times New Roman" w:cs="Times New Roman"/>
          <w:lang w:val="en-ID"/>
        </w:rPr>
        <w:t xml:space="preserve"> data </w:t>
      </w:r>
      <w:proofErr w:type="spellStart"/>
      <w:r w:rsidRPr="00E85FA4">
        <w:rPr>
          <w:rFonts w:ascii="Times New Roman" w:hAnsi="Times New Roman" w:cs="Times New Roman"/>
          <w:lang w:val="en-ID"/>
        </w:rPr>
        <w:t>lapangan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dari</w:t>
      </w:r>
      <w:proofErr w:type="spellEnd"/>
      <w:r w:rsidRPr="00E85FA4">
        <w:rPr>
          <w:rFonts w:ascii="Times New Roman" w:hAnsi="Times New Roman" w:cs="Times New Roman"/>
          <w:lang w:val="en-ID"/>
        </w:rPr>
        <w:t xml:space="preserve"> proses </w:t>
      </w:r>
      <w:proofErr w:type="spellStart"/>
      <w:r w:rsidRPr="00E85FA4">
        <w:rPr>
          <w:rFonts w:ascii="Times New Roman" w:hAnsi="Times New Roman" w:cs="Times New Roman"/>
          <w:lang w:val="en-ID"/>
        </w:rPr>
        <w:t>rekrutmen</w:t>
      </w:r>
      <w:proofErr w:type="spellEnd"/>
      <w:r w:rsidRPr="00E85FA4">
        <w:rPr>
          <w:rFonts w:ascii="Times New Roman" w:hAnsi="Times New Roman" w:cs="Times New Roman"/>
          <w:lang w:val="en-ID"/>
        </w:rPr>
        <w:t xml:space="preserve"> digital PT Intan Sejahtera Utama (ISU), </w:t>
      </w:r>
      <w:proofErr w:type="spellStart"/>
      <w:r w:rsidRPr="00E85FA4">
        <w:rPr>
          <w:rFonts w:ascii="Times New Roman" w:hAnsi="Times New Roman" w:cs="Times New Roman"/>
          <w:lang w:val="en-ID"/>
        </w:rPr>
        <w:t>dapat</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disimpulkan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bahwa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transformasi</w:t>
      </w:r>
      <w:proofErr w:type="spellEnd"/>
      <w:r w:rsidRPr="00E85FA4">
        <w:rPr>
          <w:rFonts w:ascii="Times New Roman" w:hAnsi="Times New Roman" w:cs="Times New Roman"/>
          <w:lang w:val="en-ID"/>
        </w:rPr>
        <w:t xml:space="preserve"> digital </w:t>
      </w:r>
      <w:proofErr w:type="spellStart"/>
      <w:r w:rsidRPr="00E85FA4">
        <w:rPr>
          <w:rFonts w:ascii="Times New Roman" w:hAnsi="Times New Roman" w:cs="Times New Roman"/>
          <w:lang w:val="en-ID"/>
        </w:rPr>
        <w:t>dalam</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rekrutmen</w:t>
      </w:r>
      <w:proofErr w:type="spellEnd"/>
      <w:r w:rsidRPr="00E85FA4">
        <w:rPr>
          <w:rFonts w:ascii="Times New Roman" w:hAnsi="Times New Roman" w:cs="Times New Roman"/>
          <w:lang w:val="en-ID"/>
        </w:rPr>
        <w:t xml:space="preserve"> SDM </w:t>
      </w:r>
      <w:proofErr w:type="spellStart"/>
      <w:r w:rsidRPr="00E85FA4">
        <w:rPr>
          <w:rFonts w:ascii="Times New Roman" w:hAnsi="Times New Roman" w:cs="Times New Roman"/>
          <w:lang w:val="en-ID"/>
        </w:rPr>
        <w:t>maritim</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memiliki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potensi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signifikan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untuk</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meningkatkan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efisiensi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akurasi</w:t>
      </w:r>
      <w:proofErr w:type="spellEnd"/>
      <w:r w:rsidRPr="00E85FA4">
        <w:rPr>
          <w:rFonts w:ascii="Times New Roman" w:hAnsi="Times New Roman" w:cs="Times New Roman"/>
          <w:lang w:val="en-ID"/>
        </w:rPr>
        <w:t xml:space="preserve">, dan </w:t>
      </w:r>
      <w:proofErr w:type="spellStart"/>
      <w:r w:rsidRPr="00E85FA4">
        <w:rPr>
          <w:rFonts w:ascii="Times New Roman" w:hAnsi="Times New Roman" w:cs="Times New Roman"/>
          <w:lang w:val="en-ID"/>
        </w:rPr>
        <w:t>transparansi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dalam</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seluruh</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tahapan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seleksi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Digitalisasi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tahap</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awal</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seperti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pengumpulan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dokumen</w:t>
      </w:r>
      <w:proofErr w:type="spellEnd"/>
      <w:r w:rsidRPr="00E85FA4">
        <w:rPr>
          <w:rFonts w:ascii="Times New Roman" w:hAnsi="Times New Roman" w:cs="Times New Roman"/>
          <w:lang w:val="en-ID"/>
        </w:rPr>
        <w:t xml:space="preserve"> (CV, ijazah, dan </w:t>
      </w:r>
      <w:proofErr w:type="spellStart"/>
      <w:r w:rsidRPr="00E85FA4">
        <w:rPr>
          <w:rFonts w:ascii="Times New Roman" w:hAnsi="Times New Roman" w:cs="Times New Roman"/>
          <w:lang w:val="en-ID"/>
        </w:rPr>
        <w:t>sertifikat</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pelaut</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telah</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berhasil</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diterapkan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dengan</w:t>
      </w:r>
      <w:proofErr w:type="spellEnd"/>
      <w:r w:rsidRPr="00E85FA4">
        <w:rPr>
          <w:rFonts w:ascii="Times New Roman" w:hAnsi="Times New Roman" w:cs="Times New Roman"/>
          <w:lang w:val="en-ID"/>
        </w:rPr>
        <w:t xml:space="preserve"> sangat </w:t>
      </w:r>
      <w:proofErr w:type="spellStart"/>
      <w:r w:rsidRPr="00E85FA4">
        <w:rPr>
          <w:rFonts w:ascii="Times New Roman" w:hAnsi="Times New Roman" w:cs="Times New Roman"/>
          <w:lang w:val="en-ID"/>
        </w:rPr>
        <w:t>baik</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sebagaimana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ditunjukkan</w:t>
      </w:r>
      <w:proofErr w:type="spellEnd"/>
      <w:r w:rsidRPr="00E85FA4">
        <w:rPr>
          <w:rFonts w:ascii="Times New Roman" w:hAnsi="Times New Roman" w:cs="Times New Roman"/>
          <w:lang w:val="en-ID"/>
        </w:rPr>
        <w:t xml:space="preserve"> oleh 99% </w:t>
      </w:r>
      <w:proofErr w:type="spellStart"/>
      <w:r w:rsidRPr="00E85FA4">
        <w:rPr>
          <w:rFonts w:ascii="Times New Roman" w:hAnsi="Times New Roman" w:cs="Times New Roman"/>
          <w:lang w:val="en-ID"/>
        </w:rPr>
        <w:t>pelamar</w:t>
      </w:r>
      <w:proofErr w:type="spellEnd"/>
      <w:r w:rsidRPr="00E85FA4">
        <w:rPr>
          <w:rFonts w:ascii="Times New Roman" w:hAnsi="Times New Roman" w:cs="Times New Roman"/>
          <w:lang w:val="en-ID"/>
        </w:rPr>
        <w:t xml:space="preserve"> yang </w:t>
      </w:r>
      <w:proofErr w:type="spellStart"/>
      <w:r w:rsidRPr="00E85FA4">
        <w:rPr>
          <w:rFonts w:ascii="Times New Roman" w:hAnsi="Times New Roman" w:cs="Times New Roman"/>
          <w:lang w:val="en-ID"/>
        </w:rPr>
        <w:t>melengkapi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dokumen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secara</w:t>
      </w:r>
      <w:proofErr w:type="spellEnd"/>
      <w:r w:rsidRPr="00E85FA4">
        <w:rPr>
          <w:rFonts w:ascii="Times New Roman" w:hAnsi="Times New Roman" w:cs="Times New Roman"/>
          <w:lang w:val="en-ID"/>
        </w:rPr>
        <w:t xml:space="preserve"> digital.</w:t>
      </w:r>
    </w:p>
    <w:p w:rsidR="00CB37F7" w:rsidRPr="00E85FA4" w:rsidRDefault="00CB37F7" w:rsidP="00E85FA4">
      <w:pPr>
        <w:ind w:right="4"/>
        <w:jc w:val="both"/>
        <w:rPr>
          <w:rFonts w:ascii="Times New Roman" w:hAnsi="Times New Roman" w:cs="Times New Roman"/>
          <w:lang w:val="en-ID"/>
        </w:rPr>
      </w:pPr>
    </w:p>
    <w:p w:rsidR="00E85FA4" w:rsidRPr="00E85FA4" w:rsidRDefault="00E85FA4" w:rsidP="00E85FA4">
      <w:pPr>
        <w:ind w:right="4"/>
        <w:jc w:val="both"/>
        <w:rPr>
          <w:rFonts w:ascii="Times New Roman" w:hAnsi="Times New Roman" w:cs="Times New Roman"/>
          <w:lang w:val="en-ID"/>
        </w:rPr>
      </w:pPr>
      <w:proofErr w:type="spellStart"/>
      <w:r w:rsidRPr="00E85FA4">
        <w:rPr>
          <w:rFonts w:ascii="Times New Roman" w:hAnsi="Times New Roman" w:cs="Times New Roman"/>
          <w:lang w:val="en-ID"/>
        </w:rPr>
        <w:t>Lebih</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lanjut</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literatur</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menunjukkan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bahwa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teknologi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seperti</w:t>
      </w:r>
      <w:proofErr w:type="spellEnd"/>
      <w:r w:rsidRPr="00E85FA4">
        <w:rPr>
          <w:rFonts w:ascii="Times New Roman" w:hAnsi="Times New Roman" w:cs="Times New Roman"/>
          <w:lang w:val="en-ID"/>
        </w:rPr>
        <w:t> </w:t>
      </w:r>
      <w:r w:rsidRPr="00E85FA4">
        <w:rPr>
          <w:rFonts w:ascii="Times New Roman" w:hAnsi="Times New Roman" w:cs="Times New Roman"/>
          <w:b/>
          <w:bCs/>
          <w:lang w:val="en-ID"/>
        </w:rPr>
        <w:t>Applicant Tracking System (ATS)</w:t>
      </w:r>
      <w:r w:rsidRPr="00E85FA4">
        <w:rPr>
          <w:rFonts w:ascii="Times New Roman" w:hAnsi="Times New Roman" w:cs="Times New Roman"/>
          <w:lang w:val="en-ID"/>
        </w:rPr>
        <w:t>, </w:t>
      </w:r>
      <w:r w:rsidRPr="00E85FA4">
        <w:rPr>
          <w:rFonts w:ascii="Times New Roman" w:hAnsi="Times New Roman" w:cs="Times New Roman"/>
          <w:b/>
          <w:bCs/>
          <w:lang w:val="en-ID"/>
        </w:rPr>
        <w:t>Artificial Intelligence (AI)</w:t>
      </w:r>
      <w:r w:rsidRPr="00E85FA4">
        <w:rPr>
          <w:rFonts w:ascii="Times New Roman" w:hAnsi="Times New Roman" w:cs="Times New Roman"/>
          <w:lang w:val="en-ID"/>
        </w:rPr>
        <w:t>, dan </w:t>
      </w:r>
      <w:r w:rsidRPr="00E85FA4">
        <w:rPr>
          <w:rFonts w:ascii="Times New Roman" w:hAnsi="Times New Roman" w:cs="Times New Roman"/>
          <w:b/>
          <w:bCs/>
          <w:lang w:val="en-ID"/>
        </w:rPr>
        <w:t>big data analytics</w:t>
      </w:r>
      <w:r w:rsidRPr="00E85FA4">
        <w:rPr>
          <w:rFonts w:ascii="Times New Roman" w:hAnsi="Times New Roman" w:cs="Times New Roman"/>
          <w:lang w:val="en-ID"/>
        </w:rPr>
        <w:t> </w:t>
      </w:r>
      <w:proofErr w:type="spellStart"/>
      <w:r w:rsidRPr="00E85FA4">
        <w:rPr>
          <w:rFonts w:ascii="Times New Roman" w:hAnsi="Times New Roman" w:cs="Times New Roman"/>
          <w:lang w:val="en-ID"/>
        </w:rPr>
        <w:t>mampu</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mempercepat</w:t>
      </w:r>
      <w:proofErr w:type="spellEnd"/>
      <w:r w:rsidRPr="00E85FA4">
        <w:rPr>
          <w:rFonts w:ascii="Times New Roman" w:hAnsi="Times New Roman" w:cs="Times New Roman"/>
          <w:lang w:val="en-ID"/>
        </w:rPr>
        <w:t xml:space="preserve"> proses </w:t>
      </w:r>
      <w:proofErr w:type="spellStart"/>
      <w:r w:rsidRPr="00E85FA4">
        <w:rPr>
          <w:rFonts w:ascii="Times New Roman" w:hAnsi="Times New Roman" w:cs="Times New Roman"/>
          <w:lang w:val="en-ID"/>
        </w:rPr>
        <w:t>penyaringan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memprediksi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performa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kandidat</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serta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membantu</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pengambilan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keputusan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berbasis</w:t>
      </w:r>
      <w:proofErr w:type="spellEnd"/>
      <w:r w:rsidRPr="00E85FA4">
        <w:rPr>
          <w:rFonts w:ascii="Times New Roman" w:hAnsi="Times New Roman" w:cs="Times New Roman"/>
          <w:lang w:val="en-ID"/>
        </w:rPr>
        <w:t xml:space="preserve"> data. </w:t>
      </w:r>
      <w:proofErr w:type="spellStart"/>
      <w:r w:rsidRPr="00E85FA4">
        <w:rPr>
          <w:rFonts w:ascii="Times New Roman" w:hAnsi="Times New Roman" w:cs="Times New Roman"/>
          <w:lang w:val="en-ID"/>
        </w:rPr>
        <w:t>Namun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studi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kasus</w:t>
      </w:r>
      <w:proofErr w:type="spellEnd"/>
      <w:r w:rsidRPr="00E85FA4">
        <w:rPr>
          <w:rFonts w:ascii="Times New Roman" w:hAnsi="Times New Roman" w:cs="Times New Roman"/>
          <w:lang w:val="en-ID"/>
        </w:rPr>
        <w:t xml:space="preserve"> pada PT ISU </w:t>
      </w:r>
      <w:proofErr w:type="spellStart"/>
      <w:r w:rsidRPr="00E85FA4">
        <w:rPr>
          <w:rFonts w:ascii="Times New Roman" w:hAnsi="Times New Roman" w:cs="Times New Roman"/>
          <w:lang w:val="en-ID"/>
        </w:rPr>
        <w:t>mengindikasikan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bahwa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tahapan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lanjutan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seperti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verifikasi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asesmen</w:t>
      </w:r>
      <w:proofErr w:type="spellEnd"/>
      <w:r w:rsidRPr="00E85FA4">
        <w:rPr>
          <w:rFonts w:ascii="Times New Roman" w:hAnsi="Times New Roman" w:cs="Times New Roman"/>
          <w:lang w:val="en-ID"/>
        </w:rPr>
        <w:t xml:space="preserve">, dan </w:t>
      </w:r>
      <w:proofErr w:type="spellStart"/>
      <w:r w:rsidRPr="00E85FA4">
        <w:rPr>
          <w:rFonts w:ascii="Times New Roman" w:hAnsi="Times New Roman" w:cs="Times New Roman"/>
          <w:lang w:val="en-ID"/>
        </w:rPr>
        <w:t>wawancara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masih</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bersifat</w:t>
      </w:r>
      <w:proofErr w:type="spellEnd"/>
      <w:r w:rsidRPr="00E85FA4">
        <w:rPr>
          <w:rFonts w:ascii="Times New Roman" w:hAnsi="Times New Roman" w:cs="Times New Roman"/>
          <w:lang w:val="en-ID"/>
        </w:rPr>
        <w:t xml:space="preserve"> manual, </w:t>
      </w:r>
      <w:proofErr w:type="spellStart"/>
      <w:r w:rsidRPr="00E85FA4">
        <w:rPr>
          <w:rFonts w:ascii="Times New Roman" w:hAnsi="Times New Roman" w:cs="Times New Roman"/>
          <w:lang w:val="en-ID"/>
        </w:rPr>
        <w:t>sehingga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terjadi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kesenjangan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antara</w:t>
      </w:r>
      <w:proofErr w:type="spellEnd"/>
      <w:r w:rsidRPr="00E85FA4">
        <w:rPr>
          <w:rFonts w:ascii="Times New Roman" w:hAnsi="Times New Roman" w:cs="Times New Roman"/>
          <w:lang w:val="en-ID"/>
        </w:rPr>
        <w:t xml:space="preserve"> intake digital dan proses back-end yang </w:t>
      </w:r>
      <w:proofErr w:type="spellStart"/>
      <w:r w:rsidRPr="00E85FA4">
        <w:rPr>
          <w:rFonts w:ascii="Times New Roman" w:hAnsi="Times New Roman" w:cs="Times New Roman"/>
          <w:lang w:val="en-ID"/>
        </w:rPr>
        <w:t>belum</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terotomatisasi</w:t>
      </w:r>
      <w:proofErr w:type="spellEnd"/>
      <w:r w:rsidRPr="00E85FA4">
        <w:rPr>
          <w:rFonts w:ascii="Times New Roman" w:hAnsi="Times New Roman" w:cs="Times New Roman"/>
          <w:lang w:val="en-ID"/>
        </w:rPr>
        <w:t>.</w:t>
      </w:r>
    </w:p>
    <w:p w:rsidR="00CB37F7" w:rsidRPr="00CB37F7" w:rsidRDefault="00E85FA4" w:rsidP="00CB37F7">
      <w:pPr>
        <w:ind w:right="4"/>
        <w:jc w:val="both"/>
        <w:rPr>
          <w:rFonts w:ascii="Times New Roman" w:hAnsi="Times New Roman" w:cs="Times New Roman"/>
          <w:lang w:val="en-ID"/>
        </w:rPr>
      </w:pPr>
      <w:proofErr w:type="spellStart"/>
      <w:r w:rsidRPr="00E85FA4">
        <w:rPr>
          <w:rFonts w:ascii="Times New Roman" w:hAnsi="Times New Roman" w:cs="Times New Roman"/>
          <w:lang w:val="en-ID"/>
        </w:rPr>
        <w:t>Transformasi</w:t>
      </w:r>
      <w:proofErr w:type="spellEnd"/>
      <w:r w:rsidRPr="00E85FA4">
        <w:rPr>
          <w:rFonts w:ascii="Times New Roman" w:hAnsi="Times New Roman" w:cs="Times New Roman"/>
          <w:lang w:val="en-ID"/>
        </w:rPr>
        <w:t xml:space="preserve"> digital yang </w:t>
      </w:r>
      <w:proofErr w:type="spellStart"/>
      <w:r w:rsidRPr="00E85FA4">
        <w:rPr>
          <w:rFonts w:ascii="Times New Roman" w:hAnsi="Times New Roman" w:cs="Times New Roman"/>
          <w:lang w:val="en-ID"/>
        </w:rPr>
        <w:t>berhasil</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memerlukan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bukan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hanya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infrastruktur</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sistem</w:t>
      </w:r>
      <w:proofErr w:type="spellEnd"/>
      <w:r w:rsidRPr="00E85FA4">
        <w:rPr>
          <w:rFonts w:ascii="Times New Roman" w:hAnsi="Times New Roman" w:cs="Times New Roman"/>
          <w:lang w:val="en-ID"/>
        </w:rPr>
        <w:t xml:space="preserve"> yang </w:t>
      </w:r>
      <w:proofErr w:type="spellStart"/>
      <w:r w:rsidRPr="00E85FA4">
        <w:rPr>
          <w:rFonts w:ascii="Times New Roman" w:hAnsi="Times New Roman" w:cs="Times New Roman"/>
          <w:lang w:val="en-ID"/>
        </w:rPr>
        <w:t>kuat</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tetapi</w:t>
      </w:r>
      <w:proofErr w:type="spellEnd"/>
      <w:r w:rsidRPr="00E85FA4">
        <w:rPr>
          <w:rFonts w:ascii="Times New Roman" w:hAnsi="Times New Roman" w:cs="Times New Roman"/>
          <w:lang w:val="en-ID"/>
        </w:rPr>
        <w:t xml:space="preserve"> juga </w:t>
      </w:r>
      <w:proofErr w:type="spellStart"/>
      <w:r w:rsidRPr="00E85FA4">
        <w:rPr>
          <w:rFonts w:ascii="Times New Roman" w:hAnsi="Times New Roman" w:cs="Times New Roman"/>
          <w:lang w:val="en-ID"/>
        </w:rPr>
        <w:t>kesiapan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organisasi</w:t>
      </w:r>
      <w:proofErr w:type="spellEnd"/>
      <w:r w:rsidRPr="00E85FA4">
        <w:rPr>
          <w:rFonts w:ascii="Times New Roman" w:hAnsi="Times New Roman" w:cs="Times New Roman"/>
          <w:lang w:val="en-ID"/>
        </w:rPr>
        <w:t xml:space="preserve"> dan </w:t>
      </w:r>
      <w:proofErr w:type="spellStart"/>
      <w:r w:rsidRPr="00E85FA4">
        <w:rPr>
          <w:rFonts w:ascii="Times New Roman" w:hAnsi="Times New Roman" w:cs="Times New Roman"/>
          <w:lang w:val="en-ID"/>
        </w:rPr>
        <w:t>sumber</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daya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manusianya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untuk</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mengadopsi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perubahan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teknologi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secara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berkelanjutan</w:t>
      </w:r>
      <w:proofErr w:type="spellEnd"/>
      <w:r w:rsidRPr="00E85FA4">
        <w:rPr>
          <w:rFonts w:ascii="Times New Roman" w:hAnsi="Times New Roman" w:cs="Times New Roman"/>
          <w:lang w:val="en-ID"/>
        </w:rPr>
        <w:t>. Model </w:t>
      </w:r>
      <w:r w:rsidRPr="00E85FA4">
        <w:rPr>
          <w:rFonts w:ascii="Times New Roman" w:hAnsi="Times New Roman" w:cs="Times New Roman"/>
          <w:b/>
          <w:bCs/>
          <w:lang w:val="en-ID"/>
        </w:rPr>
        <w:t>Technology Acceptance Model (TAM)</w:t>
      </w:r>
      <w:r w:rsidRPr="00E85FA4">
        <w:rPr>
          <w:rFonts w:ascii="Times New Roman" w:hAnsi="Times New Roman" w:cs="Times New Roman"/>
          <w:lang w:val="en-ID"/>
        </w:rPr>
        <w:t> dan </w:t>
      </w:r>
      <w:r w:rsidRPr="00E85FA4">
        <w:rPr>
          <w:rFonts w:ascii="Times New Roman" w:hAnsi="Times New Roman" w:cs="Times New Roman"/>
          <w:b/>
          <w:bCs/>
          <w:lang w:val="en-ID"/>
        </w:rPr>
        <w:t>Skill Resilience Framework</w:t>
      </w:r>
      <w:r w:rsidRPr="00E85FA4">
        <w:rPr>
          <w:rFonts w:ascii="Times New Roman" w:hAnsi="Times New Roman" w:cs="Times New Roman"/>
          <w:lang w:val="en-ID"/>
        </w:rPr>
        <w:t> </w:t>
      </w:r>
      <w:proofErr w:type="spellStart"/>
      <w:r w:rsidRPr="00E85FA4">
        <w:rPr>
          <w:rFonts w:ascii="Times New Roman" w:hAnsi="Times New Roman" w:cs="Times New Roman"/>
          <w:lang w:val="en-ID"/>
        </w:rPr>
        <w:t>terbukti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relevan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dalam</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menjelaskan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sejauh</w:t>
      </w:r>
      <w:proofErr w:type="spellEnd"/>
      <w:r w:rsidRPr="00E85FA4">
        <w:rPr>
          <w:rFonts w:ascii="Times New Roman" w:hAnsi="Times New Roman" w:cs="Times New Roman"/>
          <w:lang w:val="en-ID"/>
        </w:rPr>
        <w:t xml:space="preserve"> mana </w:t>
      </w:r>
      <w:proofErr w:type="spellStart"/>
      <w:r w:rsidRPr="00E85FA4">
        <w:rPr>
          <w:rFonts w:ascii="Times New Roman" w:hAnsi="Times New Roman" w:cs="Times New Roman"/>
          <w:lang w:val="en-ID"/>
        </w:rPr>
        <w:t>sistem</w:t>
      </w:r>
      <w:proofErr w:type="spellEnd"/>
      <w:r w:rsidRPr="00E85FA4">
        <w:rPr>
          <w:rFonts w:ascii="Times New Roman" w:hAnsi="Times New Roman" w:cs="Times New Roman"/>
          <w:lang w:val="en-ID"/>
        </w:rPr>
        <w:t xml:space="preserve"> digital </w:t>
      </w:r>
      <w:proofErr w:type="spellStart"/>
      <w:r w:rsidRPr="00E85FA4">
        <w:rPr>
          <w:rFonts w:ascii="Times New Roman" w:hAnsi="Times New Roman" w:cs="Times New Roman"/>
          <w:lang w:val="en-ID"/>
        </w:rPr>
        <w:t>diterima</w:t>
      </w:r>
      <w:proofErr w:type="spellEnd"/>
      <w:r w:rsidRPr="00E85FA4">
        <w:rPr>
          <w:rFonts w:ascii="Times New Roman" w:hAnsi="Times New Roman" w:cs="Times New Roman"/>
          <w:lang w:val="en-ID"/>
        </w:rPr>
        <w:t xml:space="preserve"> dan </w:t>
      </w:r>
      <w:proofErr w:type="spellStart"/>
      <w:r w:rsidRPr="00E85FA4">
        <w:rPr>
          <w:rFonts w:ascii="Times New Roman" w:hAnsi="Times New Roman" w:cs="Times New Roman"/>
          <w:lang w:val="en-ID"/>
        </w:rPr>
        <w:t>digunakan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secara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efektif</w:t>
      </w:r>
      <w:proofErr w:type="spellEnd"/>
      <w:r w:rsidRPr="00E85FA4">
        <w:rPr>
          <w:rFonts w:ascii="Times New Roman" w:hAnsi="Times New Roman" w:cs="Times New Roman"/>
          <w:lang w:val="en-ID"/>
        </w:rPr>
        <w:t xml:space="preserve"> oleh </w:t>
      </w:r>
      <w:proofErr w:type="spellStart"/>
      <w:r w:rsidRPr="00E85FA4">
        <w:rPr>
          <w:rFonts w:ascii="Times New Roman" w:hAnsi="Times New Roman" w:cs="Times New Roman"/>
          <w:lang w:val="en-ID"/>
        </w:rPr>
        <w:t>pengguna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baik</w:t>
      </w:r>
      <w:proofErr w:type="spellEnd"/>
      <w:r w:rsidRPr="00E85FA4">
        <w:rPr>
          <w:rFonts w:ascii="Times New Roman" w:hAnsi="Times New Roman" w:cs="Times New Roman"/>
          <w:lang w:val="en-ID"/>
        </w:rPr>
        <w:t xml:space="preserve"> HR </w:t>
      </w:r>
      <w:proofErr w:type="spellStart"/>
      <w:r w:rsidRPr="00E85FA4">
        <w:rPr>
          <w:rFonts w:ascii="Times New Roman" w:hAnsi="Times New Roman" w:cs="Times New Roman"/>
          <w:lang w:val="en-ID"/>
        </w:rPr>
        <w:t>maupun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kandidat</w:t>
      </w:r>
      <w:proofErr w:type="spellEnd"/>
      <w:r w:rsidRPr="00E85FA4">
        <w:rPr>
          <w:rFonts w:ascii="Times New Roman" w:hAnsi="Times New Roman" w:cs="Times New Roman"/>
          <w:lang w:val="en-ID"/>
        </w:rPr>
        <w:t>).</w:t>
      </w:r>
    </w:p>
    <w:p w:rsidR="004535B7" w:rsidRPr="004535B7" w:rsidRDefault="004535B7" w:rsidP="004535B7">
      <w:pPr>
        <w:pStyle w:val="Heading2"/>
        <w:ind w:right="4"/>
        <w:jc w:val="both"/>
        <w:rPr>
          <w:rFonts w:ascii="Times New Roman" w:hAnsi="Times New Roman" w:cs="Times New Roman"/>
          <w:sz w:val="22"/>
          <w:szCs w:val="22"/>
        </w:rPr>
      </w:pPr>
      <w:r w:rsidRPr="004535B7">
        <w:rPr>
          <w:rFonts w:ascii="Times New Roman" w:hAnsi="Times New Roman" w:cs="Times New Roman"/>
          <w:sz w:val="22"/>
          <w:szCs w:val="22"/>
        </w:rPr>
        <w:t xml:space="preserve">5.2 </w:t>
      </w:r>
      <w:proofErr w:type="spellStart"/>
      <w:r w:rsidRPr="004535B7">
        <w:rPr>
          <w:rFonts w:ascii="Times New Roman" w:hAnsi="Times New Roman" w:cs="Times New Roman"/>
          <w:sz w:val="22"/>
          <w:szCs w:val="22"/>
        </w:rPr>
        <w:t>Implikasi</w:t>
      </w:r>
      <w:proofErr w:type="spellEnd"/>
      <w:r w:rsidRPr="004535B7">
        <w:rPr>
          <w:rFonts w:ascii="Times New Roman" w:hAnsi="Times New Roman" w:cs="Times New Roman"/>
          <w:sz w:val="22"/>
          <w:szCs w:val="22"/>
        </w:rPr>
        <w:t xml:space="preserve"> Hasil</w:t>
      </w:r>
    </w:p>
    <w:p w:rsidR="00E85FA4" w:rsidRPr="00E85FA4" w:rsidRDefault="004535B7" w:rsidP="00E85FA4">
      <w:pPr>
        <w:ind w:right="4"/>
        <w:jc w:val="both"/>
        <w:rPr>
          <w:rFonts w:ascii="Times New Roman" w:hAnsi="Times New Roman" w:cs="Times New Roman"/>
          <w:lang w:val="en-ID"/>
        </w:rPr>
      </w:pPr>
      <w:proofErr w:type="spellStart"/>
      <w:r w:rsidRPr="004535B7">
        <w:rPr>
          <w:rFonts w:ascii="Times New Roman" w:hAnsi="Times New Roman" w:cs="Times New Roman"/>
        </w:rPr>
        <w:t>Tingginya</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kelengkapan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dokumen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pelamar</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menunjukkan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kesiapan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awal</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digitalisasi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rekrutmen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berjalan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dengan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baik</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Namun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masih</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ada</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hambatan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besar</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dalam</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alur</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verifikasi</w:t>
      </w:r>
      <w:proofErr w:type="spellEnd"/>
      <w:r w:rsidRPr="004535B7">
        <w:rPr>
          <w:rFonts w:ascii="Times New Roman" w:hAnsi="Times New Roman" w:cs="Times New Roman"/>
        </w:rPr>
        <w:t xml:space="preserve"> manual yang </w:t>
      </w:r>
      <w:proofErr w:type="spellStart"/>
      <w:r w:rsidRPr="004535B7">
        <w:rPr>
          <w:rFonts w:ascii="Times New Roman" w:hAnsi="Times New Roman" w:cs="Times New Roman"/>
        </w:rPr>
        <w:t>menyebabkan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penumpukan</w:t>
      </w:r>
      <w:proofErr w:type="spellEnd"/>
      <w:r w:rsidRPr="004535B7">
        <w:rPr>
          <w:rFonts w:ascii="Times New Roman" w:hAnsi="Times New Roman" w:cs="Times New Roman"/>
        </w:rPr>
        <w:t xml:space="preserve"> data dan </w:t>
      </w:r>
      <w:proofErr w:type="spellStart"/>
      <w:r w:rsidRPr="004535B7">
        <w:rPr>
          <w:rFonts w:ascii="Times New Roman" w:hAnsi="Times New Roman" w:cs="Times New Roman"/>
        </w:rPr>
        <w:t>keterlambatan</w:t>
      </w:r>
      <w:proofErr w:type="spellEnd"/>
      <w:r w:rsidRPr="004535B7">
        <w:rPr>
          <w:rFonts w:ascii="Times New Roman" w:hAnsi="Times New Roman" w:cs="Times New Roman"/>
        </w:rPr>
        <w:t xml:space="preserve"> proses </w:t>
      </w:r>
      <w:proofErr w:type="spellStart"/>
      <w:r w:rsidRPr="004535B7">
        <w:rPr>
          <w:rFonts w:ascii="Times New Roman" w:hAnsi="Times New Roman" w:cs="Times New Roman"/>
        </w:rPr>
        <w:t>seleksi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lanjutan</w:t>
      </w:r>
      <w:proofErr w:type="spellEnd"/>
      <w:r w:rsidRPr="004535B7">
        <w:rPr>
          <w:rFonts w:ascii="Times New Roman" w:hAnsi="Times New Roman" w:cs="Times New Roman"/>
        </w:rPr>
        <w:t xml:space="preserve">. Hal </w:t>
      </w:r>
      <w:proofErr w:type="spellStart"/>
      <w:r w:rsidRPr="004535B7">
        <w:rPr>
          <w:rFonts w:ascii="Times New Roman" w:hAnsi="Times New Roman" w:cs="Times New Roman"/>
        </w:rPr>
        <w:t>ini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menjadi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peluang</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bagi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perusahaan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untuk</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mempercepat</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implementasi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teknologi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otomasi</w:t>
      </w:r>
      <w:proofErr w:type="spellEnd"/>
      <w:r w:rsidRPr="004535B7">
        <w:rPr>
          <w:rFonts w:ascii="Times New Roman" w:hAnsi="Times New Roman" w:cs="Times New Roman"/>
        </w:rPr>
        <w:t xml:space="preserve"> yang </w:t>
      </w:r>
      <w:proofErr w:type="spellStart"/>
      <w:r w:rsidRPr="004535B7">
        <w:rPr>
          <w:rFonts w:ascii="Times New Roman" w:hAnsi="Times New Roman" w:cs="Times New Roman"/>
        </w:rPr>
        <w:t>terintegrasi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dari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awal</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hingga</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akhir</w:t>
      </w:r>
      <w:proofErr w:type="spellEnd"/>
      <w:r w:rsidRPr="004535B7">
        <w:rPr>
          <w:rFonts w:ascii="Times New Roman" w:hAnsi="Times New Roman" w:cs="Times New Roman"/>
        </w:rPr>
        <w:t xml:space="preserve"> proses </w:t>
      </w:r>
      <w:proofErr w:type="spellStart"/>
      <w:r w:rsidRPr="004535B7">
        <w:rPr>
          <w:rFonts w:ascii="Times New Roman" w:hAnsi="Times New Roman" w:cs="Times New Roman"/>
        </w:rPr>
        <w:t>rekrutmen</w:t>
      </w:r>
      <w:proofErr w:type="spellEnd"/>
      <w:r w:rsidR="00E85FA4">
        <w:rPr>
          <w:rFonts w:ascii="Times New Roman" w:hAnsi="Times New Roman" w:cs="Times New Roman"/>
        </w:rPr>
        <w:t xml:space="preserve"> dan </w:t>
      </w:r>
      <w:proofErr w:type="spellStart"/>
      <w:r w:rsidR="00E85FA4" w:rsidRPr="00E85FA4">
        <w:rPr>
          <w:rFonts w:ascii="Times New Roman" w:hAnsi="Times New Roman" w:cs="Times New Roman"/>
          <w:lang w:val="en-ID"/>
        </w:rPr>
        <w:t>Tingginya</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kelengkapan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dokumen</w:t>
      </w:r>
      <w:proofErr w:type="spellEnd"/>
      <w:r w:rsidR="00E85FA4" w:rsidRPr="00E85FA4">
        <w:rPr>
          <w:rFonts w:ascii="Times New Roman" w:hAnsi="Times New Roman" w:cs="Times New Roman"/>
          <w:lang w:val="en-ID"/>
        </w:rPr>
        <w:t xml:space="preserve"> digital </w:t>
      </w:r>
      <w:proofErr w:type="spellStart"/>
      <w:r w:rsidR="00E85FA4" w:rsidRPr="00E85FA4">
        <w:rPr>
          <w:rFonts w:ascii="Times New Roman" w:hAnsi="Times New Roman" w:cs="Times New Roman"/>
          <w:lang w:val="en-ID"/>
        </w:rPr>
        <w:t>dari</w:t>
      </w:r>
      <w:proofErr w:type="spellEnd"/>
      <w:r w:rsidR="00E85FA4" w:rsidRPr="00E85FA4">
        <w:rPr>
          <w:rFonts w:ascii="Times New Roman" w:hAnsi="Times New Roman" w:cs="Times New Roman"/>
          <w:lang w:val="en-ID"/>
        </w:rPr>
        <w:t xml:space="preserve"> para </w:t>
      </w:r>
      <w:proofErr w:type="spellStart"/>
      <w:r w:rsidR="00E85FA4" w:rsidRPr="00E85FA4">
        <w:rPr>
          <w:rFonts w:ascii="Times New Roman" w:hAnsi="Times New Roman" w:cs="Times New Roman"/>
          <w:lang w:val="en-ID"/>
        </w:rPr>
        <w:t>pelamar</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menunjukkan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bahwa</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sistem</w:t>
      </w:r>
      <w:proofErr w:type="spellEnd"/>
      <w:r w:rsidR="00E85FA4" w:rsidRPr="00E85FA4">
        <w:rPr>
          <w:rFonts w:ascii="Times New Roman" w:hAnsi="Times New Roman" w:cs="Times New Roman"/>
          <w:lang w:val="en-ID"/>
        </w:rPr>
        <w:t xml:space="preserve"> intake digital </w:t>
      </w:r>
      <w:proofErr w:type="spellStart"/>
      <w:r w:rsidR="00E85FA4" w:rsidRPr="00E85FA4">
        <w:rPr>
          <w:rFonts w:ascii="Times New Roman" w:hAnsi="Times New Roman" w:cs="Times New Roman"/>
          <w:lang w:val="en-ID"/>
        </w:rPr>
        <w:t>sudah</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berjalan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efektif</w:t>
      </w:r>
      <w:proofErr w:type="spellEnd"/>
      <w:r w:rsidR="00E85FA4" w:rsidRPr="00E85FA4">
        <w:rPr>
          <w:rFonts w:ascii="Times New Roman" w:hAnsi="Times New Roman" w:cs="Times New Roman"/>
          <w:lang w:val="en-ID"/>
        </w:rPr>
        <w:t xml:space="preserve"> dan </w:t>
      </w:r>
      <w:proofErr w:type="spellStart"/>
      <w:r w:rsidR="00E85FA4" w:rsidRPr="00E85FA4">
        <w:rPr>
          <w:rFonts w:ascii="Times New Roman" w:hAnsi="Times New Roman" w:cs="Times New Roman"/>
          <w:lang w:val="en-ID"/>
        </w:rPr>
        <w:t>mendapat</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penerimaan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baik</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dari</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sisi</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pengguna</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Namun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kegagalan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dalam</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melanjutkan</w:t>
      </w:r>
      <w:proofErr w:type="spellEnd"/>
      <w:r w:rsidR="00E85FA4" w:rsidRPr="00E85FA4">
        <w:rPr>
          <w:rFonts w:ascii="Times New Roman" w:hAnsi="Times New Roman" w:cs="Times New Roman"/>
          <w:lang w:val="en-ID"/>
        </w:rPr>
        <w:t xml:space="preserve"> proses </w:t>
      </w:r>
      <w:proofErr w:type="spellStart"/>
      <w:r w:rsidR="00E85FA4" w:rsidRPr="00E85FA4">
        <w:rPr>
          <w:rFonts w:ascii="Times New Roman" w:hAnsi="Times New Roman" w:cs="Times New Roman"/>
          <w:lang w:val="en-ID"/>
        </w:rPr>
        <w:t>secara</w:t>
      </w:r>
      <w:proofErr w:type="spellEnd"/>
      <w:r w:rsidR="00E85FA4" w:rsidRPr="00E85FA4">
        <w:rPr>
          <w:rFonts w:ascii="Times New Roman" w:hAnsi="Times New Roman" w:cs="Times New Roman"/>
          <w:lang w:val="en-ID"/>
        </w:rPr>
        <w:t xml:space="preserve"> digital pada </w:t>
      </w:r>
      <w:proofErr w:type="spellStart"/>
      <w:r w:rsidR="00E85FA4" w:rsidRPr="00E85FA4">
        <w:rPr>
          <w:rFonts w:ascii="Times New Roman" w:hAnsi="Times New Roman" w:cs="Times New Roman"/>
          <w:lang w:val="en-ID"/>
        </w:rPr>
        <w:t>tahapan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verifikasi</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pelatihan</w:t>
      </w:r>
      <w:proofErr w:type="spellEnd"/>
      <w:r w:rsidR="00E85FA4" w:rsidRPr="00E85FA4">
        <w:rPr>
          <w:rFonts w:ascii="Times New Roman" w:hAnsi="Times New Roman" w:cs="Times New Roman"/>
          <w:lang w:val="en-ID"/>
        </w:rPr>
        <w:t xml:space="preserve">, dan </w:t>
      </w:r>
      <w:proofErr w:type="spellStart"/>
      <w:r w:rsidR="00E85FA4" w:rsidRPr="00E85FA4">
        <w:rPr>
          <w:rFonts w:ascii="Times New Roman" w:hAnsi="Times New Roman" w:cs="Times New Roman"/>
          <w:lang w:val="en-ID"/>
        </w:rPr>
        <w:t>wawancara</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menunjukkan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bahwa</w:t>
      </w:r>
      <w:proofErr w:type="spellEnd"/>
      <w:r w:rsidR="00E85FA4" w:rsidRPr="00E85FA4">
        <w:rPr>
          <w:rFonts w:ascii="Times New Roman" w:hAnsi="Times New Roman" w:cs="Times New Roman"/>
          <w:lang w:val="en-ID"/>
        </w:rPr>
        <w:t> </w:t>
      </w:r>
      <w:proofErr w:type="spellStart"/>
      <w:r w:rsidR="00E85FA4" w:rsidRPr="00E85FA4">
        <w:rPr>
          <w:rFonts w:ascii="Times New Roman" w:hAnsi="Times New Roman" w:cs="Times New Roman"/>
          <w:b/>
          <w:bCs/>
          <w:lang w:val="en-ID"/>
        </w:rPr>
        <w:t>transformasi</w:t>
      </w:r>
      <w:proofErr w:type="spellEnd"/>
      <w:r w:rsidR="00E85FA4" w:rsidRPr="00E85FA4">
        <w:rPr>
          <w:rFonts w:ascii="Times New Roman" w:hAnsi="Times New Roman" w:cs="Times New Roman"/>
          <w:b/>
          <w:bCs/>
          <w:lang w:val="en-ID"/>
        </w:rPr>
        <w:t xml:space="preserve"> digital </w:t>
      </w:r>
      <w:proofErr w:type="spellStart"/>
      <w:r w:rsidR="00E85FA4" w:rsidRPr="00E85FA4">
        <w:rPr>
          <w:rFonts w:ascii="Times New Roman" w:hAnsi="Times New Roman" w:cs="Times New Roman"/>
          <w:b/>
          <w:bCs/>
          <w:lang w:val="en-ID"/>
        </w:rPr>
        <w:t>belum</w:t>
      </w:r>
      <w:proofErr w:type="spellEnd"/>
      <w:r w:rsidR="00E85FA4" w:rsidRPr="00E85FA4">
        <w:rPr>
          <w:rFonts w:ascii="Times New Roman" w:hAnsi="Times New Roman" w:cs="Times New Roman"/>
          <w:b/>
          <w:bCs/>
          <w:lang w:val="en-ID"/>
        </w:rPr>
        <w:t xml:space="preserve"> </w:t>
      </w:r>
      <w:proofErr w:type="spellStart"/>
      <w:r w:rsidR="00E85FA4" w:rsidRPr="00E85FA4">
        <w:rPr>
          <w:rFonts w:ascii="Times New Roman" w:hAnsi="Times New Roman" w:cs="Times New Roman"/>
          <w:b/>
          <w:bCs/>
          <w:lang w:val="en-ID"/>
        </w:rPr>
        <w:t>menyentuh</w:t>
      </w:r>
      <w:proofErr w:type="spellEnd"/>
      <w:r w:rsidR="00E85FA4" w:rsidRPr="00E85FA4">
        <w:rPr>
          <w:rFonts w:ascii="Times New Roman" w:hAnsi="Times New Roman" w:cs="Times New Roman"/>
          <w:b/>
          <w:bCs/>
          <w:lang w:val="en-ID"/>
        </w:rPr>
        <w:t xml:space="preserve"> level </w:t>
      </w:r>
      <w:proofErr w:type="spellStart"/>
      <w:r w:rsidR="00E85FA4" w:rsidRPr="00E85FA4">
        <w:rPr>
          <w:rFonts w:ascii="Times New Roman" w:hAnsi="Times New Roman" w:cs="Times New Roman"/>
          <w:b/>
          <w:bCs/>
          <w:lang w:val="en-ID"/>
        </w:rPr>
        <w:t>automasi</w:t>
      </w:r>
      <w:proofErr w:type="spellEnd"/>
      <w:r w:rsidR="00E85FA4" w:rsidRPr="00E85FA4">
        <w:rPr>
          <w:rFonts w:ascii="Times New Roman" w:hAnsi="Times New Roman" w:cs="Times New Roman"/>
          <w:b/>
          <w:bCs/>
          <w:lang w:val="en-ID"/>
        </w:rPr>
        <w:t xml:space="preserve"> dan </w:t>
      </w:r>
      <w:proofErr w:type="spellStart"/>
      <w:r w:rsidR="00E85FA4" w:rsidRPr="00E85FA4">
        <w:rPr>
          <w:rFonts w:ascii="Times New Roman" w:hAnsi="Times New Roman" w:cs="Times New Roman"/>
          <w:b/>
          <w:bCs/>
          <w:lang w:val="en-ID"/>
        </w:rPr>
        <w:t>kecerdasan</w:t>
      </w:r>
      <w:proofErr w:type="spellEnd"/>
      <w:r w:rsidR="00E85FA4" w:rsidRPr="00E85FA4">
        <w:rPr>
          <w:rFonts w:ascii="Times New Roman" w:hAnsi="Times New Roman" w:cs="Times New Roman"/>
          <w:b/>
          <w:bCs/>
          <w:lang w:val="en-ID"/>
        </w:rPr>
        <w:t xml:space="preserve"> </w:t>
      </w:r>
      <w:proofErr w:type="spellStart"/>
      <w:r w:rsidR="00E85FA4" w:rsidRPr="00E85FA4">
        <w:rPr>
          <w:rFonts w:ascii="Times New Roman" w:hAnsi="Times New Roman" w:cs="Times New Roman"/>
          <w:b/>
          <w:bCs/>
          <w:lang w:val="en-ID"/>
        </w:rPr>
        <w:t>buatan</w:t>
      </w:r>
      <w:proofErr w:type="spellEnd"/>
      <w:r w:rsidR="00E85FA4" w:rsidRPr="00E85FA4">
        <w:rPr>
          <w:rFonts w:ascii="Times New Roman" w:hAnsi="Times New Roman" w:cs="Times New Roman"/>
          <w:b/>
          <w:bCs/>
          <w:lang w:val="en-ID"/>
        </w:rPr>
        <w:t xml:space="preserve"> (AI)</w:t>
      </w:r>
      <w:r w:rsidR="00E85FA4" w:rsidRPr="00E85FA4">
        <w:rPr>
          <w:rFonts w:ascii="Times New Roman" w:hAnsi="Times New Roman" w:cs="Times New Roman"/>
          <w:lang w:val="en-ID"/>
        </w:rPr>
        <w:t xml:space="preserve">. Ini </w:t>
      </w:r>
      <w:proofErr w:type="spellStart"/>
      <w:r w:rsidR="00E85FA4" w:rsidRPr="00E85FA4">
        <w:rPr>
          <w:rFonts w:ascii="Times New Roman" w:hAnsi="Times New Roman" w:cs="Times New Roman"/>
          <w:lang w:val="en-ID"/>
        </w:rPr>
        <w:lastRenderedPageBreak/>
        <w:t>menciptakan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tantangan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dalam</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hal</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beban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kerja</w:t>
      </w:r>
      <w:proofErr w:type="spellEnd"/>
      <w:r w:rsidR="00E85FA4" w:rsidRPr="00E85FA4">
        <w:rPr>
          <w:rFonts w:ascii="Times New Roman" w:hAnsi="Times New Roman" w:cs="Times New Roman"/>
          <w:lang w:val="en-ID"/>
        </w:rPr>
        <w:t xml:space="preserve"> manual, </w:t>
      </w:r>
      <w:proofErr w:type="spellStart"/>
      <w:r w:rsidR="00E85FA4" w:rsidRPr="00E85FA4">
        <w:rPr>
          <w:rFonts w:ascii="Times New Roman" w:hAnsi="Times New Roman" w:cs="Times New Roman"/>
          <w:lang w:val="en-ID"/>
        </w:rPr>
        <w:t>risiko</w:t>
      </w:r>
      <w:proofErr w:type="spellEnd"/>
      <w:r w:rsidR="00E85FA4" w:rsidRPr="00E85FA4">
        <w:rPr>
          <w:rFonts w:ascii="Times New Roman" w:hAnsi="Times New Roman" w:cs="Times New Roman"/>
          <w:lang w:val="en-ID"/>
        </w:rPr>
        <w:t xml:space="preserve"> backlog </w:t>
      </w:r>
      <w:proofErr w:type="spellStart"/>
      <w:r w:rsidR="00E85FA4" w:rsidRPr="00E85FA4">
        <w:rPr>
          <w:rFonts w:ascii="Times New Roman" w:hAnsi="Times New Roman" w:cs="Times New Roman"/>
          <w:lang w:val="en-ID"/>
        </w:rPr>
        <w:t>administrasi</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serta</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keterlambatan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keputusan</w:t>
      </w:r>
      <w:proofErr w:type="spellEnd"/>
      <w:r w:rsidR="00E85FA4" w:rsidRPr="00E85FA4">
        <w:rPr>
          <w:rFonts w:ascii="Times New Roman" w:hAnsi="Times New Roman" w:cs="Times New Roman"/>
          <w:lang w:val="en-ID"/>
        </w:rPr>
        <w:t xml:space="preserve"> </w:t>
      </w:r>
      <w:proofErr w:type="spellStart"/>
      <w:r w:rsidR="00E85FA4" w:rsidRPr="00E85FA4">
        <w:rPr>
          <w:rFonts w:ascii="Times New Roman" w:hAnsi="Times New Roman" w:cs="Times New Roman"/>
          <w:lang w:val="en-ID"/>
        </w:rPr>
        <w:t>perekrutan</w:t>
      </w:r>
      <w:proofErr w:type="spellEnd"/>
      <w:r w:rsidR="00E85FA4" w:rsidRPr="00E85FA4">
        <w:rPr>
          <w:rFonts w:ascii="Times New Roman" w:hAnsi="Times New Roman" w:cs="Times New Roman"/>
          <w:lang w:val="en-ID"/>
        </w:rPr>
        <w:t>.</w:t>
      </w:r>
    </w:p>
    <w:p w:rsidR="00CB37F7" w:rsidRPr="00CB37F7" w:rsidRDefault="00E85FA4" w:rsidP="00CB37F7">
      <w:pPr>
        <w:ind w:right="4"/>
        <w:jc w:val="both"/>
        <w:rPr>
          <w:rFonts w:ascii="Times New Roman" w:hAnsi="Times New Roman" w:cs="Times New Roman"/>
          <w:lang w:val="en-ID"/>
        </w:rPr>
      </w:pPr>
      <w:proofErr w:type="spellStart"/>
      <w:r w:rsidRPr="00E85FA4">
        <w:rPr>
          <w:rFonts w:ascii="Times New Roman" w:hAnsi="Times New Roman" w:cs="Times New Roman"/>
          <w:lang w:val="en-ID"/>
        </w:rPr>
        <w:t>Implikasinya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perusahaan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seperti</w:t>
      </w:r>
      <w:proofErr w:type="spellEnd"/>
      <w:r w:rsidRPr="00E85FA4">
        <w:rPr>
          <w:rFonts w:ascii="Times New Roman" w:hAnsi="Times New Roman" w:cs="Times New Roman"/>
          <w:lang w:val="en-ID"/>
        </w:rPr>
        <w:t xml:space="preserve"> PT ISU </w:t>
      </w:r>
      <w:proofErr w:type="spellStart"/>
      <w:r w:rsidRPr="00E85FA4">
        <w:rPr>
          <w:rFonts w:ascii="Times New Roman" w:hAnsi="Times New Roman" w:cs="Times New Roman"/>
          <w:lang w:val="en-ID"/>
        </w:rPr>
        <w:t>memiliki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peluang</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besar</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untuk</w:t>
      </w:r>
      <w:proofErr w:type="spellEnd"/>
      <w:r w:rsidRPr="00E85FA4">
        <w:rPr>
          <w:rFonts w:ascii="Times New Roman" w:hAnsi="Times New Roman" w:cs="Times New Roman"/>
          <w:lang w:val="en-ID"/>
        </w:rPr>
        <w:t> </w:t>
      </w:r>
      <w:proofErr w:type="spellStart"/>
      <w:r w:rsidRPr="00E85FA4">
        <w:rPr>
          <w:rFonts w:ascii="Times New Roman" w:hAnsi="Times New Roman" w:cs="Times New Roman"/>
          <w:b/>
          <w:bCs/>
          <w:lang w:val="en-ID"/>
        </w:rPr>
        <w:t>mengintegrasikan</w:t>
      </w:r>
      <w:proofErr w:type="spellEnd"/>
      <w:r w:rsidRPr="00E85FA4">
        <w:rPr>
          <w:rFonts w:ascii="Times New Roman" w:hAnsi="Times New Roman" w:cs="Times New Roman"/>
          <w:b/>
          <w:bCs/>
          <w:lang w:val="en-ID"/>
        </w:rPr>
        <w:t xml:space="preserve"> </w:t>
      </w:r>
      <w:proofErr w:type="spellStart"/>
      <w:r w:rsidRPr="00E85FA4">
        <w:rPr>
          <w:rFonts w:ascii="Times New Roman" w:hAnsi="Times New Roman" w:cs="Times New Roman"/>
          <w:b/>
          <w:bCs/>
          <w:lang w:val="en-ID"/>
        </w:rPr>
        <w:t>sistem</w:t>
      </w:r>
      <w:proofErr w:type="spellEnd"/>
      <w:r w:rsidRPr="00E85FA4">
        <w:rPr>
          <w:rFonts w:ascii="Times New Roman" w:hAnsi="Times New Roman" w:cs="Times New Roman"/>
          <w:b/>
          <w:bCs/>
          <w:lang w:val="en-ID"/>
        </w:rPr>
        <w:t xml:space="preserve"> ATS </w:t>
      </w:r>
      <w:proofErr w:type="spellStart"/>
      <w:r w:rsidRPr="00E85FA4">
        <w:rPr>
          <w:rFonts w:ascii="Times New Roman" w:hAnsi="Times New Roman" w:cs="Times New Roman"/>
          <w:b/>
          <w:bCs/>
          <w:lang w:val="en-ID"/>
        </w:rPr>
        <w:t>dengan</w:t>
      </w:r>
      <w:proofErr w:type="spellEnd"/>
      <w:r w:rsidRPr="00E85FA4">
        <w:rPr>
          <w:rFonts w:ascii="Times New Roman" w:hAnsi="Times New Roman" w:cs="Times New Roman"/>
          <w:b/>
          <w:bCs/>
          <w:lang w:val="en-ID"/>
        </w:rPr>
        <w:t xml:space="preserve"> </w:t>
      </w:r>
      <w:proofErr w:type="spellStart"/>
      <w:r w:rsidRPr="00E85FA4">
        <w:rPr>
          <w:rFonts w:ascii="Times New Roman" w:hAnsi="Times New Roman" w:cs="Times New Roman"/>
          <w:b/>
          <w:bCs/>
          <w:lang w:val="en-ID"/>
        </w:rPr>
        <w:t>modul</w:t>
      </w:r>
      <w:proofErr w:type="spellEnd"/>
      <w:r w:rsidRPr="00E85FA4">
        <w:rPr>
          <w:rFonts w:ascii="Times New Roman" w:hAnsi="Times New Roman" w:cs="Times New Roman"/>
          <w:b/>
          <w:bCs/>
          <w:lang w:val="en-ID"/>
        </w:rPr>
        <w:t xml:space="preserve"> AI</w:t>
      </w:r>
      <w:r w:rsidRPr="00E85FA4">
        <w:rPr>
          <w:rFonts w:ascii="Times New Roman" w:hAnsi="Times New Roman" w:cs="Times New Roman"/>
          <w:lang w:val="en-ID"/>
        </w:rPr>
        <w:t xml:space="preserve"> yang </w:t>
      </w:r>
      <w:proofErr w:type="spellStart"/>
      <w:r w:rsidRPr="00E85FA4">
        <w:rPr>
          <w:rFonts w:ascii="Times New Roman" w:hAnsi="Times New Roman" w:cs="Times New Roman"/>
          <w:lang w:val="en-ID"/>
        </w:rPr>
        <w:t>mampu</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membaca</w:t>
      </w:r>
      <w:proofErr w:type="spellEnd"/>
      <w:r w:rsidRPr="00E85FA4">
        <w:rPr>
          <w:rFonts w:ascii="Times New Roman" w:hAnsi="Times New Roman" w:cs="Times New Roman"/>
          <w:lang w:val="en-ID"/>
        </w:rPr>
        <w:t xml:space="preserve"> CV, </w:t>
      </w:r>
      <w:proofErr w:type="spellStart"/>
      <w:r w:rsidRPr="00E85FA4">
        <w:rPr>
          <w:rFonts w:ascii="Times New Roman" w:hAnsi="Times New Roman" w:cs="Times New Roman"/>
          <w:lang w:val="en-ID"/>
        </w:rPr>
        <w:t>memetakan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profil</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berdasarkan</w:t>
      </w:r>
      <w:proofErr w:type="spellEnd"/>
      <w:r w:rsidRPr="00E85FA4">
        <w:rPr>
          <w:rFonts w:ascii="Times New Roman" w:hAnsi="Times New Roman" w:cs="Times New Roman"/>
          <w:lang w:val="en-ID"/>
        </w:rPr>
        <w:t xml:space="preserve"> database </w:t>
      </w:r>
      <w:proofErr w:type="spellStart"/>
      <w:r w:rsidRPr="00E85FA4">
        <w:rPr>
          <w:rFonts w:ascii="Times New Roman" w:hAnsi="Times New Roman" w:cs="Times New Roman"/>
          <w:lang w:val="en-ID"/>
        </w:rPr>
        <w:t>performa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sebelumnya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serta</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mengotomatisasi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penjadwalan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wawancara</w:t>
      </w:r>
      <w:proofErr w:type="spellEnd"/>
      <w:r w:rsidRPr="00E85FA4">
        <w:rPr>
          <w:rFonts w:ascii="Times New Roman" w:hAnsi="Times New Roman" w:cs="Times New Roman"/>
          <w:lang w:val="en-ID"/>
        </w:rPr>
        <w:t xml:space="preserve"> dan </w:t>
      </w:r>
      <w:proofErr w:type="spellStart"/>
      <w:r w:rsidRPr="00E85FA4">
        <w:rPr>
          <w:rFonts w:ascii="Times New Roman" w:hAnsi="Times New Roman" w:cs="Times New Roman"/>
          <w:lang w:val="en-ID"/>
        </w:rPr>
        <w:t>notifikasi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melalui</w:t>
      </w:r>
      <w:proofErr w:type="spellEnd"/>
      <w:r w:rsidRPr="00E85FA4">
        <w:rPr>
          <w:rFonts w:ascii="Times New Roman" w:hAnsi="Times New Roman" w:cs="Times New Roman"/>
          <w:lang w:val="en-ID"/>
        </w:rPr>
        <w:t xml:space="preserve"> dashboard real-time. Jika </w:t>
      </w:r>
      <w:proofErr w:type="spellStart"/>
      <w:r w:rsidRPr="00E85FA4">
        <w:rPr>
          <w:rFonts w:ascii="Times New Roman" w:hAnsi="Times New Roman" w:cs="Times New Roman"/>
          <w:lang w:val="en-ID"/>
        </w:rPr>
        <w:t>dikembangkan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lebih</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lanjut</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dengan</w:t>
      </w:r>
      <w:proofErr w:type="spellEnd"/>
      <w:r w:rsidRPr="00E85FA4">
        <w:rPr>
          <w:rFonts w:ascii="Times New Roman" w:hAnsi="Times New Roman" w:cs="Times New Roman"/>
          <w:lang w:val="en-ID"/>
        </w:rPr>
        <w:t xml:space="preserve"> big data, </w:t>
      </w:r>
      <w:proofErr w:type="spellStart"/>
      <w:r w:rsidRPr="00E85FA4">
        <w:rPr>
          <w:rFonts w:ascii="Times New Roman" w:hAnsi="Times New Roman" w:cs="Times New Roman"/>
          <w:lang w:val="en-ID"/>
        </w:rPr>
        <w:t>sistem</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ini</w:t>
      </w:r>
      <w:proofErr w:type="spellEnd"/>
      <w:r w:rsidRPr="00E85FA4">
        <w:rPr>
          <w:rFonts w:ascii="Times New Roman" w:hAnsi="Times New Roman" w:cs="Times New Roman"/>
          <w:lang w:val="en-ID"/>
        </w:rPr>
        <w:t xml:space="preserve"> juga </w:t>
      </w:r>
      <w:proofErr w:type="spellStart"/>
      <w:r w:rsidRPr="00E85FA4">
        <w:rPr>
          <w:rFonts w:ascii="Times New Roman" w:hAnsi="Times New Roman" w:cs="Times New Roman"/>
          <w:lang w:val="en-ID"/>
        </w:rPr>
        <w:t>dapat</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memprediksi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kebutuhan</w:t>
      </w:r>
      <w:proofErr w:type="spellEnd"/>
      <w:r w:rsidRPr="00E85FA4">
        <w:rPr>
          <w:rFonts w:ascii="Times New Roman" w:hAnsi="Times New Roman" w:cs="Times New Roman"/>
          <w:lang w:val="en-ID"/>
        </w:rPr>
        <w:t xml:space="preserve"> SDM </w:t>
      </w:r>
      <w:proofErr w:type="spellStart"/>
      <w:r w:rsidRPr="00E85FA4">
        <w:rPr>
          <w:rFonts w:ascii="Times New Roman" w:hAnsi="Times New Roman" w:cs="Times New Roman"/>
          <w:lang w:val="en-ID"/>
        </w:rPr>
        <w:t>berdasarkan</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musim</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operasi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kapal</w:t>
      </w:r>
      <w:proofErr w:type="spellEnd"/>
      <w:r w:rsidRPr="00E85FA4">
        <w:rPr>
          <w:rFonts w:ascii="Times New Roman" w:hAnsi="Times New Roman" w:cs="Times New Roman"/>
          <w:lang w:val="en-ID"/>
        </w:rPr>
        <w:t xml:space="preserve"> dan </w:t>
      </w:r>
      <w:proofErr w:type="spellStart"/>
      <w:r w:rsidRPr="00E85FA4">
        <w:rPr>
          <w:rFonts w:ascii="Times New Roman" w:hAnsi="Times New Roman" w:cs="Times New Roman"/>
          <w:lang w:val="en-ID"/>
        </w:rPr>
        <w:t>histori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rotasi</w:t>
      </w:r>
      <w:proofErr w:type="spellEnd"/>
      <w:r w:rsidRPr="00E85FA4">
        <w:rPr>
          <w:rFonts w:ascii="Times New Roman" w:hAnsi="Times New Roman" w:cs="Times New Roman"/>
          <w:lang w:val="en-ID"/>
        </w:rPr>
        <w:t xml:space="preserve"> </w:t>
      </w:r>
      <w:proofErr w:type="spellStart"/>
      <w:r w:rsidRPr="00E85FA4">
        <w:rPr>
          <w:rFonts w:ascii="Times New Roman" w:hAnsi="Times New Roman" w:cs="Times New Roman"/>
          <w:lang w:val="en-ID"/>
        </w:rPr>
        <w:t>kru</w:t>
      </w:r>
      <w:proofErr w:type="spellEnd"/>
      <w:r w:rsidRPr="00E85FA4">
        <w:rPr>
          <w:rFonts w:ascii="Times New Roman" w:hAnsi="Times New Roman" w:cs="Times New Roman"/>
          <w:lang w:val="en-ID"/>
        </w:rPr>
        <w:t>.</w:t>
      </w:r>
    </w:p>
    <w:p w:rsidR="004535B7" w:rsidRPr="004535B7" w:rsidRDefault="004535B7" w:rsidP="004535B7">
      <w:pPr>
        <w:pStyle w:val="Heading2"/>
        <w:ind w:right="4"/>
        <w:jc w:val="both"/>
        <w:rPr>
          <w:rFonts w:ascii="Times New Roman" w:hAnsi="Times New Roman" w:cs="Times New Roman"/>
          <w:sz w:val="22"/>
          <w:szCs w:val="22"/>
        </w:rPr>
      </w:pPr>
      <w:r w:rsidRPr="004535B7">
        <w:rPr>
          <w:rFonts w:ascii="Times New Roman" w:hAnsi="Times New Roman" w:cs="Times New Roman"/>
          <w:sz w:val="22"/>
          <w:szCs w:val="22"/>
        </w:rPr>
        <w:t xml:space="preserve">5.3 </w:t>
      </w:r>
      <w:proofErr w:type="spellStart"/>
      <w:r w:rsidRPr="004535B7">
        <w:rPr>
          <w:rFonts w:ascii="Times New Roman" w:hAnsi="Times New Roman" w:cs="Times New Roman"/>
          <w:sz w:val="22"/>
          <w:szCs w:val="22"/>
        </w:rPr>
        <w:t>Rekomendasi</w:t>
      </w:r>
      <w:proofErr w:type="spellEnd"/>
      <w:r w:rsidRPr="004535B7">
        <w:rPr>
          <w:rFonts w:ascii="Times New Roman" w:hAnsi="Times New Roman" w:cs="Times New Roman"/>
          <w:sz w:val="22"/>
          <w:szCs w:val="22"/>
        </w:rPr>
        <w:t xml:space="preserve"> </w:t>
      </w:r>
      <w:proofErr w:type="spellStart"/>
      <w:r w:rsidRPr="004535B7">
        <w:rPr>
          <w:rFonts w:ascii="Times New Roman" w:hAnsi="Times New Roman" w:cs="Times New Roman"/>
          <w:sz w:val="22"/>
          <w:szCs w:val="22"/>
        </w:rPr>
        <w:t>Taktis</w:t>
      </w:r>
      <w:proofErr w:type="spellEnd"/>
      <w:r w:rsidRPr="004535B7">
        <w:rPr>
          <w:rFonts w:ascii="Times New Roman" w:hAnsi="Times New Roman" w:cs="Times New Roman"/>
          <w:sz w:val="22"/>
          <w:szCs w:val="22"/>
        </w:rPr>
        <w:t xml:space="preserve"> </w:t>
      </w:r>
      <w:proofErr w:type="spellStart"/>
      <w:r w:rsidRPr="004535B7">
        <w:rPr>
          <w:rFonts w:ascii="Times New Roman" w:hAnsi="Times New Roman" w:cs="Times New Roman"/>
          <w:sz w:val="22"/>
          <w:szCs w:val="22"/>
        </w:rPr>
        <w:t>untuk</w:t>
      </w:r>
      <w:proofErr w:type="spellEnd"/>
      <w:r w:rsidRPr="004535B7">
        <w:rPr>
          <w:rFonts w:ascii="Times New Roman" w:hAnsi="Times New Roman" w:cs="Times New Roman"/>
          <w:sz w:val="22"/>
          <w:szCs w:val="22"/>
        </w:rPr>
        <w:t xml:space="preserve"> PT ISU</w:t>
      </w:r>
    </w:p>
    <w:p w:rsidR="004535B7" w:rsidRDefault="004535B7" w:rsidP="004535B7">
      <w:pPr>
        <w:ind w:right="4"/>
        <w:jc w:val="both"/>
        <w:rPr>
          <w:rFonts w:ascii="Times New Roman" w:hAnsi="Times New Roman" w:cs="Times New Roman"/>
        </w:rPr>
      </w:pPr>
      <w:r w:rsidRPr="004535B7">
        <w:rPr>
          <w:rFonts w:ascii="Times New Roman" w:hAnsi="Times New Roman" w:cs="Times New Roman"/>
        </w:rPr>
        <w:t xml:space="preserve">1. </w:t>
      </w:r>
      <w:proofErr w:type="spellStart"/>
      <w:r w:rsidRPr="004535B7">
        <w:rPr>
          <w:rFonts w:ascii="Times New Roman" w:hAnsi="Times New Roman" w:cs="Times New Roman"/>
        </w:rPr>
        <w:t>Implementasi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sistem</w:t>
      </w:r>
      <w:proofErr w:type="spellEnd"/>
      <w:r w:rsidRPr="004535B7">
        <w:rPr>
          <w:rFonts w:ascii="Times New Roman" w:hAnsi="Times New Roman" w:cs="Times New Roman"/>
        </w:rPr>
        <w:t xml:space="preserve"> Auto-Tracking System (ATS) </w:t>
      </w:r>
      <w:proofErr w:type="spellStart"/>
      <w:r w:rsidRPr="004535B7">
        <w:rPr>
          <w:rFonts w:ascii="Times New Roman" w:hAnsi="Times New Roman" w:cs="Times New Roman"/>
        </w:rPr>
        <w:t>berbasis</w:t>
      </w:r>
      <w:proofErr w:type="spellEnd"/>
      <w:r w:rsidRPr="004535B7">
        <w:rPr>
          <w:rFonts w:ascii="Times New Roman" w:hAnsi="Times New Roman" w:cs="Times New Roman"/>
        </w:rPr>
        <w:t xml:space="preserve"> cloud </w:t>
      </w:r>
      <w:proofErr w:type="spellStart"/>
      <w:r w:rsidRPr="004535B7">
        <w:rPr>
          <w:rFonts w:ascii="Times New Roman" w:hAnsi="Times New Roman" w:cs="Times New Roman"/>
        </w:rPr>
        <w:t>dengan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validasi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dokumen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otomatis</w:t>
      </w:r>
      <w:proofErr w:type="spellEnd"/>
      <w:r w:rsidRPr="004535B7">
        <w:rPr>
          <w:rFonts w:ascii="Times New Roman" w:hAnsi="Times New Roman" w:cs="Times New Roman"/>
        </w:rPr>
        <w:t xml:space="preserve"> dan </w:t>
      </w:r>
      <w:proofErr w:type="spellStart"/>
      <w:r w:rsidRPr="004535B7">
        <w:rPr>
          <w:rFonts w:ascii="Times New Roman" w:hAnsi="Times New Roman" w:cs="Times New Roman"/>
        </w:rPr>
        <w:t>integrasi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notifikasi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ke</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pelamar</w:t>
      </w:r>
      <w:proofErr w:type="spellEnd"/>
      <w:r w:rsidRPr="004535B7">
        <w:rPr>
          <w:rFonts w:ascii="Times New Roman" w:hAnsi="Times New Roman" w:cs="Times New Roman"/>
        </w:rPr>
        <w:t>.</w:t>
      </w:r>
      <w:r>
        <w:rPr>
          <w:rFonts w:ascii="Times New Roman" w:hAnsi="Times New Roman" w:cs="Times New Roman"/>
        </w:rPr>
        <w:t xml:space="preserve"> </w:t>
      </w:r>
    </w:p>
    <w:p w:rsidR="004535B7" w:rsidRDefault="004535B7" w:rsidP="004535B7">
      <w:pPr>
        <w:ind w:right="4"/>
        <w:jc w:val="both"/>
        <w:rPr>
          <w:rFonts w:ascii="Times New Roman" w:hAnsi="Times New Roman" w:cs="Times New Roman"/>
        </w:rPr>
      </w:pPr>
      <w:r w:rsidRPr="004535B7">
        <w:rPr>
          <w:rFonts w:ascii="Times New Roman" w:hAnsi="Times New Roman" w:cs="Times New Roman"/>
        </w:rPr>
        <w:t xml:space="preserve">2. </w:t>
      </w:r>
      <w:proofErr w:type="spellStart"/>
      <w:r w:rsidRPr="004535B7">
        <w:rPr>
          <w:rFonts w:ascii="Times New Roman" w:hAnsi="Times New Roman" w:cs="Times New Roman"/>
        </w:rPr>
        <w:t>Pengembangan</w:t>
      </w:r>
      <w:proofErr w:type="spellEnd"/>
      <w:r w:rsidRPr="004535B7">
        <w:rPr>
          <w:rFonts w:ascii="Times New Roman" w:hAnsi="Times New Roman" w:cs="Times New Roman"/>
        </w:rPr>
        <w:t xml:space="preserve"> dashboard </w:t>
      </w:r>
      <w:proofErr w:type="spellStart"/>
      <w:r w:rsidRPr="004535B7">
        <w:rPr>
          <w:rFonts w:ascii="Times New Roman" w:hAnsi="Times New Roman" w:cs="Times New Roman"/>
        </w:rPr>
        <w:t>rekrutmen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bagi</w:t>
      </w:r>
      <w:proofErr w:type="spellEnd"/>
      <w:r w:rsidRPr="004535B7">
        <w:rPr>
          <w:rFonts w:ascii="Times New Roman" w:hAnsi="Times New Roman" w:cs="Times New Roman"/>
        </w:rPr>
        <w:t xml:space="preserve"> HR </w:t>
      </w:r>
      <w:proofErr w:type="spellStart"/>
      <w:r w:rsidRPr="004535B7">
        <w:rPr>
          <w:rFonts w:ascii="Times New Roman" w:hAnsi="Times New Roman" w:cs="Times New Roman"/>
        </w:rPr>
        <w:t>untuk</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mengawasi</w:t>
      </w:r>
      <w:proofErr w:type="spellEnd"/>
      <w:r w:rsidRPr="004535B7">
        <w:rPr>
          <w:rFonts w:ascii="Times New Roman" w:hAnsi="Times New Roman" w:cs="Times New Roman"/>
        </w:rPr>
        <w:t xml:space="preserve"> status </w:t>
      </w:r>
      <w:proofErr w:type="spellStart"/>
      <w:r w:rsidRPr="004535B7">
        <w:rPr>
          <w:rFonts w:ascii="Times New Roman" w:hAnsi="Times New Roman" w:cs="Times New Roman"/>
        </w:rPr>
        <w:t>ratusan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pelamar</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secara</w:t>
      </w:r>
      <w:proofErr w:type="spellEnd"/>
      <w:r w:rsidRPr="004535B7">
        <w:rPr>
          <w:rFonts w:ascii="Times New Roman" w:hAnsi="Times New Roman" w:cs="Times New Roman"/>
        </w:rPr>
        <w:t xml:space="preserve"> real-time.</w:t>
      </w:r>
    </w:p>
    <w:p w:rsidR="004535B7" w:rsidRDefault="004535B7" w:rsidP="004535B7">
      <w:pPr>
        <w:ind w:right="4"/>
        <w:jc w:val="both"/>
        <w:rPr>
          <w:rFonts w:ascii="Times New Roman" w:hAnsi="Times New Roman" w:cs="Times New Roman"/>
        </w:rPr>
      </w:pPr>
      <w:r w:rsidRPr="004535B7">
        <w:rPr>
          <w:rFonts w:ascii="Times New Roman" w:hAnsi="Times New Roman" w:cs="Times New Roman"/>
        </w:rPr>
        <w:t>3</w:t>
      </w:r>
      <w:r>
        <w:rPr>
          <w:rFonts w:ascii="Times New Roman" w:hAnsi="Times New Roman" w:cs="Times New Roman"/>
        </w:rPr>
        <w:t xml:space="preserve">. </w:t>
      </w:r>
      <w:proofErr w:type="spellStart"/>
      <w:r w:rsidRPr="004535B7">
        <w:rPr>
          <w:rFonts w:ascii="Times New Roman" w:hAnsi="Times New Roman" w:cs="Times New Roman"/>
        </w:rPr>
        <w:t>Pelatihan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staf</w:t>
      </w:r>
      <w:proofErr w:type="spellEnd"/>
      <w:r w:rsidRPr="004535B7">
        <w:rPr>
          <w:rFonts w:ascii="Times New Roman" w:hAnsi="Times New Roman" w:cs="Times New Roman"/>
        </w:rPr>
        <w:t xml:space="preserve"> internal </w:t>
      </w:r>
      <w:proofErr w:type="spellStart"/>
      <w:r w:rsidRPr="004535B7">
        <w:rPr>
          <w:rFonts w:ascii="Times New Roman" w:hAnsi="Times New Roman" w:cs="Times New Roman"/>
        </w:rPr>
        <w:t>untuk</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meningkatkan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literasi</w:t>
      </w:r>
      <w:proofErr w:type="spellEnd"/>
      <w:r w:rsidRPr="004535B7">
        <w:rPr>
          <w:rFonts w:ascii="Times New Roman" w:hAnsi="Times New Roman" w:cs="Times New Roman"/>
        </w:rPr>
        <w:t xml:space="preserve"> digital dan </w:t>
      </w:r>
      <w:proofErr w:type="spellStart"/>
      <w:r w:rsidRPr="004535B7">
        <w:rPr>
          <w:rFonts w:ascii="Times New Roman" w:hAnsi="Times New Roman" w:cs="Times New Roman"/>
        </w:rPr>
        <w:t>pengelolaan</w:t>
      </w:r>
      <w:proofErr w:type="spellEnd"/>
      <w:r w:rsidRPr="004535B7">
        <w:rPr>
          <w:rFonts w:ascii="Times New Roman" w:hAnsi="Times New Roman" w:cs="Times New Roman"/>
        </w:rPr>
        <w:t xml:space="preserve"> data </w:t>
      </w:r>
      <w:proofErr w:type="spellStart"/>
      <w:r w:rsidRPr="004535B7">
        <w:rPr>
          <w:rFonts w:ascii="Times New Roman" w:hAnsi="Times New Roman" w:cs="Times New Roman"/>
        </w:rPr>
        <w:t>kandidat</w:t>
      </w:r>
      <w:proofErr w:type="spellEnd"/>
      <w:r w:rsidRPr="004535B7">
        <w:rPr>
          <w:rFonts w:ascii="Times New Roman" w:hAnsi="Times New Roman" w:cs="Times New Roman"/>
        </w:rPr>
        <w:t>.</w:t>
      </w:r>
      <w:r>
        <w:rPr>
          <w:rFonts w:ascii="Times New Roman" w:hAnsi="Times New Roman" w:cs="Times New Roman"/>
        </w:rPr>
        <w:t xml:space="preserve"> </w:t>
      </w:r>
    </w:p>
    <w:p w:rsidR="004535B7" w:rsidRDefault="004535B7" w:rsidP="004535B7">
      <w:pPr>
        <w:ind w:right="4"/>
        <w:jc w:val="both"/>
        <w:rPr>
          <w:rFonts w:ascii="Times New Roman" w:hAnsi="Times New Roman" w:cs="Times New Roman"/>
        </w:rPr>
      </w:pPr>
      <w:r w:rsidRPr="004535B7">
        <w:rPr>
          <w:rFonts w:ascii="Times New Roman" w:hAnsi="Times New Roman" w:cs="Times New Roman"/>
        </w:rPr>
        <w:t xml:space="preserve">4. </w:t>
      </w:r>
      <w:proofErr w:type="spellStart"/>
      <w:r w:rsidRPr="004535B7">
        <w:rPr>
          <w:rFonts w:ascii="Times New Roman" w:hAnsi="Times New Roman" w:cs="Times New Roman"/>
        </w:rPr>
        <w:t>Penguatan</w:t>
      </w:r>
      <w:proofErr w:type="spellEnd"/>
      <w:r w:rsidRPr="004535B7">
        <w:rPr>
          <w:rFonts w:ascii="Times New Roman" w:hAnsi="Times New Roman" w:cs="Times New Roman"/>
        </w:rPr>
        <w:t xml:space="preserve"> database </w:t>
      </w:r>
      <w:proofErr w:type="spellStart"/>
      <w:r w:rsidRPr="004535B7">
        <w:rPr>
          <w:rFonts w:ascii="Times New Roman" w:hAnsi="Times New Roman" w:cs="Times New Roman"/>
        </w:rPr>
        <w:t>kandidat</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terstruktur</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untuk</w:t>
      </w:r>
      <w:proofErr w:type="spellEnd"/>
      <w:r w:rsidRPr="004535B7">
        <w:rPr>
          <w:rFonts w:ascii="Times New Roman" w:hAnsi="Times New Roman" w:cs="Times New Roman"/>
        </w:rPr>
        <w:t xml:space="preserve"> matching </w:t>
      </w:r>
      <w:proofErr w:type="spellStart"/>
      <w:r w:rsidRPr="004535B7">
        <w:rPr>
          <w:rFonts w:ascii="Times New Roman" w:hAnsi="Times New Roman" w:cs="Times New Roman"/>
        </w:rPr>
        <w:t>cepat</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antara</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permintaan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kapal</w:t>
      </w:r>
      <w:proofErr w:type="spellEnd"/>
      <w:r w:rsidRPr="004535B7">
        <w:rPr>
          <w:rFonts w:ascii="Times New Roman" w:hAnsi="Times New Roman" w:cs="Times New Roman"/>
        </w:rPr>
        <w:t xml:space="preserve"> dan </w:t>
      </w:r>
      <w:proofErr w:type="spellStart"/>
      <w:r w:rsidRPr="004535B7">
        <w:rPr>
          <w:rFonts w:ascii="Times New Roman" w:hAnsi="Times New Roman" w:cs="Times New Roman"/>
        </w:rPr>
        <w:t>kompetensi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pelamar</w:t>
      </w:r>
      <w:proofErr w:type="spellEnd"/>
      <w:r w:rsidRPr="004535B7">
        <w:rPr>
          <w:rFonts w:ascii="Times New Roman" w:hAnsi="Times New Roman" w:cs="Times New Roman"/>
        </w:rPr>
        <w:t>.</w:t>
      </w:r>
      <w:r>
        <w:rPr>
          <w:rFonts w:ascii="Times New Roman" w:hAnsi="Times New Roman" w:cs="Times New Roman"/>
        </w:rPr>
        <w:t xml:space="preserve"> </w:t>
      </w:r>
    </w:p>
    <w:p w:rsidR="00CB37F7" w:rsidRDefault="004535B7" w:rsidP="00CB37F7">
      <w:pPr>
        <w:ind w:right="4"/>
        <w:jc w:val="both"/>
        <w:rPr>
          <w:rFonts w:ascii="Times New Roman" w:hAnsi="Times New Roman" w:cs="Times New Roman"/>
        </w:rPr>
      </w:pPr>
      <w:r w:rsidRPr="004535B7">
        <w:rPr>
          <w:rFonts w:ascii="Times New Roman" w:hAnsi="Times New Roman" w:cs="Times New Roman"/>
        </w:rPr>
        <w:t xml:space="preserve">5. </w:t>
      </w:r>
      <w:proofErr w:type="spellStart"/>
      <w:r w:rsidRPr="004535B7">
        <w:rPr>
          <w:rFonts w:ascii="Times New Roman" w:hAnsi="Times New Roman" w:cs="Times New Roman"/>
        </w:rPr>
        <w:t>Sinergi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dengan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kebijakan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regulasi</w:t>
      </w:r>
      <w:proofErr w:type="spellEnd"/>
      <w:r w:rsidRPr="004535B7">
        <w:rPr>
          <w:rFonts w:ascii="Times New Roman" w:hAnsi="Times New Roman" w:cs="Times New Roman"/>
        </w:rPr>
        <w:t xml:space="preserve"> digital </w:t>
      </w:r>
      <w:proofErr w:type="spellStart"/>
      <w:r w:rsidRPr="004535B7">
        <w:rPr>
          <w:rFonts w:ascii="Times New Roman" w:hAnsi="Times New Roman" w:cs="Times New Roman"/>
        </w:rPr>
        <w:t>pemerintah</w:t>
      </w:r>
      <w:proofErr w:type="spellEnd"/>
      <w:r w:rsidRPr="004535B7">
        <w:rPr>
          <w:rFonts w:ascii="Times New Roman" w:hAnsi="Times New Roman" w:cs="Times New Roman"/>
        </w:rPr>
        <w:t xml:space="preserve"> agar </w:t>
      </w:r>
      <w:proofErr w:type="spellStart"/>
      <w:r w:rsidRPr="004535B7">
        <w:rPr>
          <w:rFonts w:ascii="Times New Roman" w:hAnsi="Times New Roman" w:cs="Times New Roman"/>
        </w:rPr>
        <w:t>sistem</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perusahaan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berjalan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sesuai</w:t>
      </w:r>
      <w:proofErr w:type="spellEnd"/>
      <w:r w:rsidRPr="004535B7">
        <w:rPr>
          <w:rFonts w:ascii="Times New Roman" w:hAnsi="Times New Roman" w:cs="Times New Roman"/>
        </w:rPr>
        <w:t xml:space="preserve"> compliance </w:t>
      </w:r>
      <w:proofErr w:type="spellStart"/>
      <w:r w:rsidRPr="004535B7">
        <w:rPr>
          <w:rFonts w:ascii="Times New Roman" w:hAnsi="Times New Roman" w:cs="Times New Roman"/>
        </w:rPr>
        <w:t>maritim</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nasional</w:t>
      </w:r>
      <w:proofErr w:type="spellEnd"/>
      <w:r w:rsidRPr="004535B7">
        <w:rPr>
          <w:rFonts w:ascii="Times New Roman" w:hAnsi="Times New Roman" w:cs="Times New Roman"/>
        </w:rPr>
        <w:t>.</w:t>
      </w:r>
    </w:p>
    <w:p w:rsidR="00CB37F7" w:rsidRDefault="00CB37F7" w:rsidP="00CB37F7">
      <w:pPr>
        <w:ind w:right="4"/>
        <w:jc w:val="both"/>
        <w:rPr>
          <w:rFonts w:ascii="Times New Roman" w:hAnsi="Times New Roman" w:cs="Times New Roman"/>
        </w:rPr>
      </w:pPr>
    </w:p>
    <w:p w:rsidR="00CB37F7" w:rsidRDefault="00CB37F7" w:rsidP="00CB37F7">
      <w:pPr>
        <w:ind w:right="4"/>
        <w:jc w:val="both"/>
        <w:rPr>
          <w:rFonts w:ascii="Times New Roman" w:hAnsi="Times New Roman" w:cs="Times New Roman"/>
          <w:lang w:val="en-ID"/>
        </w:rPr>
      </w:pPr>
      <w:r w:rsidRPr="00CB37F7">
        <w:rPr>
          <w:rFonts w:ascii="Times New Roman" w:hAnsi="Times New Roman" w:cs="Times New Roman"/>
          <w:lang w:val="en-ID"/>
        </w:rPr>
        <w:t xml:space="preserve">Agar </w:t>
      </w:r>
      <w:proofErr w:type="spellStart"/>
      <w:r w:rsidRPr="00CB37F7">
        <w:rPr>
          <w:rFonts w:ascii="Times New Roman" w:hAnsi="Times New Roman" w:cs="Times New Roman"/>
          <w:lang w:val="en-ID"/>
        </w:rPr>
        <w:t>transformasi</w:t>
      </w:r>
      <w:proofErr w:type="spellEnd"/>
      <w:r w:rsidRPr="00CB37F7">
        <w:rPr>
          <w:rFonts w:ascii="Times New Roman" w:hAnsi="Times New Roman" w:cs="Times New Roman"/>
          <w:lang w:val="en-ID"/>
        </w:rPr>
        <w:t xml:space="preserve"> digital </w:t>
      </w:r>
      <w:proofErr w:type="spellStart"/>
      <w:r w:rsidRPr="00CB37F7">
        <w:rPr>
          <w:rFonts w:ascii="Times New Roman" w:hAnsi="Times New Roman" w:cs="Times New Roman"/>
          <w:lang w:val="en-ID"/>
        </w:rPr>
        <w:t>dalam</w:t>
      </w:r>
      <w:proofErr w:type="spellEnd"/>
      <w:r w:rsidRPr="00CB37F7">
        <w:rPr>
          <w:rFonts w:ascii="Times New Roman" w:hAnsi="Times New Roman" w:cs="Times New Roman"/>
          <w:lang w:val="en-ID"/>
        </w:rPr>
        <w:t xml:space="preserve"> proses </w:t>
      </w:r>
      <w:proofErr w:type="spellStart"/>
      <w:r w:rsidRPr="00CB37F7">
        <w:rPr>
          <w:rFonts w:ascii="Times New Roman" w:hAnsi="Times New Roman" w:cs="Times New Roman"/>
          <w:lang w:val="en-ID"/>
        </w:rPr>
        <w:t>rekrutmen</w:t>
      </w:r>
      <w:proofErr w:type="spellEnd"/>
      <w:r w:rsidRPr="00CB37F7">
        <w:rPr>
          <w:rFonts w:ascii="Times New Roman" w:hAnsi="Times New Roman" w:cs="Times New Roman"/>
          <w:lang w:val="en-ID"/>
        </w:rPr>
        <w:t xml:space="preserve"> SDM di PT Intan Sejahtera Utama </w:t>
      </w:r>
      <w:proofErr w:type="spellStart"/>
      <w:r w:rsidRPr="00CB37F7">
        <w:rPr>
          <w:rFonts w:ascii="Times New Roman" w:hAnsi="Times New Roman" w:cs="Times New Roman"/>
          <w:lang w:val="en-ID"/>
        </w:rPr>
        <w:t>dapat</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berjalan</w:t>
      </w:r>
      <w:proofErr w:type="spellEnd"/>
      <w:r w:rsidRPr="00CB37F7">
        <w:rPr>
          <w:rFonts w:ascii="Times New Roman" w:hAnsi="Times New Roman" w:cs="Times New Roman"/>
          <w:lang w:val="en-ID"/>
        </w:rPr>
        <w:t xml:space="preserve"> optimal, </w:t>
      </w:r>
      <w:proofErr w:type="spellStart"/>
      <w:r w:rsidRPr="00CB37F7">
        <w:rPr>
          <w:rFonts w:ascii="Times New Roman" w:hAnsi="Times New Roman" w:cs="Times New Roman"/>
          <w:lang w:val="en-ID"/>
        </w:rPr>
        <w:t>perusahaan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disarankan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untuk</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segera</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mengimplementasikan</w:t>
      </w:r>
      <w:proofErr w:type="spellEnd"/>
      <w:r w:rsidRPr="00CB37F7">
        <w:rPr>
          <w:rFonts w:ascii="Times New Roman" w:hAnsi="Times New Roman" w:cs="Times New Roman"/>
          <w:lang w:val="en-ID"/>
        </w:rPr>
        <w:t> </w:t>
      </w:r>
      <w:r w:rsidRPr="00CB37F7">
        <w:rPr>
          <w:rFonts w:ascii="Times New Roman" w:hAnsi="Times New Roman" w:cs="Times New Roman"/>
          <w:b/>
          <w:bCs/>
          <w:lang w:val="en-ID"/>
        </w:rPr>
        <w:t xml:space="preserve">Applicant Tracking System (ATS) </w:t>
      </w:r>
      <w:proofErr w:type="spellStart"/>
      <w:r w:rsidRPr="00CB37F7">
        <w:rPr>
          <w:rFonts w:ascii="Times New Roman" w:hAnsi="Times New Roman" w:cs="Times New Roman"/>
          <w:b/>
          <w:bCs/>
          <w:lang w:val="en-ID"/>
        </w:rPr>
        <w:t>berbasis</w:t>
      </w:r>
      <w:proofErr w:type="spellEnd"/>
      <w:r w:rsidRPr="00CB37F7">
        <w:rPr>
          <w:rFonts w:ascii="Times New Roman" w:hAnsi="Times New Roman" w:cs="Times New Roman"/>
          <w:b/>
          <w:bCs/>
          <w:lang w:val="en-ID"/>
        </w:rPr>
        <w:t xml:space="preserve"> cloud</w:t>
      </w:r>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Sistem</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ini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harus</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dilengkapi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dengan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fitur</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pemindaian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dokumen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otomatis</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klasifikasi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kandidat</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berdasarkan</w:t>
      </w:r>
      <w:proofErr w:type="spellEnd"/>
      <w:r w:rsidRPr="00CB37F7">
        <w:rPr>
          <w:rFonts w:ascii="Times New Roman" w:hAnsi="Times New Roman" w:cs="Times New Roman"/>
          <w:lang w:val="en-ID"/>
        </w:rPr>
        <w:t xml:space="preserve"> parameter yang </w:t>
      </w:r>
      <w:proofErr w:type="spellStart"/>
      <w:r w:rsidRPr="00CB37F7">
        <w:rPr>
          <w:rFonts w:ascii="Times New Roman" w:hAnsi="Times New Roman" w:cs="Times New Roman"/>
          <w:lang w:val="en-ID"/>
        </w:rPr>
        <w:t>telah</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ditentukan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serta</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pengelolaan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alur</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kerja</w:t>
      </w:r>
      <w:proofErr w:type="spellEnd"/>
      <w:r w:rsidRPr="00CB37F7">
        <w:rPr>
          <w:rFonts w:ascii="Times New Roman" w:hAnsi="Times New Roman" w:cs="Times New Roman"/>
          <w:lang w:val="en-ID"/>
        </w:rPr>
        <w:t xml:space="preserve"> digital yang </w:t>
      </w:r>
      <w:proofErr w:type="spellStart"/>
      <w:r w:rsidRPr="00CB37F7">
        <w:rPr>
          <w:rFonts w:ascii="Times New Roman" w:hAnsi="Times New Roman" w:cs="Times New Roman"/>
          <w:lang w:val="en-ID"/>
        </w:rPr>
        <w:t>terintegrasi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Sebagai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pelengkap</w:t>
      </w:r>
      <w:proofErr w:type="spellEnd"/>
      <w:r w:rsidRPr="00CB37F7">
        <w:rPr>
          <w:rFonts w:ascii="Times New Roman" w:hAnsi="Times New Roman" w:cs="Times New Roman"/>
          <w:lang w:val="en-ID"/>
        </w:rPr>
        <w:t xml:space="preserve">, PT ISU juga </w:t>
      </w:r>
      <w:proofErr w:type="spellStart"/>
      <w:r w:rsidRPr="00CB37F7">
        <w:rPr>
          <w:rFonts w:ascii="Times New Roman" w:hAnsi="Times New Roman" w:cs="Times New Roman"/>
          <w:lang w:val="en-ID"/>
        </w:rPr>
        <w:t>perlu</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mulai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mengadopsi</w:t>
      </w:r>
      <w:proofErr w:type="spellEnd"/>
      <w:r w:rsidRPr="00CB37F7">
        <w:rPr>
          <w:rFonts w:ascii="Times New Roman" w:hAnsi="Times New Roman" w:cs="Times New Roman"/>
          <w:lang w:val="en-ID"/>
        </w:rPr>
        <w:t> </w:t>
      </w:r>
      <w:proofErr w:type="spellStart"/>
      <w:r w:rsidRPr="00CB37F7">
        <w:rPr>
          <w:rFonts w:ascii="Times New Roman" w:hAnsi="Times New Roman" w:cs="Times New Roman"/>
          <w:b/>
          <w:bCs/>
          <w:lang w:val="en-ID"/>
        </w:rPr>
        <w:t>modul</w:t>
      </w:r>
      <w:proofErr w:type="spellEnd"/>
      <w:r w:rsidRPr="00CB37F7">
        <w:rPr>
          <w:rFonts w:ascii="Times New Roman" w:hAnsi="Times New Roman" w:cs="Times New Roman"/>
          <w:b/>
          <w:bCs/>
          <w:lang w:val="en-ID"/>
        </w:rPr>
        <w:t xml:space="preserve"> </w:t>
      </w:r>
      <w:proofErr w:type="spellStart"/>
      <w:r w:rsidRPr="00CB37F7">
        <w:rPr>
          <w:rFonts w:ascii="Times New Roman" w:hAnsi="Times New Roman" w:cs="Times New Roman"/>
          <w:b/>
          <w:bCs/>
          <w:lang w:val="en-ID"/>
        </w:rPr>
        <w:t>kecerdasan</w:t>
      </w:r>
      <w:proofErr w:type="spellEnd"/>
      <w:r w:rsidRPr="00CB37F7">
        <w:rPr>
          <w:rFonts w:ascii="Times New Roman" w:hAnsi="Times New Roman" w:cs="Times New Roman"/>
          <w:b/>
          <w:bCs/>
          <w:lang w:val="en-ID"/>
        </w:rPr>
        <w:t xml:space="preserve"> </w:t>
      </w:r>
      <w:proofErr w:type="spellStart"/>
      <w:r w:rsidRPr="00CB37F7">
        <w:rPr>
          <w:rFonts w:ascii="Times New Roman" w:hAnsi="Times New Roman" w:cs="Times New Roman"/>
          <w:b/>
          <w:bCs/>
          <w:lang w:val="en-ID"/>
        </w:rPr>
        <w:t>buatan</w:t>
      </w:r>
      <w:proofErr w:type="spellEnd"/>
      <w:r w:rsidRPr="00CB37F7">
        <w:rPr>
          <w:rFonts w:ascii="Times New Roman" w:hAnsi="Times New Roman" w:cs="Times New Roman"/>
          <w:b/>
          <w:bCs/>
          <w:lang w:val="en-ID"/>
        </w:rPr>
        <w:t xml:space="preserve"> (AI)</w:t>
      </w:r>
      <w:r w:rsidRPr="00CB37F7">
        <w:rPr>
          <w:rFonts w:ascii="Times New Roman" w:hAnsi="Times New Roman" w:cs="Times New Roman"/>
          <w:lang w:val="en-ID"/>
        </w:rPr>
        <w:t> </w:t>
      </w:r>
      <w:proofErr w:type="spellStart"/>
      <w:r w:rsidRPr="00CB37F7">
        <w:rPr>
          <w:rFonts w:ascii="Times New Roman" w:hAnsi="Times New Roman" w:cs="Times New Roman"/>
          <w:lang w:val="en-ID"/>
        </w:rPr>
        <w:t>sederhana</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seperti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sistem</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peringkat</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otomatis</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bagi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kandidat</w:t>
      </w:r>
      <w:proofErr w:type="spellEnd"/>
      <w:r w:rsidRPr="00CB37F7">
        <w:rPr>
          <w:rFonts w:ascii="Times New Roman" w:hAnsi="Times New Roman" w:cs="Times New Roman"/>
          <w:lang w:val="en-ID"/>
        </w:rPr>
        <w:t xml:space="preserve"> yang paling </w:t>
      </w:r>
      <w:proofErr w:type="spellStart"/>
      <w:r w:rsidRPr="00CB37F7">
        <w:rPr>
          <w:rFonts w:ascii="Times New Roman" w:hAnsi="Times New Roman" w:cs="Times New Roman"/>
          <w:lang w:val="en-ID"/>
        </w:rPr>
        <w:t>sesuai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berdasarkan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kualifikasi</w:t>
      </w:r>
      <w:proofErr w:type="spellEnd"/>
      <w:r w:rsidRPr="00CB37F7">
        <w:rPr>
          <w:rFonts w:ascii="Times New Roman" w:hAnsi="Times New Roman" w:cs="Times New Roman"/>
          <w:lang w:val="en-ID"/>
        </w:rPr>
        <w:t xml:space="preserve"> dan </w:t>
      </w:r>
      <w:proofErr w:type="spellStart"/>
      <w:r w:rsidRPr="00CB37F7">
        <w:rPr>
          <w:rFonts w:ascii="Times New Roman" w:hAnsi="Times New Roman" w:cs="Times New Roman"/>
          <w:lang w:val="en-ID"/>
        </w:rPr>
        <w:t>pengalaman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serta</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pemodelan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prediktif</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untuk</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menilai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potensi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kecocokan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kandidat</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terhadap</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posisi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tertentu</w:t>
      </w:r>
      <w:proofErr w:type="spellEnd"/>
      <w:r w:rsidRPr="00CB37F7">
        <w:rPr>
          <w:rFonts w:ascii="Times New Roman" w:hAnsi="Times New Roman" w:cs="Times New Roman"/>
          <w:lang w:val="en-ID"/>
        </w:rPr>
        <w:t>.</w:t>
      </w:r>
    </w:p>
    <w:p w:rsidR="00CB37F7" w:rsidRDefault="00CB37F7" w:rsidP="00CB37F7">
      <w:pPr>
        <w:ind w:right="4"/>
        <w:jc w:val="both"/>
        <w:rPr>
          <w:rFonts w:ascii="Times New Roman" w:hAnsi="Times New Roman" w:cs="Times New Roman"/>
          <w:lang w:val="en-ID"/>
        </w:rPr>
      </w:pPr>
    </w:p>
    <w:p w:rsidR="00CB37F7" w:rsidRPr="00CB37F7" w:rsidRDefault="00CB37F7" w:rsidP="00CB37F7">
      <w:pPr>
        <w:ind w:right="4"/>
        <w:jc w:val="both"/>
        <w:rPr>
          <w:rFonts w:ascii="Times New Roman" w:hAnsi="Times New Roman" w:cs="Times New Roman"/>
        </w:rPr>
      </w:pPr>
      <w:r w:rsidRPr="00CB37F7">
        <w:rPr>
          <w:rFonts w:ascii="Times New Roman" w:hAnsi="Times New Roman" w:cs="Times New Roman"/>
          <w:lang w:val="en-ID"/>
        </w:rPr>
        <w:t xml:space="preserve">Selain </w:t>
      </w:r>
      <w:proofErr w:type="spellStart"/>
      <w:r w:rsidRPr="00CB37F7">
        <w:rPr>
          <w:rFonts w:ascii="Times New Roman" w:hAnsi="Times New Roman" w:cs="Times New Roman"/>
          <w:lang w:val="en-ID"/>
        </w:rPr>
        <w:t>itu</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perusahaan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perlu</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mengembangkan</w:t>
      </w:r>
      <w:proofErr w:type="spellEnd"/>
      <w:r w:rsidRPr="00CB37F7">
        <w:rPr>
          <w:rFonts w:ascii="Times New Roman" w:hAnsi="Times New Roman" w:cs="Times New Roman"/>
          <w:lang w:val="en-ID"/>
        </w:rPr>
        <w:t> </w:t>
      </w:r>
      <w:r w:rsidRPr="00CB37F7">
        <w:rPr>
          <w:rFonts w:ascii="Times New Roman" w:hAnsi="Times New Roman" w:cs="Times New Roman"/>
          <w:b/>
          <w:bCs/>
          <w:lang w:val="en-ID"/>
        </w:rPr>
        <w:t xml:space="preserve">dashboard digital </w:t>
      </w:r>
      <w:proofErr w:type="spellStart"/>
      <w:r w:rsidRPr="00CB37F7">
        <w:rPr>
          <w:rFonts w:ascii="Times New Roman" w:hAnsi="Times New Roman" w:cs="Times New Roman"/>
          <w:b/>
          <w:bCs/>
          <w:lang w:val="en-ID"/>
        </w:rPr>
        <w:t>interaktif</w:t>
      </w:r>
      <w:proofErr w:type="spellEnd"/>
      <w:r w:rsidRPr="00CB37F7">
        <w:rPr>
          <w:rFonts w:ascii="Times New Roman" w:hAnsi="Times New Roman" w:cs="Times New Roman"/>
          <w:lang w:val="en-ID"/>
        </w:rPr>
        <w:t xml:space="preserve"> yang </w:t>
      </w:r>
      <w:proofErr w:type="spellStart"/>
      <w:r w:rsidRPr="00CB37F7">
        <w:rPr>
          <w:rFonts w:ascii="Times New Roman" w:hAnsi="Times New Roman" w:cs="Times New Roman"/>
          <w:lang w:val="en-ID"/>
        </w:rPr>
        <w:t>memungkinkan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tim</w:t>
      </w:r>
      <w:proofErr w:type="spellEnd"/>
      <w:r w:rsidRPr="00CB37F7">
        <w:rPr>
          <w:rFonts w:ascii="Times New Roman" w:hAnsi="Times New Roman" w:cs="Times New Roman"/>
          <w:lang w:val="en-ID"/>
        </w:rPr>
        <w:t xml:space="preserve"> HR </w:t>
      </w:r>
      <w:proofErr w:type="spellStart"/>
      <w:r w:rsidRPr="00CB37F7">
        <w:rPr>
          <w:rFonts w:ascii="Times New Roman" w:hAnsi="Times New Roman" w:cs="Times New Roman"/>
          <w:lang w:val="en-ID"/>
        </w:rPr>
        <w:t>memantau</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secara</w:t>
      </w:r>
      <w:proofErr w:type="spellEnd"/>
      <w:r w:rsidRPr="00CB37F7">
        <w:rPr>
          <w:rFonts w:ascii="Times New Roman" w:hAnsi="Times New Roman" w:cs="Times New Roman"/>
          <w:lang w:val="en-ID"/>
        </w:rPr>
        <w:t xml:space="preserve"> real-time </w:t>
      </w:r>
      <w:proofErr w:type="spellStart"/>
      <w:r w:rsidRPr="00CB37F7">
        <w:rPr>
          <w:rFonts w:ascii="Times New Roman" w:hAnsi="Times New Roman" w:cs="Times New Roman"/>
          <w:lang w:val="en-ID"/>
        </w:rPr>
        <w:t>seluruh</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tahapan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seleksi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kandidat</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dari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unggahan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dokumen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hingga</w:t>
      </w:r>
      <w:proofErr w:type="spellEnd"/>
      <w:r w:rsidRPr="00CB37F7">
        <w:rPr>
          <w:rFonts w:ascii="Times New Roman" w:hAnsi="Times New Roman" w:cs="Times New Roman"/>
          <w:lang w:val="en-ID"/>
        </w:rPr>
        <w:t xml:space="preserve"> proses onboarding, </w:t>
      </w:r>
      <w:proofErr w:type="spellStart"/>
      <w:r w:rsidRPr="00CB37F7">
        <w:rPr>
          <w:rFonts w:ascii="Times New Roman" w:hAnsi="Times New Roman" w:cs="Times New Roman"/>
          <w:lang w:val="en-ID"/>
        </w:rPr>
        <w:t>serta</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mengintegrasikannya</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dengan</w:t>
      </w:r>
      <w:proofErr w:type="spellEnd"/>
      <w:r w:rsidRPr="00CB37F7">
        <w:rPr>
          <w:rFonts w:ascii="Times New Roman" w:hAnsi="Times New Roman" w:cs="Times New Roman"/>
          <w:lang w:val="en-ID"/>
        </w:rPr>
        <w:t xml:space="preserve"> database </w:t>
      </w:r>
      <w:proofErr w:type="spellStart"/>
      <w:r w:rsidRPr="00CB37F7">
        <w:rPr>
          <w:rFonts w:ascii="Times New Roman" w:hAnsi="Times New Roman" w:cs="Times New Roman"/>
          <w:lang w:val="en-ID"/>
        </w:rPr>
        <w:t>kru</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aktif</w:t>
      </w:r>
      <w:proofErr w:type="spellEnd"/>
      <w:r w:rsidRPr="00CB37F7">
        <w:rPr>
          <w:rFonts w:ascii="Times New Roman" w:hAnsi="Times New Roman" w:cs="Times New Roman"/>
          <w:lang w:val="en-ID"/>
        </w:rPr>
        <w:t xml:space="preserve"> yang </w:t>
      </w:r>
      <w:proofErr w:type="spellStart"/>
      <w:r w:rsidRPr="00CB37F7">
        <w:rPr>
          <w:rFonts w:ascii="Times New Roman" w:hAnsi="Times New Roman" w:cs="Times New Roman"/>
          <w:lang w:val="en-ID"/>
        </w:rPr>
        <w:t>sudah</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ada</w:t>
      </w:r>
      <w:proofErr w:type="spellEnd"/>
      <w:r w:rsidRPr="00CB37F7">
        <w:rPr>
          <w:rFonts w:ascii="Times New Roman" w:hAnsi="Times New Roman" w:cs="Times New Roman"/>
          <w:lang w:val="en-ID"/>
        </w:rPr>
        <w:t xml:space="preserve">. Guna </w:t>
      </w:r>
      <w:proofErr w:type="spellStart"/>
      <w:r w:rsidRPr="00CB37F7">
        <w:rPr>
          <w:rFonts w:ascii="Times New Roman" w:hAnsi="Times New Roman" w:cs="Times New Roman"/>
          <w:lang w:val="en-ID"/>
        </w:rPr>
        <w:t>memastikan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keberhasilan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implementasi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sistem</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ini</w:t>
      </w:r>
      <w:proofErr w:type="spellEnd"/>
      <w:r w:rsidRPr="00CB37F7">
        <w:rPr>
          <w:rFonts w:ascii="Times New Roman" w:hAnsi="Times New Roman" w:cs="Times New Roman"/>
          <w:lang w:val="en-ID"/>
        </w:rPr>
        <w:t>, </w:t>
      </w:r>
      <w:proofErr w:type="spellStart"/>
      <w:r w:rsidRPr="00CB37F7">
        <w:rPr>
          <w:rFonts w:ascii="Times New Roman" w:hAnsi="Times New Roman" w:cs="Times New Roman"/>
          <w:b/>
          <w:bCs/>
          <w:lang w:val="en-ID"/>
        </w:rPr>
        <w:t>pelatihan</w:t>
      </w:r>
      <w:proofErr w:type="spellEnd"/>
      <w:r w:rsidRPr="00CB37F7">
        <w:rPr>
          <w:rFonts w:ascii="Times New Roman" w:hAnsi="Times New Roman" w:cs="Times New Roman"/>
          <w:b/>
          <w:bCs/>
          <w:lang w:val="en-ID"/>
        </w:rPr>
        <w:t xml:space="preserve"> </w:t>
      </w:r>
      <w:proofErr w:type="spellStart"/>
      <w:r w:rsidRPr="00CB37F7">
        <w:rPr>
          <w:rFonts w:ascii="Times New Roman" w:hAnsi="Times New Roman" w:cs="Times New Roman"/>
          <w:b/>
          <w:bCs/>
          <w:lang w:val="en-ID"/>
        </w:rPr>
        <w:t>literasi</w:t>
      </w:r>
      <w:proofErr w:type="spellEnd"/>
      <w:r w:rsidRPr="00CB37F7">
        <w:rPr>
          <w:rFonts w:ascii="Times New Roman" w:hAnsi="Times New Roman" w:cs="Times New Roman"/>
          <w:b/>
          <w:bCs/>
          <w:lang w:val="en-ID"/>
        </w:rPr>
        <w:t xml:space="preserve"> digital</w:t>
      </w:r>
      <w:r w:rsidRPr="00CB37F7">
        <w:rPr>
          <w:rFonts w:ascii="Times New Roman" w:hAnsi="Times New Roman" w:cs="Times New Roman"/>
          <w:lang w:val="en-ID"/>
        </w:rPr>
        <w:t> </w:t>
      </w:r>
      <w:proofErr w:type="spellStart"/>
      <w:r w:rsidRPr="00CB37F7">
        <w:rPr>
          <w:rFonts w:ascii="Times New Roman" w:hAnsi="Times New Roman" w:cs="Times New Roman"/>
          <w:lang w:val="en-ID"/>
        </w:rPr>
        <w:t>bagi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staf</w:t>
      </w:r>
      <w:proofErr w:type="spellEnd"/>
      <w:r w:rsidRPr="00CB37F7">
        <w:rPr>
          <w:rFonts w:ascii="Times New Roman" w:hAnsi="Times New Roman" w:cs="Times New Roman"/>
          <w:lang w:val="en-ID"/>
        </w:rPr>
        <w:t xml:space="preserve"> HR sangat </w:t>
      </w:r>
      <w:proofErr w:type="spellStart"/>
      <w:r w:rsidRPr="00CB37F7">
        <w:rPr>
          <w:rFonts w:ascii="Times New Roman" w:hAnsi="Times New Roman" w:cs="Times New Roman"/>
          <w:lang w:val="en-ID"/>
        </w:rPr>
        <w:t>penting</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dilakukan</w:t>
      </w:r>
      <w:proofErr w:type="spellEnd"/>
      <w:r w:rsidRPr="00CB37F7">
        <w:rPr>
          <w:rFonts w:ascii="Times New Roman" w:hAnsi="Times New Roman" w:cs="Times New Roman"/>
          <w:lang w:val="en-ID"/>
        </w:rPr>
        <w:t xml:space="preserve"> agar </w:t>
      </w:r>
      <w:proofErr w:type="spellStart"/>
      <w:r w:rsidRPr="00CB37F7">
        <w:rPr>
          <w:rFonts w:ascii="Times New Roman" w:hAnsi="Times New Roman" w:cs="Times New Roman"/>
          <w:lang w:val="en-ID"/>
        </w:rPr>
        <w:t>mereka</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siap</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beradaptasi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dengan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perubahan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teknologi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serta</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mampu</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mengelola</w:t>
      </w:r>
      <w:proofErr w:type="spellEnd"/>
      <w:r w:rsidRPr="00CB37F7">
        <w:rPr>
          <w:rFonts w:ascii="Times New Roman" w:hAnsi="Times New Roman" w:cs="Times New Roman"/>
          <w:lang w:val="en-ID"/>
        </w:rPr>
        <w:t xml:space="preserve"> dan </w:t>
      </w:r>
      <w:proofErr w:type="spellStart"/>
      <w:r w:rsidRPr="00CB37F7">
        <w:rPr>
          <w:rFonts w:ascii="Times New Roman" w:hAnsi="Times New Roman" w:cs="Times New Roman"/>
          <w:lang w:val="en-ID"/>
        </w:rPr>
        <w:t>mengevaluasi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sistem</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berbasis</w:t>
      </w:r>
      <w:proofErr w:type="spellEnd"/>
      <w:r w:rsidRPr="00CB37F7">
        <w:rPr>
          <w:rFonts w:ascii="Times New Roman" w:hAnsi="Times New Roman" w:cs="Times New Roman"/>
          <w:lang w:val="en-ID"/>
        </w:rPr>
        <w:t xml:space="preserve"> AI </w:t>
      </w:r>
      <w:proofErr w:type="spellStart"/>
      <w:r w:rsidRPr="00CB37F7">
        <w:rPr>
          <w:rFonts w:ascii="Times New Roman" w:hAnsi="Times New Roman" w:cs="Times New Roman"/>
          <w:lang w:val="en-ID"/>
        </w:rPr>
        <w:t>secara</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efektif</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Terakhir</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disarankan</w:t>
      </w:r>
      <w:proofErr w:type="spellEnd"/>
      <w:r w:rsidRPr="00CB37F7">
        <w:rPr>
          <w:rFonts w:ascii="Times New Roman" w:hAnsi="Times New Roman" w:cs="Times New Roman"/>
          <w:lang w:val="en-ID"/>
        </w:rPr>
        <w:t xml:space="preserve"> agar PT ISU </w:t>
      </w:r>
      <w:proofErr w:type="spellStart"/>
      <w:r w:rsidRPr="00CB37F7">
        <w:rPr>
          <w:rFonts w:ascii="Times New Roman" w:hAnsi="Times New Roman" w:cs="Times New Roman"/>
          <w:lang w:val="en-ID"/>
        </w:rPr>
        <w:t>membangun</w:t>
      </w:r>
      <w:proofErr w:type="spellEnd"/>
      <w:r w:rsidRPr="00CB37F7">
        <w:rPr>
          <w:rFonts w:ascii="Times New Roman" w:hAnsi="Times New Roman" w:cs="Times New Roman"/>
          <w:lang w:val="en-ID"/>
        </w:rPr>
        <w:t> </w:t>
      </w:r>
      <w:proofErr w:type="spellStart"/>
      <w:r w:rsidRPr="00CB37F7">
        <w:rPr>
          <w:rFonts w:ascii="Times New Roman" w:hAnsi="Times New Roman" w:cs="Times New Roman"/>
          <w:b/>
          <w:bCs/>
          <w:lang w:val="en-ID"/>
        </w:rPr>
        <w:t>sistem</w:t>
      </w:r>
      <w:proofErr w:type="spellEnd"/>
      <w:r w:rsidRPr="00CB37F7">
        <w:rPr>
          <w:rFonts w:ascii="Times New Roman" w:hAnsi="Times New Roman" w:cs="Times New Roman"/>
          <w:b/>
          <w:bCs/>
          <w:lang w:val="en-ID"/>
        </w:rPr>
        <w:t xml:space="preserve"> big data internal</w:t>
      </w:r>
      <w:r w:rsidRPr="00CB37F7">
        <w:rPr>
          <w:rFonts w:ascii="Times New Roman" w:hAnsi="Times New Roman" w:cs="Times New Roman"/>
          <w:lang w:val="en-ID"/>
        </w:rPr>
        <w:t xml:space="preserve"> yang </w:t>
      </w:r>
      <w:proofErr w:type="spellStart"/>
      <w:r w:rsidRPr="00CB37F7">
        <w:rPr>
          <w:rFonts w:ascii="Times New Roman" w:hAnsi="Times New Roman" w:cs="Times New Roman"/>
          <w:lang w:val="en-ID"/>
        </w:rPr>
        <w:t>dapat</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dimanfaatkan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untuk</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memprediksi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kebutuhan</w:t>
      </w:r>
      <w:proofErr w:type="spellEnd"/>
      <w:r w:rsidRPr="00CB37F7">
        <w:rPr>
          <w:rFonts w:ascii="Times New Roman" w:hAnsi="Times New Roman" w:cs="Times New Roman"/>
          <w:lang w:val="en-ID"/>
        </w:rPr>
        <w:t xml:space="preserve"> SDM di masa </w:t>
      </w:r>
      <w:proofErr w:type="spellStart"/>
      <w:r w:rsidRPr="00CB37F7">
        <w:rPr>
          <w:rFonts w:ascii="Times New Roman" w:hAnsi="Times New Roman" w:cs="Times New Roman"/>
          <w:lang w:val="en-ID"/>
        </w:rPr>
        <w:t>depan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mendeteksi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risiko</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seperti</w:t>
      </w:r>
      <w:proofErr w:type="spellEnd"/>
      <w:r w:rsidRPr="00CB37F7">
        <w:rPr>
          <w:rFonts w:ascii="Times New Roman" w:hAnsi="Times New Roman" w:cs="Times New Roman"/>
          <w:lang w:val="en-ID"/>
        </w:rPr>
        <w:t> </w:t>
      </w:r>
      <w:r w:rsidRPr="00CB37F7">
        <w:rPr>
          <w:rFonts w:ascii="Times New Roman" w:hAnsi="Times New Roman" w:cs="Times New Roman"/>
          <w:i/>
          <w:iCs/>
          <w:lang w:val="en-ID"/>
        </w:rPr>
        <w:t>jump ship</w:t>
      </w:r>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serta</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melakukan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evaluasi</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kinerja</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kru</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berdasarkan</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rekam</w:t>
      </w:r>
      <w:proofErr w:type="spellEnd"/>
      <w:r w:rsidRPr="00CB37F7">
        <w:rPr>
          <w:rFonts w:ascii="Times New Roman" w:hAnsi="Times New Roman" w:cs="Times New Roman"/>
          <w:lang w:val="en-ID"/>
        </w:rPr>
        <w:t xml:space="preserve"> </w:t>
      </w:r>
      <w:proofErr w:type="spellStart"/>
      <w:r w:rsidRPr="00CB37F7">
        <w:rPr>
          <w:rFonts w:ascii="Times New Roman" w:hAnsi="Times New Roman" w:cs="Times New Roman"/>
          <w:lang w:val="en-ID"/>
        </w:rPr>
        <w:t>jejak</w:t>
      </w:r>
      <w:proofErr w:type="spellEnd"/>
      <w:r w:rsidRPr="00CB37F7">
        <w:rPr>
          <w:rFonts w:ascii="Times New Roman" w:hAnsi="Times New Roman" w:cs="Times New Roman"/>
          <w:lang w:val="en-ID"/>
        </w:rPr>
        <w:t xml:space="preserve"> dan data </w:t>
      </w:r>
      <w:proofErr w:type="spellStart"/>
      <w:r w:rsidRPr="00CB37F7">
        <w:rPr>
          <w:rFonts w:ascii="Times New Roman" w:hAnsi="Times New Roman" w:cs="Times New Roman"/>
          <w:lang w:val="en-ID"/>
        </w:rPr>
        <w:t>historis</w:t>
      </w:r>
      <w:proofErr w:type="spellEnd"/>
      <w:r w:rsidRPr="00CB37F7">
        <w:rPr>
          <w:rFonts w:ascii="Times New Roman" w:hAnsi="Times New Roman" w:cs="Times New Roman"/>
          <w:lang w:val="en-ID"/>
        </w:rPr>
        <w:t xml:space="preserve"> yang </w:t>
      </w:r>
      <w:proofErr w:type="spellStart"/>
      <w:r w:rsidRPr="00CB37F7">
        <w:rPr>
          <w:rFonts w:ascii="Times New Roman" w:hAnsi="Times New Roman" w:cs="Times New Roman"/>
          <w:lang w:val="en-ID"/>
        </w:rPr>
        <w:t>terdigitalisasi</w:t>
      </w:r>
      <w:proofErr w:type="spellEnd"/>
      <w:r w:rsidRPr="00CB37F7">
        <w:rPr>
          <w:rFonts w:ascii="Times New Roman" w:hAnsi="Times New Roman" w:cs="Times New Roman"/>
          <w:lang w:val="en-ID"/>
        </w:rPr>
        <w:t>.</w:t>
      </w:r>
    </w:p>
    <w:p w:rsidR="004535B7" w:rsidRPr="004535B7" w:rsidRDefault="004535B7" w:rsidP="004535B7">
      <w:pPr>
        <w:pStyle w:val="Heading2"/>
        <w:ind w:right="4"/>
        <w:jc w:val="both"/>
        <w:rPr>
          <w:rFonts w:ascii="Times New Roman" w:hAnsi="Times New Roman" w:cs="Times New Roman"/>
          <w:sz w:val="22"/>
          <w:szCs w:val="22"/>
        </w:rPr>
      </w:pPr>
      <w:r w:rsidRPr="004535B7">
        <w:rPr>
          <w:rFonts w:ascii="Times New Roman" w:hAnsi="Times New Roman" w:cs="Times New Roman"/>
          <w:sz w:val="22"/>
          <w:szCs w:val="22"/>
        </w:rPr>
        <w:t xml:space="preserve">5.4 Saran </w:t>
      </w:r>
      <w:proofErr w:type="spellStart"/>
      <w:r w:rsidRPr="004535B7">
        <w:rPr>
          <w:rFonts w:ascii="Times New Roman" w:hAnsi="Times New Roman" w:cs="Times New Roman"/>
          <w:sz w:val="22"/>
          <w:szCs w:val="22"/>
        </w:rPr>
        <w:t>untuk</w:t>
      </w:r>
      <w:proofErr w:type="spellEnd"/>
      <w:r w:rsidRPr="004535B7">
        <w:rPr>
          <w:rFonts w:ascii="Times New Roman" w:hAnsi="Times New Roman" w:cs="Times New Roman"/>
          <w:sz w:val="22"/>
          <w:szCs w:val="22"/>
        </w:rPr>
        <w:t xml:space="preserve"> </w:t>
      </w:r>
      <w:proofErr w:type="spellStart"/>
      <w:r w:rsidRPr="004535B7">
        <w:rPr>
          <w:rFonts w:ascii="Times New Roman" w:hAnsi="Times New Roman" w:cs="Times New Roman"/>
          <w:sz w:val="22"/>
          <w:szCs w:val="22"/>
        </w:rPr>
        <w:t>Penelitian</w:t>
      </w:r>
      <w:proofErr w:type="spellEnd"/>
      <w:r w:rsidRPr="004535B7">
        <w:rPr>
          <w:rFonts w:ascii="Times New Roman" w:hAnsi="Times New Roman" w:cs="Times New Roman"/>
          <w:sz w:val="22"/>
          <w:szCs w:val="22"/>
        </w:rPr>
        <w:t xml:space="preserve"> </w:t>
      </w:r>
      <w:proofErr w:type="spellStart"/>
      <w:r w:rsidRPr="004535B7">
        <w:rPr>
          <w:rFonts w:ascii="Times New Roman" w:hAnsi="Times New Roman" w:cs="Times New Roman"/>
          <w:sz w:val="22"/>
          <w:szCs w:val="22"/>
        </w:rPr>
        <w:t>Selanjutnya</w:t>
      </w:r>
      <w:proofErr w:type="spellEnd"/>
    </w:p>
    <w:p w:rsidR="004A643C" w:rsidRPr="004A643C" w:rsidRDefault="004535B7" w:rsidP="004535B7">
      <w:pPr>
        <w:ind w:right="4"/>
        <w:jc w:val="both"/>
        <w:rPr>
          <w:rFonts w:ascii="Times New Roman" w:hAnsi="Times New Roman" w:cs="Times New Roman"/>
        </w:rPr>
      </w:pPr>
      <w:proofErr w:type="spellStart"/>
      <w:r w:rsidRPr="004535B7">
        <w:rPr>
          <w:rFonts w:ascii="Times New Roman" w:hAnsi="Times New Roman" w:cs="Times New Roman"/>
        </w:rPr>
        <w:t>Penelitian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mendatang</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disarankan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untuk</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menggunakan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pendekatan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kuantitatif</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atau</w:t>
      </w:r>
      <w:proofErr w:type="spellEnd"/>
      <w:r w:rsidRPr="004535B7">
        <w:rPr>
          <w:rFonts w:ascii="Times New Roman" w:hAnsi="Times New Roman" w:cs="Times New Roman"/>
        </w:rPr>
        <w:t xml:space="preserve"> mixed-method agar </w:t>
      </w:r>
      <w:proofErr w:type="spellStart"/>
      <w:r w:rsidRPr="004535B7">
        <w:rPr>
          <w:rFonts w:ascii="Times New Roman" w:hAnsi="Times New Roman" w:cs="Times New Roman"/>
        </w:rPr>
        <w:t>dapat</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mengukur</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secara</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numerik</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dampak</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digitalisasi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terhadap</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produktivitas</w:t>
      </w:r>
      <w:proofErr w:type="spellEnd"/>
      <w:r w:rsidRPr="004535B7">
        <w:rPr>
          <w:rFonts w:ascii="Times New Roman" w:hAnsi="Times New Roman" w:cs="Times New Roman"/>
        </w:rPr>
        <w:t xml:space="preserve"> HR, </w:t>
      </w:r>
      <w:proofErr w:type="spellStart"/>
      <w:r w:rsidRPr="004535B7">
        <w:rPr>
          <w:rFonts w:ascii="Times New Roman" w:hAnsi="Times New Roman" w:cs="Times New Roman"/>
        </w:rPr>
        <w:t>kepuasan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pengguna</w:t>
      </w:r>
      <w:proofErr w:type="spellEnd"/>
      <w:r w:rsidRPr="004535B7">
        <w:rPr>
          <w:rFonts w:ascii="Times New Roman" w:hAnsi="Times New Roman" w:cs="Times New Roman"/>
        </w:rPr>
        <w:t xml:space="preserve">, dan </w:t>
      </w:r>
      <w:proofErr w:type="spellStart"/>
      <w:r w:rsidRPr="004535B7">
        <w:rPr>
          <w:rFonts w:ascii="Times New Roman" w:hAnsi="Times New Roman" w:cs="Times New Roman"/>
        </w:rPr>
        <w:t>retensi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awak</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kapal</w:t>
      </w:r>
      <w:proofErr w:type="spellEnd"/>
      <w:r w:rsidRPr="004535B7">
        <w:rPr>
          <w:rFonts w:ascii="Times New Roman" w:hAnsi="Times New Roman" w:cs="Times New Roman"/>
        </w:rPr>
        <w:t xml:space="preserve">. Selain </w:t>
      </w:r>
      <w:proofErr w:type="spellStart"/>
      <w:r w:rsidRPr="004535B7">
        <w:rPr>
          <w:rFonts w:ascii="Times New Roman" w:hAnsi="Times New Roman" w:cs="Times New Roman"/>
        </w:rPr>
        <w:t>itu</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studi</w:t>
      </w:r>
      <w:proofErr w:type="spellEnd"/>
      <w:r w:rsidRPr="004535B7">
        <w:rPr>
          <w:rFonts w:ascii="Times New Roman" w:hAnsi="Times New Roman" w:cs="Times New Roman"/>
        </w:rPr>
        <w:t xml:space="preserve"> longitudinal </w:t>
      </w:r>
      <w:proofErr w:type="spellStart"/>
      <w:r w:rsidRPr="004535B7">
        <w:rPr>
          <w:rFonts w:ascii="Times New Roman" w:hAnsi="Times New Roman" w:cs="Times New Roman"/>
        </w:rPr>
        <w:t>terhadap</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adopsi</w:t>
      </w:r>
      <w:proofErr w:type="spellEnd"/>
      <w:r w:rsidRPr="004535B7">
        <w:rPr>
          <w:rFonts w:ascii="Times New Roman" w:hAnsi="Times New Roman" w:cs="Times New Roman"/>
        </w:rPr>
        <w:t xml:space="preserve"> ATS dan AI juga </w:t>
      </w:r>
      <w:proofErr w:type="spellStart"/>
      <w:r w:rsidRPr="004535B7">
        <w:rPr>
          <w:rFonts w:ascii="Times New Roman" w:hAnsi="Times New Roman" w:cs="Times New Roman"/>
        </w:rPr>
        <w:t>penting</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dilakukan</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untuk</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mengukur</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transformasi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organisasi</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dalam</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jangka</w:t>
      </w:r>
      <w:proofErr w:type="spellEnd"/>
      <w:r w:rsidRPr="004535B7">
        <w:rPr>
          <w:rFonts w:ascii="Times New Roman" w:hAnsi="Times New Roman" w:cs="Times New Roman"/>
        </w:rPr>
        <w:t xml:space="preserve"> </w:t>
      </w:r>
      <w:proofErr w:type="spellStart"/>
      <w:r w:rsidRPr="004535B7">
        <w:rPr>
          <w:rFonts w:ascii="Times New Roman" w:hAnsi="Times New Roman" w:cs="Times New Roman"/>
        </w:rPr>
        <w:t>panjang</w:t>
      </w:r>
      <w:proofErr w:type="spellEnd"/>
      <w:r w:rsidR="00CB37F7">
        <w:rPr>
          <w:rFonts w:ascii="Times New Roman" w:hAnsi="Times New Roman" w:cs="Times New Roman"/>
        </w:rPr>
        <w:t xml:space="preserve"> dan </w:t>
      </w:r>
      <w:proofErr w:type="spellStart"/>
      <w:r w:rsidR="00CB37F7" w:rsidRPr="00CB37F7">
        <w:rPr>
          <w:rFonts w:ascii="Times New Roman" w:hAnsi="Times New Roman" w:cs="Times New Roman"/>
        </w:rPr>
        <w:t>Penelitian</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berikutnya</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disarankan</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untuk</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menggunakan</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pendekatan</w:t>
      </w:r>
      <w:proofErr w:type="spellEnd"/>
      <w:r w:rsidR="00CB37F7" w:rsidRPr="00CB37F7">
        <w:rPr>
          <w:rFonts w:ascii="Times New Roman" w:hAnsi="Times New Roman" w:cs="Times New Roman"/>
        </w:rPr>
        <w:t> </w:t>
      </w:r>
      <w:proofErr w:type="spellStart"/>
      <w:r w:rsidR="00CB37F7" w:rsidRPr="00CB37F7">
        <w:rPr>
          <w:rFonts w:ascii="Times New Roman" w:hAnsi="Times New Roman" w:cs="Times New Roman"/>
          <w:b/>
          <w:bCs/>
        </w:rPr>
        <w:t>kuantitatif</w:t>
      </w:r>
      <w:proofErr w:type="spellEnd"/>
      <w:r w:rsidR="00CB37F7" w:rsidRPr="00CB37F7">
        <w:rPr>
          <w:rFonts w:ascii="Times New Roman" w:hAnsi="Times New Roman" w:cs="Times New Roman"/>
          <w:b/>
          <w:bCs/>
        </w:rPr>
        <w:t xml:space="preserve"> </w:t>
      </w:r>
      <w:proofErr w:type="spellStart"/>
      <w:r w:rsidR="00CB37F7" w:rsidRPr="00CB37F7">
        <w:rPr>
          <w:rFonts w:ascii="Times New Roman" w:hAnsi="Times New Roman" w:cs="Times New Roman"/>
          <w:b/>
          <w:bCs/>
        </w:rPr>
        <w:t>atau</w:t>
      </w:r>
      <w:proofErr w:type="spellEnd"/>
      <w:r w:rsidR="00CB37F7" w:rsidRPr="00CB37F7">
        <w:rPr>
          <w:rFonts w:ascii="Times New Roman" w:hAnsi="Times New Roman" w:cs="Times New Roman"/>
          <w:b/>
          <w:bCs/>
        </w:rPr>
        <w:t xml:space="preserve"> mixed-method</w:t>
      </w:r>
      <w:r w:rsidR="00CB37F7" w:rsidRPr="00CB37F7">
        <w:rPr>
          <w:rFonts w:ascii="Times New Roman" w:hAnsi="Times New Roman" w:cs="Times New Roman"/>
        </w:rPr>
        <w:t> </w:t>
      </w:r>
      <w:proofErr w:type="spellStart"/>
      <w:r w:rsidR="00CB37F7" w:rsidRPr="00CB37F7">
        <w:rPr>
          <w:rFonts w:ascii="Times New Roman" w:hAnsi="Times New Roman" w:cs="Times New Roman"/>
        </w:rPr>
        <w:t>guna</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mengukur</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dampak</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nyata</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dari</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implementasi</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teknologi</w:t>
      </w:r>
      <w:proofErr w:type="spellEnd"/>
      <w:r w:rsidR="00CB37F7" w:rsidRPr="00CB37F7">
        <w:rPr>
          <w:rFonts w:ascii="Times New Roman" w:hAnsi="Times New Roman" w:cs="Times New Roman"/>
        </w:rPr>
        <w:t xml:space="preserve"> ATS dan AI </w:t>
      </w:r>
      <w:proofErr w:type="spellStart"/>
      <w:r w:rsidR="00CB37F7" w:rsidRPr="00CB37F7">
        <w:rPr>
          <w:rFonts w:ascii="Times New Roman" w:hAnsi="Times New Roman" w:cs="Times New Roman"/>
        </w:rPr>
        <w:t>terhadap</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efisiensi</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rekrutmen</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kualitas</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tenaga</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kerja</w:t>
      </w:r>
      <w:proofErr w:type="spellEnd"/>
      <w:r w:rsidR="00CB37F7" w:rsidRPr="00CB37F7">
        <w:rPr>
          <w:rFonts w:ascii="Times New Roman" w:hAnsi="Times New Roman" w:cs="Times New Roman"/>
        </w:rPr>
        <w:t xml:space="preserve"> yang </w:t>
      </w:r>
      <w:proofErr w:type="spellStart"/>
      <w:r w:rsidR="00CB37F7" w:rsidRPr="00CB37F7">
        <w:rPr>
          <w:rFonts w:ascii="Times New Roman" w:hAnsi="Times New Roman" w:cs="Times New Roman"/>
        </w:rPr>
        <w:t>direkrut</w:t>
      </w:r>
      <w:proofErr w:type="spellEnd"/>
      <w:r w:rsidR="00CB37F7" w:rsidRPr="00CB37F7">
        <w:rPr>
          <w:rFonts w:ascii="Times New Roman" w:hAnsi="Times New Roman" w:cs="Times New Roman"/>
        </w:rPr>
        <w:t xml:space="preserve">, dan </w:t>
      </w:r>
      <w:proofErr w:type="spellStart"/>
      <w:r w:rsidR="00CB37F7" w:rsidRPr="00CB37F7">
        <w:rPr>
          <w:rFonts w:ascii="Times New Roman" w:hAnsi="Times New Roman" w:cs="Times New Roman"/>
        </w:rPr>
        <w:t>retensi</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awak</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kapal</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dalam</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jangka</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panjang</w:t>
      </w:r>
      <w:proofErr w:type="spellEnd"/>
      <w:r w:rsidR="00CB37F7" w:rsidRPr="00CB37F7">
        <w:rPr>
          <w:rFonts w:ascii="Times New Roman" w:hAnsi="Times New Roman" w:cs="Times New Roman"/>
        </w:rPr>
        <w:t xml:space="preserve">. Selain </w:t>
      </w:r>
      <w:proofErr w:type="spellStart"/>
      <w:r w:rsidR="00CB37F7" w:rsidRPr="00CB37F7">
        <w:rPr>
          <w:rFonts w:ascii="Times New Roman" w:hAnsi="Times New Roman" w:cs="Times New Roman"/>
        </w:rPr>
        <w:t>itu</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studi</w:t>
      </w:r>
      <w:proofErr w:type="spellEnd"/>
      <w:r w:rsidR="00CB37F7" w:rsidRPr="00CB37F7">
        <w:rPr>
          <w:rFonts w:ascii="Times New Roman" w:hAnsi="Times New Roman" w:cs="Times New Roman"/>
        </w:rPr>
        <w:t xml:space="preserve"> longitudinal </w:t>
      </w:r>
      <w:proofErr w:type="spellStart"/>
      <w:r w:rsidR="00CB37F7" w:rsidRPr="00CB37F7">
        <w:rPr>
          <w:rFonts w:ascii="Times New Roman" w:hAnsi="Times New Roman" w:cs="Times New Roman"/>
        </w:rPr>
        <w:t>terhadap</w:t>
      </w:r>
      <w:proofErr w:type="spellEnd"/>
      <w:r w:rsidR="00CB37F7" w:rsidRPr="00CB37F7">
        <w:rPr>
          <w:rFonts w:ascii="Times New Roman" w:hAnsi="Times New Roman" w:cs="Times New Roman"/>
        </w:rPr>
        <w:t xml:space="preserve"> proses </w:t>
      </w:r>
      <w:proofErr w:type="spellStart"/>
      <w:r w:rsidR="00CB37F7" w:rsidRPr="00CB37F7">
        <w:rPr>
          <w:rFonts w:ascii="Times New Roman" w:hAnsi="Times New Roman" w:cs="Times New Roman"/>
        </w:rPr>
        <w:t>adopsi</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teknologi</w:t>
      </w:r>
      <w:proofErr w:type="spellEnd"/>
      <w:r w:rsidR="00CB37F7" w:rsidRPr="00CB37F7">
        <w:rPr>
          <w:rFonts w:ascii="Times New Roman" w:hAnsi="Times New Roman" w:cs="Times New Roman"/>
        </w:rPr>
        <w:t xml:space="preserve"> di </w:t>
      </w:r>
      <w:proofErr w:type="spellStart"/>
      <w:r w:rsidR="00CB37F7" w:rsidRPr="00CB37F7">
        <w:rPr>
          <w:rFonts w:ascii="Times New Roman" w:hAnsi="Times New Roman" w:cs="Times New Roman"/>
        </w:rPr>
        <w:lastRenderedPageBreak/>
        <w:t>perusahaan</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maritim</w:t>
      </w:r>
      <w:proofErr w:type="spellEnd"/>
      <w:r w:rsidR="00CB37F7" w:rsidRPr="00CB37F7">
        <w:rPr>
          <w:rFonts w:ascii="Times New Roman" w:hAnsi="Times New Roman" w:cs="Times New Roman"/>
        </w:rPr>
        <w:t xml:space="preserve"> juga </w:t>
      </w:r>
      <w:proofErr w:type="spellStart"/>
      <w:r w:rsidR="00CB37F7" w:rsidRPr="00CB37F7">
        <w:rPr>
          <w:rFonts w:ascii="Times New Roman" w:hAnsi="Times New Roman" w:cs="Times New Roman"/>
        </w:rPr>
        <w:t>penting</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untuk</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memahami</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dinamika</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perubahan</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organisasi</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resistensi</w:t>
      </w:r>
      <w:proofErr w:type="spellEnd"/>
      <w:r w:rsidR="00CB37F7" w:rsidRPr="00CB37F7">
        <w:rPr>
          <w:rFonts w:ascii="Times New Roman" w:hAnsi="Times New Roman" w:cs="Times New Roman"/>
        </w:rPr>
        <w:t xml:space="preserve"> internal, </w:t>
      </w:r>
      <w:proofErr w:type="spellStart"/>
      <w:r w:rsidR="00CB37F7" w:rsidRPr="00CB37F7">
        <w:rPr>
          <w:rFonts w:ascii="Times New Roman" w:hAnsi="Times New Roman" w:cs="Times New Roman"/>
        </w:rPr>
        <w:t>serta</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kesiapan</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sistem</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menghadapi</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gangguan</w:t>
      </w:r>
      <w:proofErr w:type="spellEnd"/>
      <w:r w:rsidR="00CB37F7" w:rsidRPr="00CB37F7">
        <w:rPr>
          <w:rFonts w:ascii="Times New Roman" w:hAnsi="Times New Roman" w:cs="Times New Roman"/>
        </w:rPr>
        <w:t xml:space="preserve"> digital </w:t>
      </w:r>
      <w:proofErr w:type="spellStart"/>
      <w:r w:rsidR="00CB37F7" w:rsidRPr="00CB37F7">
        <w:rPr>
          <w:rFonts w:ascii="Times New Roman" w:hAnsi="Times New Roman" w:cs="Times New Roman"/>
        </w:rPr>
        <w:t>seperti</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serangan</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siber</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atau</w:t>
      </w:r>
      <w:proofErr w:type="spellEnd"/>
      <w:r w:rsidR="00CB37F7" w:rsidRPr="00CB37F7">
        <w:rPr>
          <w:rFonts w:ascii="Times New Roman" w:hAnsi="Times New Roman" w:cs="Times New Roman"/>
        </w:rPr>
        <w:t xml:space="preserve"> </w:t>
      </w:r>
      <w:proofErr w:type="spellStart"/>
      <w:r w:rsidR="00CB37F7" w:rsidRPr="00CB37F7">
        <w:rPr>
          <w:rFonts w:ascii="Times New Roman" w:hAnsi="Times New Roman" w:cs="Times New Roman"/>
        </w:rPr>
        <w:t>disrupsi</w:t>
      </w:r>
      <w:proofErr w:type="spellEnd"/>
      <w:r w:rsidR="00CB37F7" w:rsidRPr="00CB37F7">
        <w:rPr>
          <w:rFonts w:ascii="Times New Roman" w:hAnsi="Times New Roman" w:cs="Times New Roman"/>
        </w:rPr>
        <w:t xml:space="preserve"> </w:t>
      </w:r>
      <w:proofErr w:type="spellStart"/>
      <w:proofErr w:type="gramStart"/>
      <w:r w:rsidR="00CB37F7" w:rsidRPr="00CB37F7">
        <w:rPr>
          <w:rFonts w:ascii="Times New Roman" w:hAnsi="Times New Roman" w:cs="Times New Roman"/>
        </w:rPr>
        <w:t>operasional</w:t>
      </w:r>
      <w:proofErr w:type="spellEnd"/>
      <w:r w:rsidR="00CB37F7" w:rsidRPr="00CB37F7">
        <w:rPr>
          <w:rFonts w:ascii="Times New Roman" w:hAnsi="Times New Roman" w:cs="Times New Roman"/>
        </w:rPr>
        <w:t>.</w:t>
      </w:r>
      <w:r w:rsidRPr="004535B7">
        <w:rPr>
          <w:rFonts w:ascii="Times New Roman" w:hAnsi="Times New Roman" w:cs="Times New Roman"/>
        </w:rPr>
        <w:t>.</w:t>
      </w:r>
      <w:proofErr w:type="gramEnd"/>
    </w:p>
    <w:p w:rsidR="004A643C" w:rsidRPr="004A643C" w:rsidRDefault="004A643C" w:rsidP="004A643C">
      <w:pPr>
        <w:spacing w:before="240" w:after="240" w:line="360" w:lineRule="auto"/>
        <w:jc w:val="both"/>
        <w:rPr>
          <w:rFonts w:ascii="Times New Roman" w:eastAsia="Times New Roman" w:hAnsi="Times New Roman" w:cs="Times New Roman"/>
          <w:lang w:val="en-ID"/>
        </w:rPr>
      </w:pPr>
    </w:p>
    <w:p w:rsidR="004A643C" w:rsidRDefault="004A643C">
      <w:pPr>
        <w:spacing w:before="240" w:after="240" w:line="360" w:lineRule="auto"/>
        <w:jc w:val="both"/>
        <w:rPr>
          <w:rFonts w:ascii="Times New Roman" w:eastAsia="Times New Roman" w:hAnsi="Times New Roman" w:cs="Times New Roman"/>
        </w:rPr>
      </w:pP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CB37F7" w:rsidRDefault="00CB37F7">
      <w:pPr>
        <w:spacing w:before="240" w:after="240" w:line="360" w:lineRule="auto"/>
        <w:jc w:val="both"/>
        <w:rPr>
          <w:rFonts w:ascii="Times New Roman" w:eastAsia="Times New Roman" w:hAnsi="Times New Roman" w:cs="Times New Roman"/>
        </w:rPr>
      </w:pPr>
    </w:p>
    <w:p w:rsidR="00151163" w:rsidRDefault="00000000">
      <w:pPr>
        <w:spacing w:before="240" w:after="240" w:line="360" w:lineRule="auto"/>
        <w:jc w:val="both"/>
        <w:rPr>
          <w:rFonts w:ascii="Times New Roman" w:eastAsia="Times New Roman" w:hAnsi="Times New Roman" w:cs="Times New Roman"/>
        </w:rPr>
      </w:pPr>
      <w:r>
        <w:rPr>
          <w:rFonts w:ascii="Times New Roman" w:eastAsia="Times New Roman" w:hAnsi="Times New Roman" w:cs="Times New Roman"/>
        </w:rPr>
        <w:t xml:space="preserve"> </w:t>
      </w:r>
    </w:p>
    <w:p w:rsidR="00151163" w:rsidRDefault="00000000">
      <w:pPr>
        <w:pStyle w:val="Heading1"/>
        <w:keepNext w:val="0"/>
        <w:keepLines w:val="0"/>
        <w:spacing w:before="480"/>
        <w:jc w:val="center"/>
        <w:rPr>
          <w:rFonts w:ascii="Times New Roman" w:eastAsia="Times New Roman" w:hAnsi="Times New Roman" w:cs="Times New Roman"/>
          <w:b/>
          <w:sz w:val="36"/>
          <w:szCs w:val="36"/>
        </w:rPr>
      </w:pPr>
      <w:bookmarkStart w:id="14" w:name="_rke5uo26ltp5" w:colFirst="0" w:colLast="0"/>
      <w:bookmarkEnd w:id="14"/>
      <w:r>
        <w:rPr>
          <w:rFonts w:ascii="Times New Roman" w:eastAsia="Times New Roman" w:hAnsi="Times New Roman" w:cs="Times New Roman"/>
          <w:b/>
          <w:sz w:val="36"/>
          <w:szCs w:val="36"/>
        </w:rPr>
        <w:lastRenderedPageBreak/>
        <w:t>DAFTAR PUSTAKA</w:t>
      </w:r>
    </w:p>
    <w:p w:rsidR="00151163" w:rsidRDefault="00000000">
      <w:pPr>
        <w:spacing w:before="240" w:after="240"/>
      </w:pPr>
      <w:r>
        <w:t xml:space="preserve"> </w:t>
      </w:r>
    </w:p>
    <w:p w:rsidR="00151163" w:rsidRDefault="00000000">
      <w:pPr>
        <w:spacing w:before="240" w:after="240"/>
      </w:pPr>
      <w:r>
        <w:t xml:space="preserve">Amine, M., Farah, B., </w:t>
      </w:r>
      <w:proofErr w:type="spellStart"/>
      <w:r>
        <w:t>Ukwandu</w:t>
      </w:r>
      <w:proofErr w:type="spellEnd"/>
      <w:r>
        <w:t xml:space="preserve">, E., Hindy, H., </w:t>
      </w:r>
      <w:proofErr w:type="spellStart"/>
      <w:r>
        <w:t>Brosset</w:t>
      </w:r>
      <w:proofErr w:type="spellEnd"/>
      <w:r>
        <w:t xml:space="preserve">, D., Bures, M., </w:t>
      </w:r>
      <w:proofErr w:type="spellStart"/>
      <w:r>
        <w:t>Andonovic</w:t>
      </w:r>
      <w:proofErr w:type="spellEnd"/>
      <w:r>
        <w:t xml:space="preserve">, I., &amp; </w:t>
      </w:r>
      <w:proofErr w:type="spellStart"/>
      <w:r>
        <w:t>Bellekens</w:t>
      </w:r>
      <w:proofErr w:type="spellEnd"/>
      <w:r>
        <w:t>, X. (2022). Cyber Security in the Maritime Industry: A Systematic Survey of Recent Advances and Future Trends. Information, 1–33.</w:t>
      </w:r>
    </w:p>
    <w:p w:rsidR="00151163" w:rsidRDefault="00000000">
      <w:pPr>
        <w:spacing w:before="240" w:after="240"/>
      </w:pPr>
      <w:r>
        <w:t>Caesar, L. D. (2024). Emerging Dynamics of Training, Recruiting and Retaining a Sustainable Maritime Workforce: A Skill Resilience Framework. Sustainability, 16(239).</w:t>
      </w:r>
    </w:p>
    <w:p w:rsidR="00151163" w:rsidRDefault="00000000">
      <w:pPr>
        <w:spacing w:before="240" w:after="240"/>
      </w:pPr>
      <w:r>
        <w:t xml:space="preserve">Deanto, M. A. R., &amp; </w:t>
      </w:r>
      <w:proofErr w:type="spellStart"/>
      <w:r>
        <w:t>Marzaman</w:t>
      </w:r>
      <w:proofErr w:type="spellEnd"/>
      <w:r>
        <w:t xml:space="preserve">, A. P. (2024). </w:t>
      </w:r>
      <w:proofErr w:type="spellStart"/>
      <w:r>
        <w:t>Transformasi</w:t>
      </w:r>
      <w:proofErr w:type="spellEnd"/>
      <w:r>
        <w:t xml:space="preserve"> </w:t>
      </w:r>
      <w:proofErr w:type="spellStart"/>
      <w:r>
        <w:t>Kebijakan</w:t>
      </w:r>
      <w:proofErr w:type="spellEnd"/>
      <w:r>
        <w:t xml:space="preserve"> Maritim </w:t>
      </w:r>
      <w:proofErr w:type="spellStart"/>
      <w:r>
        <w:t>dalam</w:t>
      </w:r>
      <w:proofErr w:type="spellEnd"/>
      <w:r>
        <w:t xml:space="preserve"> Era Digital: Peran </w:t>
      </w:r>
      <w:proofErr w:type="spellStart"/>
      <w:r>
        <w:t>Teknologi</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Efektivitas</w:t>
      </w:r>
      <w:proofErr w:type="spellEnd"/>
      <w:r>
        <w:t xml:space="preserve"> dan </w:t>
      </w:r>
      <w:proofErr w:type="spellStart"/>
      <w:r>
        <w:t>Keamanan</w:t>
      </w:r>
      <w:proofErr w:type="spellEnd"/>
      <w:r>
        <w:t xml:space="preserve"> </w:t>
      </w:r>
      <w:proofErr w:type="spellStart"/>
      <w:r>
        <w:t>Lautan</w:t>
      </w:r>
      <w:proofErr w:type="spellEnd"/>
      <w:r>
        <w:t xml:space="preserve"> di Indonesia. Journal of International and Local Studies, 8(1), 1–9.</w:t>
      </w:r>
    </w:p>
    <w:p w:rsidR="00151163" w:rsidRDefault="00000000">
      <w:pPr>
        <w:spacing w:before="240" w:after="240"/>
      </w:pPr>
      <w:r>
        <w:t>Iman, N., Amanda, M. T., &amp; Angela, J. (2022). Digital transformation for maritime logistics capabilities improvement: cases in Indonesia. Marine Economics and Management, 5(2), 188–212.</w:t>
      </w:r>
    </w:p>
    <w:p w:rsidR="00151163" w:rsidRDefault="00000000">
      <w:pPr>
        <w:spacing w:before="240" w:after="240"/>
      </w:pPr>
      <w:r>
        <w:t xml:space="preserve">Kementerian </w:t>
      </w:r>
      <w:proofErr w:type="spellStart"/>
      <w:r>
        <w:t>Koordinator</w:t>
      </w:r>
      <w:proofErr w:type="spellEnd"/>
      <w:r>
        <w:t xml:space="preserve"> </w:t>
      </w:r>
      <w:proofErr w:type="spellStart"/>
      <w:r>
        <w:t>Bidang</w:t>
      </w:r>
      <w:proofErr w:type="spellEnd"/>
      <w:r>
        <w:t xml:space="preserve"> </w:t>
      </w:r>
      <w:proofErr w:type="spellStart"/>
      <w:r>
        <w:t>Kemaritiman</w:t>
      </w:r>
      <w:proofErr w:type="spellEnd"/>
      <w:r>
        <w:t xml:space="preserve"> Republik Indonesia. (2017). </w:t>
      </w:r>
      <w:proofErr w:type="spellStart"/>
      <w:r>
        <w:t>Kebijakan</w:t>
      </w:r>
      <w:proofErr w:type="spellEnd"/>
      <w:r>
        <w:t xml:space="preserve"> </w:t>
      </w:r>
      <w:proofErr w:type="spellStart"/>
      <w:r>
        <w:t>Kelautan</w:t>
      </w:r>
      <w:proofErr w:type="spellEnd"/>
      <w:r>
        <w:t xml:space="preserve"> Indonesia. https://maritim.go.id/konten/unggahan/2017/07/Kebijakan_Kelautan_Indonesia_-_Indo_vers.pdf</w:t>
      </w:r>
    </w:p>
    <w:p w:rsidR="00151163" w:rsidRDefault="00000000">
      <w:pPr>
        <w:spacing w:before="240" w:after="240"/>
      </w:pPr>
      <w:r>
        <w:t xml:space="preserve">PT Intan Sejahtera Utama. (2021). ISO Document: </w:t>
      </w:r>
      <w:proofErr w:type="spellStart"/>
      <w:r>
        <w:t>Manajemen</w:t>
      </w:r>
      <w:proofErr w:type="spellEnd"/>
      <w:r>
        <w:t xml:space="preserve"> Kru dan </w:t>
      </w:r>
      <w:proofErr w:type="spellStart"/>
      <w:r>
        <w:t>Sistem</w:t>
      </w:r>
      <w:proofErr w:type="spellEnd"/>
      <w:r>
        <w:t xml:space="preserve"> </w:t>
      </w:r>
      <w:proofErr w:type="spellStart"/>
      <w:r>
        <w:t>Perekrutan</w:t>
      </w:r>
      <w:proofErr w:type="spellEnd"/>
      <w:r>
        <w:t>.</w:t>
      </w:r>
    </w:p>
    <w:p w:rsidR="00151163" w:rsidRDefault="00000000">
      <w:pPr>
        <w:spacing w:before="240" w:after="240"/>
      </w:pPr>
      <w:r>
        <w:t>Zaoui, F., &amp; Souissi, N. (2020). Roadmap for digital transformation: A literature review. Procedia Computer Science, 175, 621-628.</w:t>
      </w:r>
    </w:p>
    <w:p w:rsidR="00151163" w:rsidRDefault="00151163">
      <w:pPr>
        <w:spacing w:before="240" w:after="240"/>
      </w:pPr>
    </w:p>
    <w:p w:rsidR="00151163" w:rsidRDefault="00000000">
      <w:pPr>
        <w:numPr>
          <w:ilvl w:val="0"/>
          <w:numId w:val="3"/>
        </w:numPr>
        <w:spacing w:before="240"/>
      </w:pPr>
      <w:proofErr w:type="spellStart"/>
      <w:r>
        <w:t>Fami</w:t>
      </w:r>
      <w:proofErr w:type="spellEnd"/>
    </w:p>
    <w:p w:rsidR="00151163" w:rsidRDefault="00151163">
      <w:pPr>
        <w:spacing w:after="240"/>
        <w:ind w:left="360"/>
      </w:pPr>
    </w:p>
    <w:p w:rsidR="00151163" w:rsidRDefault="00151163">
      <w:pPr>
        <w:spacing w:before="240" w:after="240"/>
      </w:pPr>
    </w:p>
    <w:p w:rsidR="00151163" w:rsidRDefault="00000000">
      <w:pPr>
        <w:numPr>
          <w:ilvl w:val="0"/>
          <w:numId w:val="3"/>
        </w:numPr>
        <w:spacing w:before="240" w:after="240"/>
      </w:pPr>
      <w:proofErr w:type="spellStart"/>
      <w:r>
        <w:t>Autsadee</w:t>
      </w:r>
      <w:proofErr w:type="spellEnd"/>
      <w:r>
        <w:t xml:space="preserve">, Y., Jeevan, J., Mohd Salleh, N. H. B., &amp; Othman, M. R. B. (2023). Digital tools and challenges in human resource development and its potential within the maritime sector through bibliometric analysis. </w:t>
      </w:r>
      <w:r>
        <w:rPr>
          <w:i/>
        </w:rPr>
        <w:t>Journal of International Maritime Safety, Environmental Affairs, and Shipping</w:t>
      </w:r>
      <w:r>
        <w:t xml:space="preserve">, </w:t>
      </w:r>
      <w:r>
        <w:rPr>
          <w:i/>
        </w:rPr>
        <w:t>7</w:t>
      </w:r>
      <w:r>
        <w:t xml:space="preserve">(4). </w:t>
      </w:r>
      <w:hyperlink r:id="rId9">
        <w:r w:rsidR="00151163">
          <w:rPr>
            <w:color w:val="1155CC"/>
            <w:u w:val="single"/>
          </w:rPr>
          <w:t>https://doi.org/10.1080/25725084.2023.2286409</w:t>
        </w:r>
      </w:hyperlink>
    </w:p>
    <w:p w:rsidR="00151163" w:rsidRDefault="00151163">
      <w:pPr>
        <w:spacing w:before="240" w:after="240"/>
      </w:pPr>
    </w:p>
    <w:p w:rsidR="00151163" w:rsidRDefault="00000000">
      <w:pPr>
        <w:numPr>
          <w:ilvl w:val="0"/>
          <w:numId w:val="4"/>
        </w:numPr>
        <w:spacing w:before="240" w:after="240"/>
      </w:pPr>
      <w:proofErr w:type="spellStart"/>
      <w:r>
        <w:t>Theotokas</w:t>
      </w:r>
      <w:proofErr w:type="spellEnd"/>
      <w:r>
        <w:t xml:space="preserve">, Ioannis &amp; </w:t>
      </w:r>
      <w:proofErr w:type="spellStart"/>
      <w:r>
        <w:t>Lagoudis</w:t>
      </w:r>
      <w:proofErr w:type="spellEnd"/>
      <w:r>
        <w:t>, Ioannis &amp; Raftopoulou, Konstantina. (2024). Challenges of maritime human resource management for the transition to shipping digitalization. Journal of Shipping and Trade. 9. 10.1186/s41072-024-00165-0.</w:t>
      </w:r>
    </w:p>
    <w:p w:rsidR="00151163" w:rsidRDefault="00151163">
      <w:pPr>
        <w:spacing w:before="240" w:after="240"/>
      </w:pPr>
    </w:p>
    <w:p w:rsidR="00151163" w:rsidRDefault="00000000">
      <w:pPr>
        <w:numPr>
          <w:ilvl w:val="0"/>
          <w:numId w:val="5"/>
        </w:numPr>
        <w:spacing w:before="240" w:after="240"/>
      </w:pPr>
      <w:proofErr w:type="spellStart"/>
      <w:r>
        <w:t>Mićunović</w:t>
      </w:r>
      <w:proofErr w:type="spellEnd"/>
      <w:r>
        <w:t xml:space="preserve">, Nikola &amp; </w:t>
      </w:r>
      <w:proofErr w:type="spellStart"/>
      <w:r>
        <w:t>Srića</w:t>
      </w:r>
      <w:proofErr w:type="spellEnd"/>
      <w:r>
        <w:t xml:space="preserve">, Velimir. (2025). DIGITAL TRANSFORMATION AND SOCIAL IMPACT: THE IMPACT OF DIGITAL TRANSFORMATION ON THE FUTURE OF EMPLOYMENT WITHIN COMPANIES, AND THE FUTURE RELATIONSHIP BETWEEN HUMANS AND/OR </w:t>
      </w:r>
      <w:proofErr w:type="gramStart"/>
      <w:r>
        <w:t>TECHNOLOGY?.</w:t>
      </w:r>
      <w:proofErr w:type="gramEnd"/>
      <w:r>
        <w:t xml:space="preserve"> 5356-5374.</w:t>
      </w:r>
    </w:p>
    <w:p w:rsidR="00151163" w:rsidRDefault="00151163">
      <w:pPr>
        <w:spacing w:before="240" w:after="240"/>
      </w:pPr>
    </w:p>
    <w:p w:rsidR="00151163" w:rsidRDefault="00000000">
      <w:pPr>
        <w:numPr>
          <w:ilvl w:val="0"/>
          <w:numId w:val="6"/>
        </w:numPr>
        <w:spacing w:before="240" w:after="240"/>
      </w:pPr>
      <w:r>
        <w:t xml:space="preserve">Rao, B.V. &amp; Cs, Amritha &amp; Mahesh, </w:t>
      </w:r>
      <w:proofErr w:type="spellStart"/>
      <w:r>
        <w:t>Bhasutkar</w:t>
      </w:r>
      <w:proofErr w:type="spellEnd"/>
      <w:r>
        <w:t>. (2024). Challenges and Opportunities of Big Data Analytics for Maritime and Shipping Industry. International Journal of Engineering Technology and Management Sciences. 8. 10.46647/</w:t>
      </w:r>
      <w:proofErr w:type="gramStart"/>
      <w:r>
        <w:t>ijetms.2024.v</w:t>
      </w:r>
      <w:proofErr w:type="gramEnd"/>
      <w:r>
        <w:t>08i01.011.</w:t>
      </w:r>
    </w:p>
    <w:p w:rsidR="00151163" w:rsidRDefault="00151163">
      <w:pPr>
        <w:spacing w:before="240" w:after="240"/>
        <w:ind w:left="720"/>
      </w:pPr>
    </w:p>
    <w:p w:rsidR="00151163" w:rsidRDefault="00151163">
      <w:pPr>
        <w:spacing w:before="240" w:after="240"/>
        <w:ind w:left="720"/>
      </w:pPr>
    </w:p>
    <w:p w:rsidR="00151163" w:rsidRDefault="00151163">
      <w:pPr>
        <w:spacing w:before="240" w:after="240"/>
        <w:ind w:left="720"/>
      </w:pPr>
    </w:p>
    <w:p w:rsidR="00151163" w:rsidRDefault="00151163">
      <w:pPr>
        <w:spacing w:before="240" w:after="240"/>
      </w:pPr>
    </w:p>
    <w:p w:rsidR="00151163" w:rsidRDefault="00151163">
      <w:pPr>
        <w:spacing w:before="240" w:after="240"/>
      </w:pPr>
    </w:p>
    <w:p w:rsidR="00151163" w:rsidRDefault="00151163">
      <w:pPr>
        <w:spacing w:before="240" w:after="240"/>
      </w:pPr>
    </w:p>
    <w:sectPr w:rsidR="00151163">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E021C" w:rsidRDefault="004E021C">
      <w:pPr>
        <w:spacing w:line="240" w:lineRule="auto"/>
      </w:pPr>
      <w:r>
        <w:separator/>
      </w:r>
    </w:p>
  </w:endnote>
  <w:endnote w:type="continuationSeparator" w:id="0">
    <w:p w:rsidR="004E021C" w:rsidRDefault="004E021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51163" w:rsidRDefault="0015116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E021C" w:rsidRDefault="004E021C">
      <w:r>
        <w:separator/>
      </w:r>
    </w:p>
  </w:footnote>
  <w:footnote w:type="continuationSeparator" w:id="0">
    <w:p w:rsidR="004E021C" w:rsidRDefault="004E02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5E306ED"/>
    <w:multiLevelType w:val="multilevel"/>
    <w:tmpl w:val="B5E306E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BF205925"/>
    <w:multiLevelType w:val="multilevel"/>
    <w:tmpl w:val="BF2059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CF092B84"/>
    <w:multiLevelType w:val="multilevel"/>
    <w:tmpl w:val="CF092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053208E"/>
    <w:multiLevelType w:val="multilevel"/>
    <w:tmpl w:val="00532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D62ECE"/>
    <w:multiLevelType w:val="multilevel"/>
    <w:tmpl w:val="03D62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4BF3B05"/>
    <w:multiLevelType w:val="multilevel"/>
    <w:tmpl w:val="E612E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73251A"/>
    <w:multiLevelType w:val="multilevel"/>
    <w:tmpl w:val="271C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66584D"/>
    <w:multiLevelType w:val="multilevel"/>
    <w:tmpl w:val="88FCA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6646E6"/>
    <w:multiLevelType w:val="multilevel"/>
    <w:tmpl w:val="551E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4F2C34"/>
    <w:multiLevelType w:val="multilevel"/>
    <w:tmpl w:val="225C6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5362C0"/>
    <w:multiLevelType w:val="multilevel"/>
    <w:tmpl w:val="5F861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2126F1"/>
    <w:multiLevelType w:val="multilevel"/>
    <w:tmpl w:val="3AEC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57883"/>
    <w:multiLevelType w:val="multilevel"/>
    <w:tmpl w:val="1B0CE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5F114A"/>
    <w:multiLevelType w:val="multilevel"/>
    <w:tmpl w:val="DA4E6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2363A6"/>
    <w:multiLevelType w:val="multilevel"/>
    <w:tmpl w:val="6604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03A33"/>
    <w:multiLevelType w:val="multilevel"/>
    <w:tmpl w:val="C9E4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6057B4"/>
    <w:multiLevelType w:val="multilevel"/>
    <w:tmpl w:val="9AF2C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7E5E28"/>
    <w:multiLevelType w:val="multilevel"/>
    <w:tmpl w:val="DA48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A3BA5"/>
    <w:multiLevelType w:val="multilevel"/>
    <w:tmpl w:val="B3FA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7E4839"/>
    <w:multiLevelType w:val="multilevel"/>
    <w:tmpl w:val="00A2A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ADCABA"/>
    <w:multiLevelType w:val="multilevel"/>
    <w:tmpl w:val="59ADCA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D555B38"/>
    <w:multiLevelType w:val="multilevel"/>
    <w:tmpl w:val="813C7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43480B"/>
    <w:multiLevelType w:val="multilevel"/>
    <w:tmpl w:val="19620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F861BD"/>
    <w:multiLevelType w:val="multilevel"/>
    <w:tmpl w:val="B08EA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2ED4A2B"/>
    <w:multiLevelType w:val="multilevel"/>
    <w:tmpl w:val="3724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C64AA"/>
    <w:multiLevelType w:val="multilevel"/>
    <w:tmpl w:val="39C6B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6D7222"/>
    <w:multiLevelType w:val="multilevel"/>
    <w:tmpl w:val="B5249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56AA7"/>
    <w:multiLevelType w:val="multilevel"/>
    <w:tmpl w:val="A2B6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C05B17"/>
    <w:multiLevelType w:val="multilevel"/>
    <w:tmpl w:val="ADD2D91C"/>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00268517">
    <w:abstractNumId w:val="3"/>
  </w:num>
  <w:num w:numId="2" w16cid:durableId="324096088">
    <w:abstractNumId w:val="2"/>
  </w:num>
  <w:num w:numId="3" w16cid:durableId="1458525318">
    <w:abstractNumId w:val="20"/>
  </w:num>
  <w:num w:numId="4" w16cid:durableId="202253927">
    <w:abstractNumId w:val="1"/>
  </w:num>
  <w:num w:numId="5" w16cid:durableId="1798335906">
    <w:abstractNumId w:val="0"/>
  </w:num>
  <w:num w:numId="6" w16cid:durableId="315718829">
    <w:abstractNumId w:val="4"/>
  </w:num>
  <w:num w:numId="7" w16cid:durableId="1471551853">
    <w:abstractNumId w:val="14"/>
  </w:num>
  <w:num w:numId="8" w16cid:durableId="1102650239">
    <w:abstractNumId w:val="19"/>
  </w:num>
  <w:num w:numId="9" w16cid:durableId="657852329">
    <w:abstractNumId w:val="13"/>
  </w:num>
  <w:num w:numId="10" w16cid:durableId="268775983">
    <w:abstractNumId w:val="17"/>
  </w:num>
  <w:num w:numId="11" w16cid:durableId="632902124">
    <w:abstractNumId w:val="27"/>
  </w:num>
  <w:num w:numId="12" w16cid:durableId="73939711">
    <w:abstractNumId w:val="6"/>
  </w:num>
  <w:num w:numId="13" w16cid:durableId="2048867615">
    <w:abstractNumId w:val="5"/>
  </w:num>
  <w:num w:numId="14" w16cid:durableId="3941770">
    <w:abstractNumId w:val="10"/>
  </w:num>
  <w:num w:numId="15" w16cid:durableId="1068385173">
    <w:abstractNumId w:val="22"/>
  </w:num>
  <w:num w:numId="16" w16cid:durableId="839925522">
    <w:abstractNumId w:val="23"/>
  </w:num>
  <w:num w:numId="17" w16cid:durableId="1787500372">
    <w:abstractNumId w:val="21"/>
  </w:num>
  <w:num w:numId="18" w16cid:durableId="1341395800">
    <w:abstractNumId w:val="8"/>
  </w:num>
  <w:num w:numId="19" w16cid:durableId="1426808788">
    <w:abstractNumId w:val="25"/>
  </w:num>
  <w:num w:numId="20" w16cid:durableId="1184977139">
    <w:abstractNumId w:val="28"/>
  </w:num>
  <w:num w:numId="21" w16cid:durableId="656884018">
    <w:abstractNumId w:val="12"/>
  </w:num>
  <w:num w:numId="22" w16cid:durableId="1318654390">
    <w:abstractNumId w:val="18"/>
  </w:num>
  <w:num w:numId="23" w16cid:durableId="878198567">
    <w:abstractNumId w:val="16"/>
  </w:num>
  <w:num w:numId="24" w16cid:durableId="329917691">
    <w:abstractNumId w:val="26"/>
  </w:num>
  <w:num w:numId="25" w16cid:durableId="1174686268">
    <w:abstractNumId w:val="11"/>
  </w:num>
  <w:num w:numId="26" w16cid:durableId="173154249">
    <w:abstractNumId w:val="7"/>
  </w:num>
  <w:num w:numId="27" w16cid:durableId="1861091357">
    <w:abstractNumId w:val="24"/>
  </w:num>
  <w:num w:numId="28" w16cid:durableId="1423450027">
    <w:abstractNumId w:val="15"/>
  </w:num>
  <w:num w:numId="29" w16cid:durableId="15556982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163"/>
    <w:rsid w:val="00151163"/>
    <w:rsid w:val="0030175E"/>
    <w:rsid w:val="004535B7"/>
    <w:rsid w:val="004A643C"/>
    <w:rsid w:val="004E021C"/>
    <w:rsid w:val="004F02BC"/>
    <w:rsid w:val="004F5E22"/>
    <w:rsid w:val="005A7E09"/>
    <w:rsid w:val="006421DF"/>
    <w:rsid w:val="00765160"/>
    <w:rsid w:val="008018C6"/>
    <w:rsid w:val="0086188A"/>
    <w:rsid w:val="00A03C11"/>
    <w:rsid w:val="00A5139E"/>
    <w:rsid w:val="00CB37F7"/>
    <w:rsid w:val="00E85FA4"/>
    <w:rsid w:val="5DB96C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A482"/>
  <w15:docId w15:val="{F67DE1FF-18E9-A749-AB1E-E6574FBF3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en-ID" w:eastAsia="en-US" w:bidi="ar-SA"/>
      </w:rPr>
    </w:rPrDefault>
    <w:pPrDefault/>
  </w:docDefaults>
  <w:latentStyles w:defLockedState="0" w:defUIPriority="0" w:defSemiHidden="0" w:defUnhideWhenUsed="0" w:defQFormat="0" w:count="376">
    <w:lsdException w:name="heading 1" w:qFormat="1"/>
    <w:lsdException w:name="heading 3"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line="276" w:lineRule="auto"/>
    </w:pPr>
    <w:rPr>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after="320"/>
    </w:pPr>
    <w:rPr>
      <w:color w:val="666666"/>
      <w:sz w:val="30"/>
      <w:szCs w:val="30"/>
    </w:rPr>
  </w:style>
  <w:style w:type="paragraph" w:styleId="Title">
    <w:name w:val="Title"/>
    <w:basedOn w:val="Normal"/>
    <w:next w:val="Normal"/>
    <w:pPr>
      <w:keepNext/>
      <w:keepLines/>
      <w:spacing w:after="60"/>
    </w:pPr>
    <w:rPr>
      <w:sz w:val="52"/>
      <w:szCs w:val="52"/>
    </w:rPr>
  </w:style>
  <w:style w:type="table" w:customStyle="1" w:styleId="TableNormal1">
    <w:name w:val="Table Normal1"/>
    <w:tblPr>
      <w:tblCellMar>
        <w:top w:w="0" w:type="dxa"/>
        <w:left w:w="0" w:type="dxa"/>
        <w:bottom w:w="0" w:type="dxa"/>
        <w:right w:w="0" w:type="dxa"/>
      </w:tblCellMar>
    </w:tblPr>
  </w:style>
  <w:style w:type="character" w:styleId="Strong">
    <w:name w:val="Strong"/>
    <w:basedOn w:val="DefaultParagraphFont"/>
    <w:uiPriority w:val="22"/>
    <w:qFormat/>
    <w:rsid w:val="004F02BC"/>
    <w:rPr>
      <w:b/>
      <w:bCs/>
    </w:rPr>
  </w:style>
  <w:style w:type="character" w:customStyle="1" w:styleId="apple-converted-space">
    <w:name w:val="apple-converted-space"/>
    <w:basedOn w:val="DefaultParagraphFont"/>
    <w:rsid w:val="004F02BC"/>
  </w:style>
  <w:style w:type="paragraph" w:styleId="NormalWeb">
    <w:name w:val="Normal (Web)"/>
    <w:basedOn w:val="Normal"/>
    <w:rsid w:val="004F02BC"/>
    <w:rPr>
      <w:rFonts w:ascii="Times New Roman" w:hAnsi="Times New Roman" w:cs="Times New Roman"/>
      <w:sz w:val="24"/>
      <w:szCs w:val="24"/>
    </w:rPr>
  </w:style>
  <w:style w:type="paragraph" w:styleId="ListParagraph">
    <w:name w:val="List Paragraph"/>
    <w:basedOn w:val="Normal"/>
    <w:uiPriority w:val="99"/>
    <w:unhideWhenUsed/>
    <w:rsid w:val="004F02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97142">
      <w:bodyDiv w:val="1"/>
      <w:marLeft w:val="0"/>
      <w:marRight w:val="0"/>
      <w:marTop w:val="0"/>
      <w:marBottom w:val="0"/>
      <w:divBdr>
        <w:top w:val="none" w:sz="0" w:space="0" w:color="auto"/>
        <w:left w:val="none" w:sz="0" w:space="0" w:color="auto"/>
        <w:bottom w:val="none" w:sz="0" w:space="0" w:color="auto"/>
        <w:right w:val="none" w:sz="0" w:space="0" w:color="auto"/>
      </w:divBdr>
    </w:div>
    <w:div w:id="63071865">
      <w:bodyDiv w:val="1"/>
      <w:marLeft w:val="0"/>
      <w:marRight w:val="0"/>
      <w:marTop w:val="0"/>
      <w:marBottom w:val="0"/>
      <w:divBdr>
        <w:top w:val="none" w:sz="0" w:space="0" w:color="auto"/>
        <w:left w:val="none" w:sz="0" w:space="0" w:color="auto"/>
        <w:bottom w:val="none" w:sz="0" w:space="0" w:color="auto"/>
        <w:right w:val="none" w:sz="0" w:space="0" w:color="auto"/>
      </w:divBdr>
    </w:div>
    <w:div w:id="70465810">
      <w:bodyDiv w:val="1"/>
      <w:marLeft w:val="0"/>
      <w:marRight w:val="0"/>
      <w:marTop w:val="0"/>
      <w:marBottom w:val="0"/>
      <w:divBdr>
        <w:top w:val="none" w:sz="0" w:space="0" w:color="auto"/>
        <w:left w:val="none" w:sz="0" w:space="0" w:color="auto"/>
        <w:bottom w:val="none" w:sz="0" w:space="0" w:color="auto"/>
        <w:right w:val="none" w:sz="0" w:space="0" w:color="auto"/>
      </w:divBdr>
    </w:div>
    <w:div w:id="78799688">
      <w:bodyDiv w:val="1"/>
      <w:marLeft w:val="0"/>
      <w:marRight w:val="0"/>
      <w:marTop w:val="0"/>
      <w:marBottom w:val="0"/>
      <w:divBdr>
        <w:top w:val="none" w:sz="0" w:space="0" w:color="auto"/>
        <w:left w:val="none" w:sz="0" w:space="0" w:color="auto"/>
        <w:bottom w:val="none" w:sz="0" w:space="0" w:color="auto"/>
        <w:right w:val="none" w:sz="0" w:space="0" w:color="auto"/>
      </w:divBdr>
    </w:div>
    <w:div w:id="102573782">
      <w:bodyDiv w:val="1"/>
      <w:marLeft w:val="0"/>
      <w:marRight w:val="0"/>
      <w:marTop w:val="0"/>
      <w:marBottom w:val="0"/>
      <w:divBdr>
        <w:top w:val="none" w:sz="0" w:space="0" w:color="auto"/>
        <w:left w:val="none" w:sz="0" w:space="0" w:color="auto"/>
        <w:bottom w:val="none" w:sz="0" w:space="0" w:color="auto"/>
        <w:right w:val="none" w:sz="0" w:space="0" w:color="auto"/>
      </w:divBdr>
    </w:div>
    <w:div w:id="141969118">
      <w:bodyDiv w:val="1"/>
      <w:marLeft w:val="0"/>
      <w:marRight w:val="0"/>
      <w:marTop w:val="0"/>
      <w:marBottom w:val="0"/>
      <w:divBdr>
        <w:top w:val="none" w:sz="0" w:space="0" w:color="auto"/>
        <w:left w:val="none" w:sz="0" w:space="0" w:color="auto"/>
        <w:bottom w:val="none" w:sz="0" w:space="0" w:color="auto"/>
        <w:right w:val="none" w:sz="0" w:space="0" w:color="auto"/>
      </w:divBdr>
    </w:div>
    <w:div w:id="228082026">
      <w:bodyDiv w:val="1"/>
      <w:marLeft w:val="0"/>
      <w:marRight w:val="0"/>
      <w:marTop w:val="0"/>
      <w:marBottom w:val="0"/>
      <w:divBdr>
        <w:top w:val="none" w:sz="0" w:space="0" w:color="auto"/>
        <w:left w:val="none" w:sz="0" w:space="0" w:color="auto"/>
        <w:bottom w:val="none" w:sz="0" w:space="0" w:color="auto"/>
        <w:right w:val="none" w:sz="0" w:space="0" w:color="auto"/>
      </w:divBdr>
    </w:div>
    <w:div w:id="282420662">
      <w:bodyDiv w:val="1"/>
      <w:marLeft w:val="0"/>
      <w:marRight w:val="0"/>
      <w:marTop w:val="0"/>
      <w:marBottom w:val="0"/>
      <w:divBdr>
        <w:top w:val="none" w:sz="0" w:space="0" w:color="auto"/>
        <w:left w:val="none" w:sz="0" w:space="0" w:color="auto"/>
        <w:bottom w:val="none" w:sz="0" w:space="0" w:color="auto"/>
        <w:right w:val="none" w:sz="0" w:space="0" w:color="auto"/>
      </w:divBdr>
    </w:div>
    <w:div w:id="294258664">
      <w:bodyDiv w:val="1"/>
      <w:marLeft w:val="0"/>
      <w:marRight w:val="0"/>
      <w:marTop w:val="0"/>
      <w:marBottom w:val="0"/>
      <w:divBdr>
        <w:top w:val="none" w:sz="0" w:space="0" w:color="auto"/>
        <w:left w:val="none" w:sz="0" w:space="0" w:color="auto"/>
        <w:bottom w:val="none" w:sz="0" w:space="0" w:color="auto"/>
        <w:right w:val="none" w:sz="0" w:space="0" w:color="auto"/>
      </w:divBdr>
    </w:div>
    <w:div w:id="339745304">
      <w:bodyDiv w:val="1"/>
      <w:marLeft w:val="0"/>
      <w:marRight w:val="0"/>
      <w:marTop w:val="0"/>
      <w:marBottom w:val="0"/>
      <w:divBdr>
        <w:top w:val="none" w:sz="0" w:space="0" w:color="auto"/>
        <w:left w:val="none" w:sz="0" w:space="0" w:color="auto"/>
        <w:bottom w:val="none" w:sz="0" w:space="0" w:color="auto"/>
        <w:right w:val="none" w:sz="0" w:space="0" w:color="auto"/>
      </w:divBdr>
    </w:div>
    <w:div w:id="409159405">
      <w:bodyDiv w:val="1"/>
      <w:marLeft w:val="0"/>
      <w:marRight w:val="0"/>
      <w:marTop w:val="0"/>
      <w:marBottom w:val="0"/>
      <w:divBdr>
        <w:top w:val="none" w:sz="0" w:space="0" w:color="auto"/>
        <w:left w:val="none" w:sz="0" w:space="0" w:color="auto"/>
        <w:bottom w:val="none" w:sz="0" w:space="0" w:color="auto"/>
        <w:right w:val="none" w:sz="0" w:space="0" w:color="auto"/>
      </w:divBdr>
    </w:div>
    <w:div w:id="414668905">
      <w:bodyDiv w:val="1"/>
      <w:marLeft w:val="0"/>
      <w:marRight w:val="0"/>
      <w:marTop w:val="0"/>
      <w:marBottom w:val="0"/>
      <w:divBdr>
        <w:top w:val="none" w:sz="0" w:space="0" w:color="auto"/>
        <w:left w:val="none" w:sz="0" w:space="0" w:color="auto"/>
        <w:bottom w:val="none" w:sz="0" w:space="0" w:color="auto"/>
        <w:right w:val="none" w:sz="0" w:space="0" w:color="auto"/>
      </w:divBdr>
    </w:div>
    <w:div w:id="420571396">
      <w:bodyDiv w:val="1"/>
      <w:marLeft w:val="0"/>
      <w:marRight w:val="0"/>
      <w:marTop w:val="0"/>
      <w:marBottom w:val="0"/>
      <w:divBdr>
        <w:top w:val="none" w:sz="0" w:space="0" w:color="auto"/>
        <w:left w:val="none" w:sz="0" w:space="0" w:color="auto"/>
        <w:bottom w:val="none" w:sz="0" w:space="0" w:color="auto"/>
        <w:right w:val="none" w:sz="0" w:space="0" w:color="auto"/>
      </w:divBdr>
    </w:div>
    <w:div w:id="428622265">
      <w:bodyDiv w:val="1"/>
      <w:marLeft w:val="0"/>
      <w:marRight w:val="0"/>
      <w:marTop w:val="0"/>
      <w:marBottom w:val="0"/>
      <w:divBdr>
        <w:top w:val="none" w:sz="0" w:space="0" w:color="auto"/>
        <w:left w:val="none" w:sz="0" w:space="0" w:color="auto"/>
        <w:bottom w:val="none" w:sz="0" w:space="0" w:color="auto"/>
        <w:right w:val="none" w:sz="0" w:space="0" w:color="auto"/>
      </w:divBdr>
    </w:div>
    <w:div w:id="446589074">
      <w:bodyDiv w:val="1"/>
      <w:marLeft w:val="0"/>
      <w:marRight w:val="0"/>
      <w:marTop w:val="0"/>
      <w:marBottom w:val="0"/>
      <w:divBdr>
        <w:top w:val="none" w:sz="0" w:space="0" w:color="auto"/>
        <w:left w:val="none" w:sz="0" w:space="0" w:color="auto"/>
        <w:bottom w:val="none" w:sz="0" w:space="0" w:color="auto"/>
        <w:right w:val="none" w:sz="0" w:space="0" w:color="auto"/>
      </w:divBdr>
    </w:div>
    <w:div w:id="449132414">
      <w:bodyDiv w:val="1"/>
      <w:marLeft w:val="0"/>
      <w:marRight w:val="0"/>
      <w:marTop w:val="0"/>
      <w:marBottom w:val="0"/>
      <w:divBdr>
        <w:top w:val="none" w:sz="0" w:space="0" w:color="auto"/>
        <w:left w:val="none" w:sz="0" w:space="0" w:color="auto"/>
        <w:bottom w:val="none" w:sz="0" w:space="0" w:color="auto"/>
        <w:right w:val="none" w:sz="0" w:space="0" w:color="auto"/>
      </w:divBdr>
    </w:div>
    <w:div w:id="455369228">
      <w:bodyDiv w:val="1"/>
      <w:marLeft w:val="0"/>
      <w:marRight w:val="0"/>
      <w:marTop w:val="0"/>
      <w:marBottom w:val="0"/>
      <w:divBdr>
        <w:top w:val="none" w:sz="0" w:space="0" w:color="auto"/>
        <w:left w:val="none" w:sz="0" w:space="0" w:color="auto"/>
        <w:bottom w:val="none" w:sz="0" w:space="0" w:color="auto"/>
        <w:right w:val="none" w:sz="0" w:space="0" w:color="auto"/>
      </w:divBdr>
    </w:div>
    <w:div w:id="463044110">
      <w:bodyDiv w:val="1"/>
      <w:marLeft w:val="0"/>
      <w:marRight w:val="0"/>
      <w:marTop w:val="0"/>
      <w:marBottom w:val="0"/>
      <w:divBdr>
        <w:top w:val="none" w:sz="0" w:space="0" w:color="auto"/>
        <w:left w:val="none" w:sz="0" w:space="0" w:color="auto"/>
        <w:bottom w:val="none" w:sz="0" w:space="0" w:color="auto"/>
        <w:right w:val="none" w:sz="0" w:space="0" w:color="auto"/>
      </w:divBdr>
    </w:div>
    <w:div w:id="581646529">
      <w:bodyDiv w:val="1"/>
      <w:marLeft w:val="0"/>
      <w:marRight w:val="0"/>
      <w:marTop w:val="0"/>
      <w:marBottom w:val="0"/>
      <w:divBdr>
        <w:top w:val="none" w:sz="0" w:space="0" w:color="auto"/>
        <w:left w:val="none" w:sz="0" w:space="0" w:color="auto"/>
        <w:bottom w:val="none" w:sz="0" w:space="0" w:color="auto"/>
        <w:right w:val="none" w:sz="0" w:space="0" w:color="auto"/>
      </w:divBdr>
    </w:div>
    <w:div w:id="597716723">
      <w:bodyDiv w:val="1"/>
      <w:marLeft w:val="0"/>
      <w:marRight w:val="0"/>
      <w:marTop w:val="0"/>
      <w:marBottom w:val="0"/>
      <w:divBdr>
        <w:top w:val="none" w:sz="0" w:space="0" w:color="auto"/>
        <w:left w:val="none" w:sz="0" w:space="0" w:color="auto"/>
        <w:bottom w:val="none" w:sz="0" w:space="0" w:color="auto"/>
        <w:right w:val="none" w:sz="0" w:space="0" w:color="auto"/>
      </w:divBdr>
    </w:div>
    <w:div w:id="685441247">
      <w:bodyDiv w:val="1"/>
      <w:marLeft w:val="0"/>
      <w:marRight w:val="0"/>
      <w:marTop w:val="0"/>
      <w:marBottom w:val="0"/>
      <w:divBdr>
        <w:top w:val="none" w:sz="0" w:space="0" w:color="auto"/>
        <w:left w:val="none" w:sz="0" w:space="0" w:color="auto"/>
        <w:bottom w:val="none" w:sz="0" w:space="0" w:color="auto"/>
        <w:right w:val="none" w:sz="0" w:space="0" w:color="auto"/>
      </w:divBdr>
    </w:div>
    <w:div w:id="696783504">
      <w:bodyDiv w:val="1"/>
      <w:marLeft w:val="0"/>
      <w:marRight w:val="0"/>
      <w:marTop w:val="0"/>
      <w:marBottom w:val="0"/>
      <w:divBdr>
        <w:top w:val="none" w:sz="0" w:space="0" w:color="auto"/>
        <w:left w:val="none" w:sz="0" w:space="0" w:color="auto"/>
        <w:bottom w:val="none" w:sz="0" w:space="0" w:color="auto"/>
        <w:right w:val="none" w:sz="0" w:space="0" w:color="auto"/>
      </w:divBdr>
    </w:div>
    <w:div w:id="703098653">
      <w:bodyDiv w:val="1"/>
      <w:marLeft w:val="0"/>
      <w:marRight w:val="0"/>
      <w:marTop w:val="0"/>
      <w:marBottom w:val="0"/>
      <w:divBdr>
        <w:top w:val="none" w:sz="0" w:space="0" w:color="auto"/>
        <w:left w:val="none" w:sz="0" w:space="0" w:color="auto"/>
        <w:bottom w:val="none" w:sz="0" w:space="0" w:color="auto"/>
        <w:right w:val="none" w:sz="0" w:space="0" w:color="auto"/>
      </w:divBdr>
      <w:divsChild>
        <w:div w:id="360252421">
          <w:marLeft w:val="0"/>
          <w:marRight w:val="0"/>
          <w:marTop w:val="0"/>
          <w:marBottom w:val="0"/>
          <w:divBdr>
            <w:top w:val="none" w:sz="0" w:space="0" w:color="auto"/>
            <w:left w:val="none" w:sz="0" w:space="0" w:color="auto"/>
            <w:bottom w:val="none" w:sz="0" w:space="0" w:color="auto"/>
            <w:right w:val="none" w:sz="0" w:space="0" w:color="auto"/>
          </w:divBdr>
          <w:divsChild>
            <w:div w:id="62373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63162">
      <w:bodyDiv w:val="1"/>
      <w:marLeft w:val="0"/>
      <w:marRight w:val="0"/>
      <w:marTop w:val="0"/>
      <w:marBottom w:val="0"/>
      <w:divBdr>
        <w:top w:val="none" w:sz="0" w:space="0" w:color="auto"/>
        <w:left w:val="none" w:sz="0" w:space="0" w:color="auto"/>
        <w:bottom w:val="none" w:sz="0" w:space="0" w:color="auto"/>
        <w:right w:val="none" w:sz="0" w:space="0" w:color="auto"/>
      </w:divBdr>
    </w:div>
    <w:div w:id="818569225">
      <w:bodyDiv w:val="1"/>
      <w:marLeft w:val="0"/>
      <w:marRight w:val="0"/>
      <w:marTop w:val="0"/>
      <w:marBottom w:val="0"/>
      <w:divBdr>
        <w:top w:val="none" w:sz="0" w:space="0" w:color="auto"/>
        <w:left w:val="none" w:sz="0" w:space="0" w:color="auto"/>
        <w:bottom w:val="none" w:sz="0" w:space="0" w:color="auto"/>
        <w:right w:val="none" w:sz="0" w:space="0" w:color="auto"/>
      </w:divBdr>
    </w:div>
    <w:div w:id="880357638">
      <w:bodyDiv w:val="1"/>
      <w:marLeft w:val="0"/>
      <w:marRight w:val="0"/>
      <w:marTop w:val="0"/>
      <w:marBottom w:val="0"/>
      <w:divBdr>
        <w:top w:val="none" w:sz="0" w:space="0" w:color="auto"/>
        <w:left w:val="none" w:sz="0" w:space="0" w:color="auto"/>
        <w:bottom w:val="none" w:sz="0" w:space="0" w:color="auto"/>
        <w:right w:val="none" w:sz="0" w:space="0" w:color="auto"/>
      </w:divBdr>
    </w:div>
    <w:div w:id="896671958">
      <w:bodyDiv w:val="1"/>
      <w:marLeft w:val="0"/>
      <w:marRight w:val="0"/>
      <w:marTop w:val="0"/>
      <w:marBottom w:val="0"/>
      <w:divBdr>
        <w:top w:val="none" w:sz="0" w:space="0" w:color="auto"/>
        <w:left w:val="none" w:sz="0" w:space="0" w:color="auto"/>
        <w:bottom w:val="none" w:sz="0" w:space="0" w:color="auto"/>
        <w:right w:val="none" w:sz="0" w:space="0" w:color="auto"/>
      </w:divBdr>
      <w:divsChild>
        <w:div w:id="1948344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834980">
      <w:bodyDiv w:val="1"/>
      <w:marLeft w:val="0"/>
      <w:marRight w:val="0"/>
      <w:marTop w:val="0"/>
      <w:marBottom w:val="0"/>
      <w:divBdr>
        <w:top w:val="none" w:sz="0" w:space="0" w:color="auto"/>
        <w:left w:val="none" w:sz="0" w:space="0" w:color="auto"/>
        <w:bottom w:val="none" w:sz="0" w:space="0" w:color="auto"/>
        <w:right w:val="none" w:sz="0" w:space="0" w:color="auto"/>
      </w:divBdr>
    </w:div>
    <w:div w:id="1082601384">
      <w:bodyDiv w:val="1"/>
      <w:marLeft w:val="0"/>
      <w:marRight w:val="0"/>
      <w:marTop w:val="0"/>
      <w:marBottom w:val="0"/>
      <w:divBdr>
        <w:top w:val="none" w:sz="0" w:space="0" w:color="auto"/>
        <w:left w:val="none" w:sz="0" w:space="0" w:color="auto"/>
        <w:bottom w:val="none" w:sz="0" w:space="0" w:color="auto"/>
        <w:right w:val="none" w:sz="0" w:space="0" w:color="auto"/>
      </w:divBdr>
    </w:div>
    <w:div w:id="1134641064">
      <w:bodyDiv w:val="1"/>
      <w:marLeft w:val="0"/>
      <w:marRight w:val="0"/>
      <w:marTop w:val="0"/>
      <w:marBottom w:val="0"/>
      <w:divBdr>
        <w:top w:val="none" w:sz="0" w:space="0" w:color="auto"/>
        <w:left w:val="none" w:sz="0" w:space="0" w:color="auto"/>
        <w:bottom w:val="none" w:sz="0" w:space="0" w:color="auto"/>
        <w:right w:val="none" w:sz="0" w:space="0" w:color="auto"/>
      </w:divBdr>
    </w:div>
    <w:div w:id="1143617402">
      <w:bodyDiv w:val="1"/>
      <w:marLeft w:val="0"/>
      <w:marRight w:val="0"/>
      <w:marTop w:val="0"/>
      <w:marBottom w:val="0"/>
      <w:divBdr>
        <w:top w:val="none" w:sz="0" w:space="0" w:color="auto"/>
        <w:left w:val="none" w:sz="0" w:space="0" w:color="auto"/>
        <w:bottom w:val="none" w:sz="0" w:space="0" w:color="auto"/>
        <w:right w:val="none" w:sz="0" w:space="0" w:color="auto"/>
      </w:divBdr>
    </w:div>
    <w:div w:id="1165706662">
      <w:bodyDiv w:val="1"/>
      <w:marLeft w:val="0"/>
      <w:marRight w:val="0"/>
      <w:marTop w:val="0"/>
      <w:marBottom w:val="0"/>
      <w:divBdr>
        <w:top w:val="none" w:sz="0" w:space="0" w:color="auto"/>
        <w:left w:val="none" w:sz="0" w:space="0" w:color="auto"/>
        <w:bottom w:val="none" w:sz="0" w:space="0" w:color="auto"/>
        <w:right w:val="none" w:sz="0" w:space="0" w:color="auto"/>
      </w:divBdr>
    </w:div>
    <w:div w:id="1183663157">
      <w:bodyDiv w:val="1"/>
      <w:marLeft w:val="0"/>
      <w:marRight w:val="0"/>
      <w:marTop w:val="0"/>
      <w:marBottom w:val="0"/>
      <w:divBdr>
        <w:top w:val="none" w:sz="0" w:space="0" w:color="auto"/>
        <w:left w:val="none" w:sz="0" w:space="0" w:color="auto"/>
        <w:bottom w:val="none" w:sz="0" w:space="0" w:color="auto"/>
        <w:right w:val="none" w:sz="0" w:space="0" w:color="auto"/>
      </w:divBdr>
    </w:div>
    <w:div w:id="1232696329">
      <w:bodyDiv w:val="1"/>
      <w:marLeft w:val="0"/>
      <w:marRight w:val="0"/>
      <w:marTop w:val="0"/>
      <w:marBottom w:val="0"/>
      <w:divBdr>
        <w:top w:val="none" w:sz="0" w:space="0" w:color="auto"/>
        <w:left w:val="none" w:sz="0" w:space="0" w:color="auto"/>
        <w:bottom w:val="none" w:sz="0" w:space="0" w:color="auto"/>
        <w:right w:val="none" w:sz="0" w:space="0" w:color="auto"/>
      </w:divBdr>
      <w:divsChild>
        <w:div w:id="305163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747491">
      <w:bodyDiv w:val="1"/>
      <w:marLeft w:val="0"/>
      <w:marRight w:val="0"/>
      <w:marTop w:val="0"/>
      <w:marBottom w:val="0"/>
      <w:divBdr>
        <w:top w:val="none" w:sz="0" w:space="0" w:color="auto"/>
        <w:left w:val="none" w:sz="0" w:space="0" w:color="auto"/>
        <w:bottom w:val="none" w:sz="0" w:space="0" w:color="auto"/>
        <w:right w:val="none" w:sz="0" w:space="0" w:color="auto"/>
      </w:divBdr>
    </w:div>
    <w:div w:id="1357073723">
      <w:bodyDiv w:val="1"/>
      <w:marLeft w:val="0"/>
      <w:marRight w:val="0"/>
      <w:marTop w:val="0"/>
      <w:marBottom w:val="0"/>
      <w:divBdr>
        <w:top w:val="none" w:sz="0" w:space="0" w:color="auto"/>
        <w:left w:val="none" w:sz="0" w:space="0" w:color="auto"/>
        <w:bottom w:val="none" w:sz="0" w:space="0" w:color="auto"/>
        <w:right w:val="none" w:sz="0" w:space="0" w:color="auto"/>
      </w:divBdr>
    </w:div>
    <w:div w:id="1371109954">
      <w:bodyDiv w:val="1"/>
      <w:marLeft w:val="0"/>
      <w:marRight w:val="0"/>
      <w:marTop w:val="0"/>
      <w:marBottom w:val="0"/>
      <w:divBdr>
        <w:top w:val="none" w:sz="0" w:space="0" w:color="auto"/>
        <w:left w:val="none" w:sz="0" w:space="0" w:color="auto"/>
        <w:bottom w:val="none" w:sz="0" w:space="0" w:color="auto"/>
        <w:right w:val="none" w:sz="0" w:space="0" w:color="auto"/>
      </w:divBdr>
    </w:div>
    <w:div w:id="1380519955">
      <w:bodyDiv w:val="1"/>
      <w:marLeft w:val="0"/>
      <w:marRight w:val="0"/>
      <w:marTop w:val="0"/>
      <w:marBottom w:val="0"/>
      <w:divBdr>
        <w:top w:val="none" w:sz="0" w:space="0" w:color="auto"/>
        <w:left w:val="none" w:sz="0" w:space="0" w:color="auto"/>
        <w:bottom w:val="none" w:sz="0" w:space="0" w:color="auto"/>
        <w:right w:val="none" w:sz="0" w:space="0" w:color="auto"/>
      </w:divBdr>
    </w:div>
    <w:div w:id="1394424316">
      <w:bodyDiv w:val="1"/>
      <w:marLeft w:val="0"/>
      <w:marRight w:val="0"/>
      <w:marTop w:val="0"/>
      <w:marBottom w:val="0"/>
      <w:divBdr>
        <w:top w:val="none" w:sz="0" w:space="0" w:color="auto"/>
        <w:left w:val="none" w:sz="0" w:space="0" w:color="auto"/>
        <w:bottom w:val="none" w:sz="0" w:space="0" w:color="auto"/>
        <w:right w:val="none" w:sz="0" w:space="0" w:color="auto"/>
      </w:divBdr>
    </w:div>
    <w:div w:id="1395617863">
      <w:bodyDiv w:val="1"/>
      <w:marLeft w:val="0"/>
      <w:marRight w:val="0"/>
      <w:marTop w:val="0"/>
      <w:marBottom w:val="0"/>
      <w:divBdr>
        <w:top w:val="none" w:sz="0" w:space="0" w:color="auto"/>
        <w:left w:val="none" w:sz="0" w:space="0" w:color="auto"/>
        <w:bottom w:val="none" w:sz="0" w:space="0" w:color="auto"/>
        <w:right w:val="none" w:sz="0" w:space="0" w:color="auto"/>
      </w:divBdr>
    </w:div>
    <w:div w:id="1407190090">
      <w:bodyDiv w:val="1"/>
      <w:marLeft w:val="0"/>
      <w:marRight w:val="0"/>
      <w:marTop w:val="0"/>
      <w:marBottom w:val="0"/>
      <w:divBdr>
        <w:top w:val="none" w:sz="0" w:space="0" w:color="auto"/>
        <w:left w:val="none" w:sz="0" w:space="0" w:color="auto"/>
        <w:bottom w:val="none" w:sz="0" w:space="0" w:color="auto"/>
        <w:right w:val="none" w:sz="0" w:space="0" w:color="auto"/>
      </w:divBdr>
    </w:div>
    <w:div w:id="1438023323">
      <w:bodyDiv w:val="1"/>
      <w:marLeft w:val="0"/>
      <w:marRight w:val="0"/>
      <w:marTop w:val="0"/>
      <w:marBottom w:val="0"/>
      <w:divBdr>
        <w:top w:val="none" w:sz="0" w:space="0" w:color="auto"/>
        <w:left w:val="none" w:sz="0" w:space="0" w:color="auto"/>
        <w:bottom w:val="none" w:sz="0" w:space="0" w:color="auto"/>
        <w:right w:val="none" w:sz="0" w:space="0" w:color="auto"/>
      </w:divBdr>
    </w:div>
    <w:div w:id="1442147743">
      <w:bodyDiv w:val="1"/>
      <w:marLeft w:val="0"/>
      <w:marRight w:val="0"/>
      <w:marTop w:val="0"/>
      <w:marBottom w:val="0"/>
      <w:divBdr>
        <w:top w:val="none" w:sz="0" w:space="0" w:color="auto"/>
        <w:left w:val="none" w:sz="0" w:space="0" w:color="auto"/>
        <w:bottom w:val="none" w:sz="0" w:space="0" w:color="auto"/>
        <w:right w:val="none" w:sz="0" w:space="0" w:color="auto"/>
      </w:divBdr>
    </w:div>
    <w:div w:id="1531994445">
      <w:bodyDiv w:val="1"/>
      <w:marLeft w:val="0"/>
      <w:marRight w:val="0"/>
      <w:marTop w:val="0"/>
      <w:marBottom w:val="0"/>
      <w:divBdr>
        <w:top w:val="none" w:sz="0" w:space="0" w:color="auto"/>
        <w:left w:val="none" w:sz="0" w:space="0" w:color="auto"/>
        <w:bottom w:val="none" w:sz="0" w:space="0" w:color="auto"/>
        <w:right w:val="none" w:sz="0" w:space="0" w:color="auto"/>
      </w:divBdr>
    </w:div>
    <w:div w:id="1598907179">
      <w:bodyDiv w:val="1"/>
      <w:marLeft w:val="0"/>
      <w:marRight w:val="0"/>
      <w:marTop w:val="0"/>
      <w:marBottom w:val="0"/>
      <w:divBdr>
        <w:top w:val="none" w:sz="0" w:space="0" w:color="auto"/>
        <w:left w:val="none" w:sz="0" w:space="0" w:color="auto"/>
        <w:bottom w:val="none" w:sz="0" w:space="0" w:color="auto"/>
        <w:right w:val="none" w:sz="0" w:space="0" w:color="auto"/>
      </w:divBdr>
    </w:div>
    <w:div w:id="1690789378">
      <w:bodyDiv w:val="1"/>
      <w:marLeft w:val="0"/>
      <w:marRight w:val="0"/>
      <w:marTop w:val="0"/>
      <w:marBottom w:val="0"/>
      <w:divBdr>
        <w:top w:val="none" w:sz="0" w:space="0" w:color="auto"/>
        <w:left w:val="none" w:sz="0" w:space="0" w:color="auto"/>
        <w:bottom w:val="none" w:sz="0" w:space="0" w:color="auto"/>
        <w:right w:val="none" w:sz="0" w:space="0" w:color="auto"/>
      </w:divBdr>
    </w:div>
    <w:div w:id="1710258996">
      <w:bodyDiv w:val="1"/>
      <w:marLeft w:val="0"/>
      <w:marRight w:val="0"/>
      <w:marTop w:val="0"/>
      <w:marBottom w:val="0"/>
      <w:divBdr>
        <w:top w:val="none" w:sz="0" w:space="0" w:color="auto"/>
        <w:left w:val="none" w:sz="0" w:space="0" w:color="auto"/>
        <w:bottom w:val="none" w:sz="0" w:space="0" w:color="auto"/>
        <w:right w:val="none" w:sz="0" w:space="0" w:color="auto"/>
      </w:divBdr>
      <w:divsChild>
        <w:div w:id="1333147294">
          <w:marLeft w:val="0"/>
          <w:marRight w:val="0"/>
          <w:marTop w:val="0"/>
          <w:marBottom w:val="0"/>
          <w:divBdr>
            <w:top w:val="none" w:sz="0" w:space="0" w:color="auto"/>
            <w:left w:val="none" w:sz="0" w:space="0" w:color="auto"/>
            <w:bottom w:val="none" w:sz="0" w:space="0" w:color="auto"/>
            <w:right w:val="none" w:sz="0" w:space="0" w:color="auto"/>
          </w:divBdr>
          <w:divsChild>
            <w:div w:id="163467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230">
      <w:bodyDiv w:val="1"/>
      <w:marLeft w:val="0"/>
      <w:marRight w:val="0"/>
      <w:marTop w:val="0"/>
      <w:marBottom w:val="0"/>
      <w:divBdr>
        <w:top w:val="none" w:sz="0" w:space="0" w:color="auto"/>
        <w:left w:val="none" w:sz="0" w:space="0" w:color="auto"/>
        <w:bottom w:val="none" w:sz="0" w:space="0" w:color="auto"/>
        <w:right w:val="none" w:sz="0" w:space="0" w:color="auto"/>
      </w:divBdr>
    </w:div>
    <w:div w:id="1811439687">
      <w:bodyDiv w:val="1"/>
      <w:marLeft w:val="0"/>
      <w:marRight w:val="0"/>
      <w:marTop w:val="0"/>
      <w:marBottom w:val="0"/>
      <w:divBdr>
        <w:top w:val="none" w:sz="0" w:space="0" w:color="auto"/>
        <w:left w:val="none" w:sz="0" w:space="0" w:color="auto"/>
        <w:bottom w:val="none" w:sz="0" w:space="0" w:color="auto"/>
        <w:right w:val="none" w:sz="0" w:space="0" w:color="auto"/>
      </w:divBdr>
    </w:div>
    <w:div w:id="1820490967">
      <w:bodyDiv w:val="1"/>
      <w:marLeft w:val="0"/>
      <w:marRight w:val="0"/>
      <w:marTop w:val="0"/>
      <w:marBottom w:val="0"/>
      <w:divBdr>
        <w:top w:val="none" w:sz="0" w:space="0" w:color="auto"/>
        <w:left w:val="none" w:sz="0" w:space="0" w:color="auto"/>
        <w:bottom w:val="none" w:sz="0" w:space="0" w:color="auto"/>
        <w:right w:val="none" w:sz="0" w:space="0" w:color="auto"/>
      </w:divBdr>
    </w:div>
    <w:div w:id="1898078928">
      <w:bodyDiv w:val="1"/>
      <w:marLeft w:val="0"/>
      <w:marRight w:val="0"/>
      <w:marTop w:val="0"/>
      <w:marBottom w:val="0"/>
      <w:divBdr>
        <w:top w:val="none" w:sz="0" w:space="0" w:color="auto"/>
        <w:left w:val="none" w:sz="0" w:space="0" w:color="auto"/>
        <w:bottom w:val="none" w:sz="0" w:space="0" w:color="auto"/>
        <w:right w:val="none" w:sz="0" w:space="0" w:color="auto"/>
      </w:divBdr>
    </w:div>
    <w:div w:id="1972594267">
      <w:bodyDiv w:val="1"/>
      <w:marLeft w:val="0"/>
      <w:marRight w:val="0"/>
      <w:marTop w:val="0"/>
      <w:marBottom w:val="0"/>
      <w:divBdr>
        <w:top w:val="none" w:sz="0" w:space="0" w:color="auto"/>
        <w:left w:val="none" w:sz="0" w:space="0" w:color="auto"/>
        <w:bottom w:val="none" w:sz="0" w:space="0" w:color="auto"/>
        <w:right w:val="none" w:sz="0" w:space="0" w:color="auto"/>
      </w:divBdr>
    </w:div>
    <w:div w:id="1991207179">
      <w:bodyDiv w:val="1"/>
      <w:marLeft w:val="0"/>
      <w:marRight w:val="0"/>
      <w:marTop w:val="0"/>
      <w:marBottom w:val="0"/>
      <w:divBdr>
        <w:top w:val="none" w:sz="0" w:space="0" w:color="auto"/>
        <w:left w:val="none" w:sz="0" w:space="0" w:color="auto"/>
        <w:bottom w:val="none" w:sz="0" w:space="0" w:color="auto"/>
        <w:right w:val="none" w:sz="0" w:space="0" w:color="auto"/>
      </w:divBdr>
    </w:div>
    <w:div w:id="2017875376">
      <w:bodyDiv w:val="1"/>
      <w:marLeft w:val="0"/>
      <w:marRight w:val="0"/>
      <w:marTop w:val="0"/>
      <w:marBottom w:val="0"/>
      <w:divBdr>
        <w:top w:val="none" w:sz="0" w:space="0" w:color="auto"/>
        <w:left w:val="none" w:sz="0" w:space="0" w:color="auto"/>
        <w:bottom w:val="none" w:sz="0" w:space="0" w:color="auto"/>
        <w:right w:val="none" w:sz="0" w:space="0" w:color="auto"/>
      </w:divBdr>
    </w:div>
    <w:div w:id="2026784777">
      <w:bodyDiv w:val="1"/>
      <w:marLeft w:val="0"/>
      <w:marRight w:val="0"/>
      <w:marTop w:val="0"/>
      <w:marBottom w:val="0"/>
      <w:divBdr>
        <w:top w:val="none" w:sz="0" w:space="0" w:color="auto"/>
        <w:left w:val="none" w:sz="0" w:space="0" w:color="auto"/>
        <w:bottom w:val="none" w:sz="0" w:space="0" w:color="auto"/>
        <w:right w:val="none" w:sz="0" w:space="0" w:color="auto"/>
      </w:divBdr>
    </w:div>
    <w:div w:id="2041587206">
      <w:bodyDiv w:val="1"/>
      <w:marLeft w:val="0"/>
      <w:marRight w:val="0"/>
      <w:marTop w:val="0"/>
      <w:marBottom w:val="0"/>
      <w:divBdr>
        <w:top w:val="none" w:sz="0" w:space="0" w:color="auto"/>
        <w:left w:val="none" w:sz="0" w:space="0" w:color="auto"/>
        <w:bottom w:val="none" w:sz="0" w:space="0" w:color="auto"/>
        <w:right w:val="none" w:sz="0" w:space="0" w:color="auto"/>
      </w:divBdr>
      <w:divsChild>
        <w:div w:id="37145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441559">
      <w:bodyDiv w:val="1"/>
      <w:marLeft w:val="0"/>
      <w:marRight w:val="0"/>
      <w:marTop w:val="0"/>
      <w:marBottom w:val="0"/>
      <w:divBdr>
        <w:top w:val="none" w:sz="0" w:space="0" w:color="auto"/>
        <w:left w:val="none" w:sz="0" w:space="0" w:color="auto"/>
        <w:bottom w:val="none" w:sz="0" w:space="0" w:color="auto"/>
        <w:right w:val="none" w:sz="0" w:space="0" w:color="auto"/>
      </w:divBdr>
    </w:div>
    <w:div w:id="2103792733">
      <w:bodyDiv w:val="1"/>
      <w:marLeft w:val="0"/>
      <w:marRight w:val="0"/>
      <w:marTop w:val="0"/>
      <w:marBottom w:val="0"/>
      <w:divBdr>
        <w:top w:val="none" w:sz="0" w:space="0" w:color="auto"/>
        <w:left w:val="none" w:sz="0" w:space="0" w:color="auto"/>
        <w:bottom w:val="none" w:sz="0" w:space="0" w:color="auto"/>
        <w:right w:val="none" w:sz="0" w:space="0" w:color="auto"/>
      </w:divBdr>
    </w:div>
    <w:div w:id="2134978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i.org/10.1080/25725084.2023.22864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25</Pages>
  <Words>5568</Words>
  <Characters>31738</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Rizki Maulana</cp:lastModifiedBy>
  <cp:revision>4</cp:revision>
  <dcterms:created xsi:type="dcterms:W3CDTF">2025-05-11T03:11:00Z</dcterms:created>
  <dcterms:modified xsi:type="dcterms:W3CDTF">2025-05-12T04:55:00Z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0E01416B990349E69E084314003AD68A_12</vt:lpwstr>
  </property>
</Properties>
</file>